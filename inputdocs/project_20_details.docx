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WebHouse</w:t>
      </w:r>
    </w:p>
    <w:p>
      <w:r>
        <w:t>Project Description: I want to build software house business website. with all important features.</w:t>
      </w:r>
    </w:p>
    <w:p>
      <w:r>
        <w:t>Project Type: Business Website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Corporate/Business</w:t>
      </w:r>
    </w:p>
    <w:p>
      <w:r>
        <w:t>Question: Who is your target audience?</w:t>
      </w:r>
    </w:p>
    <w:p>
      <w:r>
        <w:t>Answer: Customers/Clients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Contact Form</w:t>
      </w:r>
    </w:p>
    <w:p>
      <w:r>
        <w:t>- User Registration/Login</w:t>
      </w:r>
    </w:p>
    <w:p>
      <w:r>
        <w:t>- Blog/News Section</w:t>
      </w:r>
    </w:p>
    <w:p>
      <w:r>
        <w:t>- Image Gallery/Slider</w:t>
      </w:r>
    </w:p>
    <w:p>
      <w:r>
        <w:t>- Search Functionality</w:t>
      </w:r>
    </w:p>
    <w:p>
      <w:r>
        <w:t>- Social Media Integration</w:t>
      </w:r>
    </w:p>
    <w:p>
      <w:r>
        <w:t>Question: Do you need any specific integrations?</w:t>
      </w:r>
    </w:p>
    <w:p>
      <w:r>
        <w:t xml:space="preserve">Answers: </w:t>
      </w:r>
    </w:p>
    <w:p>
      <w:r>
        <w:t>- Analytics (e.g., Google Analytics)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A team member</w:t>
      </w:r>
    </w:p>
    <w:p>
      <w:r>
        <w:t>Question: Who is your target audience?</w:t>
      </w:r>
    </w:p>
    <w:p>
      <w:r>
        <w:t>Answer: Potential Clients</w:t>
      </w:r>
    </w:p>
    <w:p>
      <w:r>
        <w:t>Question: What pages do you need?</w:t>
      </w:r>
    </w:p>
    <w:p>
      <w:r>
        <w:t xml:space="preserve">Answers: </w:t>
      </w:r>
    </w:p>
    <w:p>
      <w:r>
        <w:t>- Home</w:t>
      </w:r>
    </w:p>
    <w:p>
      <w:r>
        <w:t>- About Us</w:t>
      </w:r>
    </w:p>
    <w:p>
      <w:r>
        <w:t>- Services</w:t>
      </w:r>
    </w:p>
    <w:p>
      <w:r>
        <w:t>- Products</w:t>
      </w:r>
    </w:p>
    <w:p>
      <w:r>
        <w:t>- Contact Us</w:t>
      </w:r>
    </w:p>
    <w:p>
      <w:r>
        <w:t>- Blog/News</w:t>
      </w:r>
    </w:p>
    <w:p>
      <w:r>
        <w:t>- Testimonials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#121111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