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>Project Description: I want to build e commerce website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#141414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