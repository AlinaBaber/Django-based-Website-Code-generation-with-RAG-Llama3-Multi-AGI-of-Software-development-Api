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Contact Form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r>
        <w:t>- Other (Please specify)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#1a1919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