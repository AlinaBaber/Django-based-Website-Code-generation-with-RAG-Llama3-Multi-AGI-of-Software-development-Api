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>Project Description: I want to build ecommerce website for electronics product sell , I want one page website .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#1d1b1b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