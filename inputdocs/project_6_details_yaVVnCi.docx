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#121111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Static HTML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