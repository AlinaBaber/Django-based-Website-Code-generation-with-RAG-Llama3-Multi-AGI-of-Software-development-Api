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Details</w:t>
      </w:r>
    </w:p>
    <w:p>
      <w:r>
        <w:t>Project Name: Electoric Store</w:t>
      </w:r>
    </w:p>
    <w:p>
      <w:r>
        <w:t xml:space="preserve">Project Description: </w:t>
      </w:r>
    </w:p>
    <w:p>
      <w:r>
        <w:t>Project Type: Online Store</w:t>
      </w:r>
    </w:p>
    <w:p>
      <w:pPr>
        <w:pStyle w:val="Heading1"/>
      </w:pPr>
      <w:r>
        <w:t>User Responses</w:t>
      </w:r>
    </w:p>
    <w:p>
      <w:r>
        <w:t>Question: What is the primary purpose of the website?</w:t>
      </w:r>
    </w:p>
    <w:p>
      <w:r>
        <w:t>Answer: E-commerce</w:t>
      </w:r>
    </w:p>
    <w:p>
      <w:r>
        <w:t>Question: Who is your target audience?</w:t>
      </w:r>
    </w:p>
    <w:p>
      <w:r>
        <w:t>Answer: General Public</w:t>
      </w:r>
    </w:p>
    <w:p>
      <w:r>
        <w:t>Question: Which features do you need on your website?</w:t>
      </w:r>
    </w:p>
    <w:p>
      <w:r>
        <w:t xml:space="preserve">Answers: </w:t>
      </w:r>
    </w:p>
    <w:p>
      <w:r>
        <w:t>- User Registration/Login</w:t>
      </w:r>
    </w:p>
    <w:p>
      <w:r>
        <w:t>- E-commerce (Shopping Cart, Product Listings)</w:t>
      </w:r>
    </w:p>
    <w:p>
      <w:r>
        <w:t>Question: Do you need any specific integrations?</w:t>
      </w:r>
    </w:p>
    <w:p>
      <w:r>
        <w:t xml:space="preserve">Answers: </w:t>
      </w:r>
    </w:p>
    <w:p>
      <w:r>
        <w:t>- Payment Gateway (e.g., PayPal, Stripe)</w:t>
      </w:r>
    </w:p>
    <w:p>
      <w:r>
        <w:t>Question: How do you plan to manage content on your website?</w:t>
      </w:r>
    </w:p>
    <w:p>
      <w:r>
        <w:t>Answer: Custom CMS</w:t>
      </w:r>
    </w:p>
    <w:p>
      <w:r>
        <w:t>Question: Who will be responsible for updating the content?</w:t>
      </w:r>
    </w:p>
    <w:p>
      <w:r>
        <w:t>Answer: Myself</w:t>
      </w:r>
    </w:p>
    <w:p>
      <w:r>
        <w:t>Question: Who are you primarily selling to?</w:t>
      </w:r>
    </w:p>
    <w:p>
      <w:r>
        <w:t>Answer: General Consumers</w:t>
      </w:r>
    </w:p>
    <w:p>
      <w:r>
        <w:t>Question: Which functionalities are essential?</w:t>
      </w:r>
    </w:p>
    <w:p>
      <w:r>
        <w:t xml:space="preserve">Answers: </w:t>
      </w:r>
    </w:p>
    <w:p>
      <w:r>
        <w:t>- Product Catalog</w:t>
      </w:r>
    </w:p>
    <w:p>
      <w:r>
        <w:t>- Shopping Cart</w:t>
      </w:r>
    </w:p>
    <w:p>
      <w:r>
        <w:t>- Payment Gateway Integration</w:t>
      </w:r>
    </w:p>
    <w:p>
      <w:r>
        <w:t>- User Accounts</w:t>
      </w:r>
    </w:p>
    <w:p>
      <w:r>
        <w:t>- Inventory Management</w:t>
      </w:r>
    </w:p>
    <w:p>
      <w:r>
        <w:t>- Customer Reviews</w:t>
      </w:r>
    </w:p>
    <w:p>
      <w:pPr>
        <w:pStyle w:val="Heading1"/>
      </w:pPr>
      <w:r>
        <w:t>UI Requirements</w:t>
      </w:r>
    </w:p>
    <w:p>
      <w:r>
        <w:t>Font: Georgia</w:t>
      </w:r>
    </w:p>
    <w:p>
      <w:r>
        <w:t>Font Color: #171616</w:t>
      </w:r>
    </w:p>
    <w:p>
      <w:pPr>
        <w:pStyle w:val="Heading2"/>
      </w:pPr>
      <w:r>
        <w:t>Color Palette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pPr>
        <w:pStyle w:val="Heading1"/>
      </w:pPr>
      <w:r>
        <w:t>Technical Requirements</w:t>
      </w:r>
    </w:p>
    <w:p>
      <w:r>
        <w:t>Development Framework: Django</w:t>
      </w:r>
    </w:p>
    <w:p>
      <w:r>
        <w:t>CMS: Customized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