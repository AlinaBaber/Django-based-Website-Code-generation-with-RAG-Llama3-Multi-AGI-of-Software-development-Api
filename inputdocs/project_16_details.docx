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>Project Description: Project Name: Online Ecommerce Website</w:t>
        <w:br/>
        <w:br/>
        <w:t>Project Description</w:t>
        <w:br/>
        <w:br/>
        <w:t>An online platform that allows users to browse, search, and purchase products from various categories. The website provides a seamless shopping experience with features such as user registration, product listing, shopping cart, secure payment gateway, order tracking, and customer reviews.</w:t>
        <w:br/>
        <w:br/>
        <w:t>Key Features</w:t>
        <w:br/>
        <w:br/>
        <w:t>•</w:t>
        <w:tab/>
        <w:t>User Registration and Login: Allow users to create accounts and log in securely.</w:t>
        <w:br/>
        <w:br/>
        <w:t>•</w:t>
        <w:tab/>
        <w:t>Product Listing: Display products with detailed descriptions, images, prices, and categories.</w:t>
        <w:br/>
        <w:br/>
        <w:t>•</w:t>
        <w:tab/>
        <w:t>Search and Filter: Enable users to search for products and filter results by various criteria such as price, category, and ratings.</w:t>
        <w:br/>
        <w:br/>
        <w:t>•</w:t>
        <w:tab/>
        <w:t>Shopping Cart: Allow users to add products to their cart, view the cart, and update quantities.</w:t>
        <w:br/>
        <w:br/>
        <w:t>•</w:t>
        <w:tab/>
        <w:t>Secure Payment Gateway: Integrate with popular payment gateways to ensure secure and convenient transactions.</w:t>
        <w:br/>
        <w:br/>
        <w:t>•</w:t>
        <w:tab/>
        <w:t>Order Tracking: Provide users with real-time tracking information for their orders.</w:t>
        <w:br/>
        <w:br/>
        <w:t>•</w:t>
        <w:tab/>
        <w:t>Customer Reviews: Allow users to leave reviews and ratings for products they have purchased.</w:t>
        <w:br/>
        <w:br/>
        <w:t>•</w:t>
        <w:tab/>
        <w:t>Wishlist: Enable users to save products for future purchases.</w:t>
        <w:br/>
        <w:br/>
        <w:t>•</w:t>
        <w:tab/>
        <w:t>Promotions and Discounts: Offer promotional deals and discount codes to users.</w:t>
        <w:br/>
        <w:br/>
        <w:t>•</w:t>
        <w:tab/>
        <w:t>Responsive Design: Ensure the website is accessible and user-friendly on various devices (desktop, tablet, mobile).</w:t>
        <w:br/>
        <w:br/>
        <w:t>Stakeholders</w:t>
        <w:br/>
        <w:br/>
        <w:t>•</w:t>
        <w:tab/>
        <w:t>Users: Individuals who browse and purchase products.</w:t>
        <w:br/>
        <w:br/>
        <w:t>•</w:t>
        <w:tab/>
        <w:t>Sellers: Businesses and individuals who list and sell products on the platform.</w:t>
        <w:br/>
        <w:br/>
        <w:t>•</w:t>
        <w:tab/>
        <w:t>Admin: Personnel who manage the website, including product listings, user accounts, and orders.</w:t>
        <w:br/>
        <w:br/>
        <w:t>•</w:t>
        <w:tab/>
        <w:t>Payment Gateway Providers: Third-party services that handle secure transactions.</w:t>
        <w:br/>
        <w:br/>
        <w:t>•</w:t>
        <w:tab/>
        <w:t>Delivery Partners: Companies responsible for shipping and delivering orders to customers.</w:t>
        <w:br/>
        <w:br/>
        <w:t>Requirements</w:t>
        <w:br/>
        <w:br/>
        <w:t>•</w:t>
        <w:tab/>
        <w:t>User Registration and Login: Implement secure user authentication and profile management.</w:t>
        <w:br/>
        <w:br/>
        <w:t>•</w:t>
        <w:tab/>
        <w:t>Product Management: Allow admins and sellers to add, update, and delete product listings.</w:t>
        <w:br/>
        <w:br/>
        <w:t>•</w:t>
        <w:tab/>
        <w:t>Search and Filter Functionality: Develop advanced search and filtering options for easy product discovery.</w:t>
        <w:br/>
        <w:br/>
        <w:t>•</w:t>
        <w:tab/>
        <w:t>Shopping Cart Management: Create a dynamic shopping cart that updates in real-time.</w:t>
        <w:br/>
        <w:br/>
        <w:t>•</w:t>
        <w:tab/>
        <w:t>Payment Integration: Integrate with payment gateways such as PayPal, Stripe, or other local options.</w:t>
        <w:br/>
        <w:br/>
        <w:t>•</w:t>
        <w:tab/>
        <w:t>Order Management: Enable order placement, tracking, and history features for users and sellers.</w:t>
        <w:br/>
        <w:br/>
        <w:t>•</w:t>
        <w:tab/>
        <w:t>Customer Feedback: Develop a review and rating system for products.</w:t>
        <w:br/>
        <w:br/>
        <w:t>•</w:t>
        <w:tab/>
        <w:t>Mobile Compatibility: Ensure the website is responsive and functions well on all device types.</w:t>
        <w:br/>
        <w:br/>
        <w:t>•</w:t>
        <w:tab/>
        <w:t>Security: Implement robust security measures to protect user data and transactions.</w:t>
        <w:br/>
        <w:br/>
        <w:t>•</w:t>
        <w:tab/>
        <w:t>Scalability: Design the website to handle a large number of users and transactions simultaneously.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#1a1919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