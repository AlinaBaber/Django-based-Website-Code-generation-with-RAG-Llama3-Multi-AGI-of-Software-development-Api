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Details</w:t>
      </w:r>
    </w:p>
    <w:p>
      <w:r>
        <w:t>Project Name: Alphatron Website</w:t>
      </w:r>
    </w:p>
    <w:p>
      <w:r>
        <w:t>Project Description: I want to build website of my company Alphatron we sell software solutions and development services</w:t>
      </w:r>
    </w:p>
    <w:p>
      <w:r>
        <w:t>Project Type: Business Website</w:t>
      </w:r>
    </w:p>
    <w:p>
      <w:pPr>
        <w:pStyle w:val="Heading1"/>
      </w:pPr>
      <w:r>
        <w:t>User Responses</w:t>
      </w:r>
    </w:p>
    <w:p>
      <w:r>
        <w:t>Question: What is the primary purpose of the website?</w:t>
      </w:r>
    </w:p>
    <w:p>
      <w:r>
        <w:t>Answer: Corporate/Business</w:t>
      </w:r>
    </w:p>
    <w:p>
      <w:r>
        <w:t>Question: Who is your target audience?</w:t>
      </w:r>
    </w:p>
    <w:p>
      <w:r>
        <w:t>Answer: General Public</w:t>
      </w:r>
    </w:p>
    <w:p>
      <w:r>
        <w:t>Question: Which features do you need on your website?</w:t>
      </w:r>
    </w:p>
    <w:p>
      <w:r>
        <w:t xml:space="preserve">Answers: </w:t>
      </w:r>
    </w:p>
    <w:p>
      <w:r>
        <w:t>- Contact Form</w:t>
      </w:r>
    </w:p>
    <w:p>
      <w:r>
        <w:t>- Image Gallery/Slider</w:t>
      </w:r>
    </w:p>
    <w:p>
      <w:r>
        <w:t>- Social Media Integration</w:t>
      </w:r>
    </w:p>
    <w:p>
      <w:r>
        <w:t>Question: Do you need any specific integrations?</w:t>
      </w:r>
    </w:p>
    <w:p>
      <w:r>
        <w:t xml:space="preserve">Answers: </w:t>
      </w:r>
    </w:p>
    <w:p>
      <w:r>
        <w:t>- Email Marketing (e.g., Mailchimp)</w:t>
      </w:r>
    </w:p>
    <w:p>
      <w:r>
        <w:t>- Analytics (e.g., Google Analytics)</w:t>
      </w:r>
    </w:p>
    <w:p>
      <w:r>
        <w:t>Question: How do you plan to manage content on your website?</w:t>
      </w:r>
    </w:p>
    <w:p>
      <w:r>
        <w:t>Answer: Custom CMS</w:t>
      </w:r>
    </w:p>
    <w:p>
      <w:r>
        <w:t>Question: Who will be responsible for updating the content?</w:t>
      </w:r>
    </w:p>
    <w:p>
      <w:r>
        <w:t>Answer: Myself</w:t>
      </w:r>
    </w:p>
    <w:p>
      <w:r>
        <w:t>Question: Who is your target audience?</w:t>
      </w:r>
    </w:p>
    <w:p>
      <w:r>
        <w:t>Answer: Existing Customers</w:t>
      </w:r>
    </w:p>
    <w:p>
      <w:r>
        <w:t>Question: What pages do you need?</w:t>
      </w:r>
    </w:p>
    <w:p>
      <w:r>
        <w:t xml:space="preserve">Answers: </w:t>
      </w:r>
    </w:p>
    <w:p>
      <w:r>
        <w:t>- Home</w:t>
      </w:r>
    </w:p>
    <w:p>
      <w:r>
        <w:t>- About Us</w:t>
      </w:r>
    </w:p>
    <w:p>
      <w:r>
        <w:t>- Services</w:t>
      </w:r>
    </w:p>
    <w:p>
      <w:r>
        <w:t>- Products</w:t>
      </w:r>
    </w:p>
    <w:p>
      <w:r>
        <w:t>- Contact Us</w:t>
      </w:r>
    </w:p>
    <w:p>
      <w:r>
        <w:t>- Blog/News</w:t>
      </w:r>
    </w:p>
    <w:p>
      <w:r>
        <w:t>- Testimonials</w:t>
      </w:r>
    </w:p>
    <w:p>
      <w:pPr>
        <w:pStyle w:val="Heading1"/>
      </w:pPr>
      <w:r>
        <w:t>UI Requirements</w:t>
      </w:r>
    </w:p>
    <w:p>
      <w:r>
        <w:t>Font: Georgia</w:t>
      </w:r>
    </w:p>
    <w:p>
      <w:r>
        <w:t>Font Color: #0d0d0d</w:t>
      </w:r>
    </w:p>
    <w:p>
      <w:pPr>
        <w:pStyle w:val="Heading2"/>
      </w:pPr>
      <w:r>
        <w:t>Color Palette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pPr>
        <w:pStyle w:val="Heading1"/>
      </w:pPr>
      <w:r>
        <w:t>Technical Requirements</w:t>
      </w:r>
    </w:p>
    <w:p>
      <w:r>
        <w:t>Development Framework: Django</w:t>
      </w:r>
    </w:p>
    <w:p>
      <w:r>
        <w:t>CMS: Customized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