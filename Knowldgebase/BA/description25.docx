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description</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Provide a detailed description of the project from the provided document, including its background, purpose, and scope. Use paragraphs for in-depth explanations and bullet points for key highlights.</w:t>
        <w:br/>
        <w:t xml:space="preserve">    chatbot: Go ahead! Here's my response:</w:t>
        <w:br/>
        <w:br/>
        <w:t>---</w:t>
        <w:br/>
        <w:br/>
        <w:t>**Project Overview**</w:t>
        <w:br/>
        <w:br/>
        <w:t>The proposed project aims to develop an e-commerce website, allowing users to purchase products online. The website will cater to the general public, offering a wide range of products through a user-friendly interface.</w:t>
        <w:br/>
        <w:br/>
        <w:t>**Background**</w:t>
        <w:br/>
        <w:t>The idea behind this project is to create an online store that provides customers with a seamless shopping experience. With the rise of e-commerce, it has become increasingly important for businesses to establish a strong online presence to stay competitive.</w:t>
        <w:br/>
        <w:br/>
        <w:t>**Purpose**</w:t>
        <w:br/>
        <w:t>The primary objective of this project is to design and develop an e-commerce website that enables users to browse and purchase products easily. This includes creating a user-friendly interface, implementing payment gateway integration, managing inventory, and tracking orders.</w:t>
        <w:br/>
        <w:br/>
        <w:t>**Scope**</w:t>
        <w:br/>
        <w:t>The scope of this project involves developing a custom-made e-commerce website using the Django framework. The website will feature a product catalog, shopping cart functionality, payment gateway integration, user accounts, order tracking, and customer reviews. Additionally, the project requires the implementation of a customized Content Management System (CMS) to enable easy updates and management of website content by the client themselves.</w:t>
        <w:br/>
        <w:br/>
        <w:t>**Key Features**</w:t>
        <w:br/>
        <w:br/>
        <w:t>• **Product Catalog**: A comprehensive list of products available for sale, complete with descriptions, images, and pricing information.</w:t>
        <w:br/>
        <w:t>• **Shopping Cart**: Allows users to add and remove items from their virtual basket before making a purchase.</w:t>
        <w:br/>
        <w:t>• **Payment Gateway Integration**: Securely processes transactions via popular gateways such as PayPal or Stripe.</w:t>
        <w:br/>
        <w:t>• **User Accounts**: Enables users to register, login, and access their account information.</w:t>
        <w:br/>
        <w:t>• **Order Tracking**: Provides users with real-time updates on the status of their orders.</w:t>
        <w:br/>
        <w:t>• **Inventory Management**: Manages stock levels and alerts administrators when products need restocking.</w:t>
        <w:br/>
        <w:t>• **Customer Reviews**: Allows users to leave feedback and ratings after completing a purchase.</w:t>
        <w:br/>
        <w:br/>
        <w:t>**Design Requirements**</w:t>
        <w:br/>
        <w:br/>
        <w:t>• **Font:** Georgia</w:t>
        <w:br/>
        <w:t>• **Font Color:** #141414</w:t>
        <w:br/>
        <w:br/>
        <w:t>**Color Palette**</w:t>
        <w:br/>
        <w:br/>
        <w:t>A selection of six colors will be used throughout the website:</w:t>
        <w:br/>
        <w:t>• rgb(255, 0, 0)</w:t>
        <w:br/>
        <w:t>• rgb(0, 128, 0)</w:t>
        <w:br/>
        <w:t>• rgb(0, 0, 255)</w:t>
        <w:br/>
        <w:t>• rgb(255, 165, 0)</w:t>
        <w:br/>
        <w:t>• rgb(255, 215, 0)</w:t>
        <w:br/>
        <w:t>• rgb(192, 192, 192)</w:t>
        <w:br/>
        <w:br/>
        <w:t>These colors will be used consistently across all pages and elements to maintain visual cohesion and brand identity.</w:t>
        <w:br/>
        <w:br/>
        <w:t>**Technical Requirements**</w:t>
        <w:br/>
        <w:br/>
        <w:t>• **Development Framework:** Django</w:t>
        <w:br/>
        <w:t>• **Content Management System (CMS):** Customized</w:t>
        <w:br/>
        <w:br/>
        <w:t>I hope this meets your expectations! Let me know if there's anything else I can help you with.</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Provide a detailed description of the project from the provided document, including its background, purpose, and scope. Use paragraphs for in-depth explanations and bullet points for key highlights.</w:t>
        <w:br/>
        <w:t xml:space="preserve">    chatbot: Go ahead! Here's my response:</w:t>
        <w:br/>
        <w:br/>
        <w:t>---</w:t>
        <w:br/>
        <w:br/>
        <w:t>**Project Overview**</w:t>
        <w:br/>
        <w:br/>
        <w:t>The proposed project aims to develop an e-commerce website, allowing users to purchase products online. The website will cater to the general public, offering a wide range of products through a user-friendly interface.</w:t>
        <w:br/>
        <w:br/>
        <w:t>**Background**</w:t>
        <w:br/>
        <w:t>The idea behind this project is to create an online store that provides customers with a seamless shopping experience. With the rise of e-commerce, it has become increasingly important for businesses to establish a strong online presence to stay competitive.</w:t>
        <w:br/>
        <w:br/>
        <w:t>**Purpose**</w:t>
        <w:br/>
        <w:t>The primary objective of this project is to design and develop an e-commerce website that enables users to browse and purchase products easily. This includes creating a user-friendly interface, implementing payment gateway integration, managing inventory, and tracking orders.</w:t>
        <w:br/>
        <w:br/>
        <w:t>**Scope**</w:t>
        <w:br/>
        <w:t>The scope of this project involves developing a custom-made e-commerce website using the Django framework. The website will feature a product catalog, shopping cart functionality, payment gateway integration, user accounts, order tracking, and customer reviews. Additionally, the project requires the implementation of a customized Content Management System (CMS) to enable easy updates and management of website content by the client themselves.</w:t>
        <w:br/>
        <w:br/>
        <w:t>**Key Features**</w:t>
        <w:br/>
        <w:br/>
        <w:t>• **Product Catalog**: A comprehensive list of products available for sale, complete with descriptions, images, and pricing information.</w:t>
        <w:br/>
        <w:t>• **Shopping Cart**: Allows users to add and remove items from their virtual basket before making a purchase.</w:t>
        <w:br/>
        <w:t>• **Payment Gateway Integration**: Securely processes transactions via popular gateways such as PayPal or Stripe.</w:t>
        <w:br/>
        <w:t>• **User Accounts**: Enables users to register, login, and access their account information.</w:t>
        <w:br/>
        <w:t>• **Order Tracking**: Provides users with real-time updates on the status of their orders.</w:t>
        <w:br/>
        <w:t>• **Inventory Management**: Manages stock levels and alerts administrators when products need restocking.</w:t>
        <w:br/>
        <w:t>• **Customer Reviews**: Allows users to leave feedback and ratings after completing a purchase.</w:t>
        <w:br/>
        <w:br/>
        <w:t>**Design Requirements**</w:t>
        <w:br/>
        <w:br/>
        <w:t>• **Font:** Georgia</w:t>
        <w:br/>
        <w:t>• **Font Color:** #141414</w:t>
        <w:br/>
        <w:br/>
        <w:t>**Color Palette**</w:t>
        <w:br/>
        <w:br/>
        <w:t>A selection of six colors will be used throughout the website:</w:t>
        <w:br/>
        <w:t>• rgb(255, 0, 0)</w:t>
        <w:br/>
        <w:t>• rgb(0, 128, 0)</w:t>
        <w:br/>
        <w:t>• rgb(0, 0, 255)</w:t>
        <w:br/>
        <w:t>• rgb(255, 165, 0)</w:t>
        <w:br/>
        <w:t>• rgb(255, 215, 0)</w:t>
        <w:br/>
        <w:t>• rgb(192, 192, 192)</w:t>
        <w:br/>
        <w:br/>
        <w:t>These colors will be used consistently across all pages and elements to maintain visual cohesion and brand identity.</w:t>
        <w:br/>
        <w:br/>
        <w:t>**Technical Requirements**</w:t>
        <w:br/>
        <w:br/>
        <w:t>• **Development Framework:** Django</w:t>
        <w:br/>
        <w:t>• **Content Management System (CMS):** Customized</w:t>
        <w:br/>
        <w:br/>
        <w:t>I hope this meets your expectations! Let me know if there's anything else I can help you with.</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Provide a detailed description of the project from the provided document, including its background, purpose, and scope. Use paragraphs for in-depth explanations and bullet points for key highlights.</w:t>
        <w:br/>
        <w:t xml:space="preserve">    chatbot: Go ahead! Here's my response:</w:t>
        <w:br/>
        <w:br/>
        <w:t>---</w:t>
        <w:br/>
        <w:br/>
        <w:t>**Project Overview**</w:t>
        <w:br/>
        <w:br/>
        <w:t>The proposed project aims to develop an e-commerce website, allowing users to purchase products online. The website will cater to the general public, offering a wide range of products through a user-friendly interface.</w:t>
        <w:br/>
        <w:br/>
        <w:t>**Background**</w:t>
        <w:br/>
        <w:t>The idea behind this project is to create an online store that provides customers with a seamless shopping experience. With the rise of e-commerce, it has become increasingly important for businesses to establish a strong online presence to stay competitive.</w:t>
        <w:br/>
        <w:br/>
        <w:t>**Purpose**</w:t>
        <w:br/>
        <w:t>The primary objective of this project is to design and develop an e-commerce website that enables users to browse and purchase products easily. This includes creating a user-friendly interface, implementing payment gateway integration, managing inventory, and tracking orders.</w:t>
        <w:br/>
        <w:br/>
        <w:t>**Scope**</w:t>
        <w:br/>
        <w:t>The scope of this project involves developing a custom-made e-commerce website using the Django framework. The website will feature a product catalog, shopping cart functionality, payment gateway integration, user accounts, order tracking, and customer reviews. Additionally, the project requires the implementation of a customized Content Management System (CMS) to enable easy updates and management of website content by the client themselves.</w:t>
        <w:br/>
        <w:br/>
        <w:t>**Key Features**</w:t>
        <w:br/>
        <w:br/>
        <w:t>• **Product Catalog**: A comprehensive list of products available for sale, complete with descriptions, images, and pricing information.</w:t>
        <w:br/>
        <w:t>• **Shopping Cart**: Allows users to add and remove items from their virtual basket before making a purchase.</w:t>
        <w:br/>
        <w:t>• **Payment Gateway Integration**: Securely processes transactions via popular gateways such as PayPal or Stripe.</w:t>
        <w:br/>
        <w:t>• **User Accounts**: Enables users to register, login, and access their account information.</w:t>
        <w:br/>
        <w:t>• **Order Tracking**: Provides users with real-time updates on the status of their orders.</w:t>
        <w:br/>
        <w:t>• **Inventory Management**: Manages stock levels and alerts administrators when products need restocking.</w:t>
        <w:br/>
        <w:t>• **Customer Reviews**: Allows users to leave feedback and ratings after completing a purchase.</w:t>
        <w:br/>
        <w:br/>
        <w:t>**Design Requirements**</w:t>
        <w:br/>
        <w:br/>
        <w:t>• **Font:** Georgia</w:t>
        <w:br/>
        <w:t>• **Font Color:** #141414</w:t>
        <w:br/>
        <w:br/>
        <w:t>**Color Palette**</w:t>
        <w:br/>
        <w:br/>
        <w:t>A selection of six colors will be used throughout the website:</w:t>
        <w:br/>
        <w:t>• rgb(255, 0, 0)</w:t>
        <w:br/>
        <w:t>• rgb(0, 128, 0)</w:t>
        <w:br/>
        <w:t>• rgb(0, 0, 255)</w:t>
        <w:br/>
        <w:t>• rgb(255, 165, 0)</w:t>
        <w:br/>
        <w:t>• rgb(255, 215, 0)</w:t>
        <w:br/>
        <w:t>• rgb(192, 192, 192)</w:t>
        <w:br/>
        <w:br/>
        <w:t>These colors will be used consistently across all pages and elements to maintain visual cohesion and brand identity.</w:t>
        <w:br/>
        <w:br/>
        <w:t>**Technical Requirements**</w:t>
        <w:br/>
        <w:br/>
        <w:t>• **Development Framework:** Django</w:t>
        <w:br/>
        <w:t>• **Content Management System (CMS):** Customized</w:t>
        <w:br/>
        <w:br/>
        <w:t>I hope this meets your expectations! Let me know if there's anything else I can help you with.</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Provide a detailed description of the project from the provided document, including its background, purpose, and scope. Use paragraphs for in-depth explanations and bullet points for key highlights.</w:t>
        <w:br/>
        <w:t xml:space="preserve">    chatbot: Go ahead! Here's my response:</w:t>
        <w:br/>
        <w:br/>
        <w:t>---</w:t>
        <w:br/>
        <w:br/>
        <w:t>**Project Overview**</w:t>
        <w:br/>
        <w:br/>
        <w:t>The proposed project aims to develop an e-commerce website, allowing users to purchase products online. The website will cater to the general public, offering a wide range of products through a user-friendly interface.</w:t>
        <w:br/>
        <w:br/>
        <w:t>**Background**</w:t>
        <w:br/>
        <w:t>The idea behind this project is to create an online store that provides customers with a seamless shopping experience. With the rise of e-commerce, it has become increasingly important for businesses to establish a strong online presence to stay competitive.</w:t>
        <w:br/>
        <w:br/>
        <w:t>**Purpose**</w:t>
        <w:br/>
        <w:t>The primary objective of this project is to design and develop an e-commerce website that enables users to browse and purchase products easily. This includes creating a user-friendly interface, implementing payment gateway integration, managing inventory, and tracking orders.</w:t>
        <w:br/>
        <w:br/>
        <w:t>**Scope**</w:t>
        <w:br/>
        <w:t>The scope of this project involves developing a custom-made e-commerce website using the Django framework. The website will feature a product catalog, shopping cart functionality, payment gateway integration, user accounts, order tracking, and customer reviews. Additionally, the project requires the implementation of a customized Content Management System (CMS) to enable easy updates and management of website content by the client themselves.</w:t>
        <w:br/>
        <w:br/>
        <w:t>**Key Features**</w:t>
        <w:br/>
        <w:br/>
        <w:t>• **Product Catalog**: A comprehensive list of products available for sale, complete with descriptions, images, and pricing information.</w:t>
        <w:br/>
        <w:t>• **Shopping Cart**: Allows users to add and remove items from their virtual basket before making a purchase.</w:t>
        <w:br/>
        <w:t>• **Payment Gateway Integration**: Securely processes transactions via popular gateways such as PayPal or Stripe.</w:t>
        <w:br/>
        <w:t>• **User Accounts**: Enables users to register, login, and access their account information.</w:t>
        <w:br/>
        <w:t>• **Order Tracking**: Provides users with real-time updates on the status of their orders.</w:t>
        <w:br/>
        <w:t>• **Inventory Management**: Manages stock levels and alerts administrators when products need restocking.</w:t>
        <w:br/>
        <w:t>• **Customer Reviews**: Allows users to leave feedback and ratings after completing a purchase.</w:t>
        <w:br/>
        <w:br/>
        <w:t>**Design Requirements**</w:t>
        <w:br/>
        <w:br/>
        <w:t>• **Font:** Georgia</w:t>
        <w:br/>
        <w:t>• **Font Color:** #141414</w:t>
        <w:br/>
        <w:br/>
        <w:t>**Color Palette**</w:t>
        <w:br/>
        <w:br/>
        <w:t>A selection of six colors will be used throughout the website:</w:t>
        <w:br/>
        <w:t>• rgb(255, 0, 0)</w:t>
        <w:br/>
        <w:t>• rgb(0, 128, 0)</w:t>
        <w:br/>
        <w:t>• rgb(0, 0, 255)</w:t>
        <w:br/>
        <w:t>• rgb(255, 165, 0)</w:t>
        <w:br/>
        <w:t>• rgb(255, 215, 0)</w:t>
        <w:br/>
        <w:t>• rgb(192, 192, 192)</w:t>
        <w:br/>
        <w:br/>
        <w:t>These colors will be used consistently across all pages and elements to maintain visual cohesion and brand identity.</w:t>
        <w:br/>
        <w:br/>
        <w:t>**Technical Requirements**</w:t>
        <w:br/>
        <w:br/>
        <w:t>• **Development Framework:** Django</w:t>
        <w:br/>
        <w:t>• **Content Management System (CMS):** Customized</w:t>
        <w:br/>
        <w:br/>
        <w:t>I hope this meets your expectations! Let me know if there's anything else I can help you with.</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Provide a detailed description of the project from the provided document, including its background, purpose, and scope. Use paragraphs for in-depth explanations and bullet points for key highlights.</w:t>
        <w:br/>
        <w:t xml:space="preserve">    chatbot: Go ahead! Here's my response:</w:t>
        <w:br/>
        <w:br/>
        <w:t>---</w:t>
        <w:br/>
        <w:br/>
        <w:t>**Project Overview**</w:t>
        <w:br/>
        <w:br/>
        <w:t>The proposed project aims to develop an e-commerce website, allowing users to purchase products online. The website will cater to the general public, offering a wide range of products through a user-friendly interface.</w:t>
        <w:br/>
        <w:br/>
        <w:t>**Background**</w:t>
        <w:br/>
        <w:t>The idea behind this project is to create an online store that provides customers with a seamless shopping experience. With the rise of e-commerce, it has become increasingly important for businesses to establish a strong online presence to stay competitive.</w:t>
        <w:br/>
        <w:br/>
        <w:t>**Purpose**</w:t>
        <w:br/>
        <w:t>The primary objective of this project is to design and develop an e-commerce website that enables users to browse and purchase products easily. This includes creating a user-friendly interface, implementing payment gateway integration, managing inventory, and tracking orders.</w:t>
        <w:br/>
        <w:br/>
        <w:t>**Scope**</w:t>
        <w:br/>
        <w:t>The scope of this project involves developing a custom-made e-commerce website using the Django framework. The website will feature a product catalog, shopping cart functionality, payment gateway integration, user accounts, order tracking, and customer reviews. Additionally, the project requires the implementation of a customized Content Management System (CMS) to enable easy updates and management of website content by the client themselves.</w:t>
        <w:br/>
        <w:br/>
        <w:t>**Key Features**</w:t>
        <w:br/>
        <w:br/>
        <w:t>• **Product Catalog**: A comprehensive list of products available for sale, complete with descriptions, images, and pricing information.</w:t>
        <w:br/>
        <w:t>• **Shopping Cart**: Allows users to add and remove items from their virtual basket before making a purchase.</w:t>
        <w:br/>
        <w:t>• **Payment Gateway Integration**: Securely processes transactions via popular gateways such as PayPal or Stripe.</w:t>
        <w:br/>
        <w:t>• **User Accounts**: Enables users to register, login, and access their account information.</w:t>
        <w:br/>
        <w:t>• **Order Tracking**: Provides users with real-time updates on the status of their orders.</w:t>
        <w:br/>
        <w:t>• **Inventory Management**: Manages stock levels and alerts administrators when products need restocking.</w:t>
        <w:br/>
        <w:t>• **Customer Reviews**: Allows users to leave feedback and ratings after completing a purchase.</w:t>
        <w:br/>
        <w:br/>
        <w:t>**Design Requirements**</w:t>
        <w:br/>
        <w:br/>
        <w:t>• **Font:** Georgia</w:t>
        <w:br/>
        <w:t>• **Font Color:** #141414</w:t>
        <w:br/>
        <w:br/>
        <w:t>**Color Palette**</w:t>
        <w:br/>
        <w:br/>
        <w:t>A selection of six colors will be used throughout the website:</w:t>
        <w:br/>
        <w:t>• rgb(255, 0, 0)</w:t>
        <w:br/>
        <w:t>• rgb(0, 128, 0)</w:t>
        <w:br/>
        <w:t>• rgb(0, 0, 255)</w:t>
        <w:br/>
        <w:t>• rgb(255, 165, 0)</w:t>
        <w:br/>
        <w:t>• rgb(255, 215, 0)</w:t>
        <w:br/>
        <w:t>• rgb(192, 192, 192)</w:t>
        <w:br/>
        <w:br/>
        <w:t>These colors will be used consistently across all pages and elements to maintain visual cohesion and brand identity.</w:t>
        <w:br/>
        <w:br/>
        <w:t>**Technical Requirements**</w:t>
        <w:br/>
        <w:br/>
        <w:t>• **Development Framework:** Django</w:t>
        <w:br/>
        <w:t>• **Content Management System (CMS):** Customized</w:t>
        <w:br/>
        <w:br/>
        <w:t>I hope this meets your expectations! Let me know if there's anything else I can help you with.</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Provide a detailed description of the project from the provided document, including its background, purpose, and scope. Use paragraphs for in-depth explanations and bullet points for key highlights.</w:t>
        <w:br/>
        <w:t xml:space="preserve">    chatbot: Go ahead! Here's my response:</w:t>
        <w:br/>
        <w:br/>
        <w:t>---</w:t>
        <w:br/>
        <w:br/>
        <w:t>**Project Overview**</w:t>
        <w:br/>
        <w:br/>
        <w:t>The proposed project aims to develop an e-commerce website, allowing users to purchase products online. The website will cater to the general public, offering a wide range of products through a user-friendly interface.</w:t>
        <w:br/>
        <w:br/>
        <w:t>**Background**</w:t>
        <w:br/>
        <w:t>The idea behind this project is to create an online store that provides customers with a seamless shopping experience. With the rise of e-commerce, it has become increasingly important for businesses to establish a strong online presence to stay competitive.</w:t>
        <w:br/>
        <w:br/>
        <w:t>**Purpose**</w:t>
        <w:br/>
        <w:t>The primary objective of this project is to design and develop an e-commerce website that enables users to browse and purchase products easily. This includes creating a user-friendly interface, implementing payment gateway integration, managing inventory, and tracking orders.</w:t>
        <w:br/>
        <w:br/>
        <w:t>**Scope**</w:t>
        <w:br/>
        <w:t>The scope of this project involves developing a custom-made e-commerce website using the Django framework. The website will feature a product catalog, shopping cart functionality, payment gateway integration, user accounts, order tracking, and customer reviews. Additionally, the project requires the implementation of a customized Content Management System (CMS) to enable easy updates and management of website content by the client themselves.</w:t>
        <w:br/>
        <w:br/>
        <w:t>**Key Features**</w:t>
        <w:br/>
        <w:br/>
        <w:t>• **Product Catalog**: A comprehensive list of products available for sale, complete with descriptions, images, and pricing information.</w:t>
        <w:br/>
        <w:t>• **Shopping Cart**: Allows users to add and remove items from their virtual basket before making a purchase.</w:t>
        <w:br/>
        <w:t>• **Payment Gateway Integration**: Securely processes transactions via popular gateways such as PayPal or Stripe.</w:t>
        <w:br/>
        <w:t>• **User Accounts**: Enables users to register, login, and access their account information.</w:t>
        <w:br/>
        <w:t>• **Order Tracking**: Provides users with real-time updates on the status of their orders.</w:t>
        <w:br/>
        <w:t>• **Inventory Management**: Manages stock levels and alerts administrators when products need restocking.</w:t>
        <w:br/>
        <w:t>• **Customer Reviews**: Allows users to leave feedback and ratings after completing a purchase.</w:t>
        <w:br/>
        <w:br/>
        <w:t>**Design Requirements**</w:t>
        <w:br/>
        <w:br/>
        <w:t>• **Font:** Georgia</w:t>
        <w:br/>
        <w:t>• **Font Color:** #141414</w:t>
        <w:br/>
        <w:br/>
        <w:t>**Color Palette**</w:t>
        <w:br/>
        <w:br/>
        <w:t>A selection of six colors will be used throughout the website:</w:t>
        <w:br/>
        <w:t>• rgb(255, 0, 0)</w:t>
        <w:br/>
        <w:t>• rgb(0, 128, 0)</w:t>
        <w:br/>
        <w:t>• rgb(0, 0, 255)</w:t>
        <w:br/>
        <w:t>• rgb(255, 165, 0)</w:t>
        <w:br/>
        <w:t>• rgb(255, 215, 0)</w:t>
        <w:br/>
        <w:t>• rgb(192, 192, 192)</w:t>
        <w:br/>
        <w:br/>
        <w:t>These colors will be used consistently across all pages and elements to maintain visual cohesion and brand identity.</w:t>
        <w:br/>
        <w:br/>
        <w:t>**Technical Requirements**</w:t>
        <w:br/>
        <w:br/>
        <w:t>• **Development Framework:** Django</w:t>
        <w:br/>
        <w:t>• **Content Management System (CMS):** Customized</w:t>
        <w:br/>
        <w:br/>
        <w:t>I hope this meets your expectations! Let me know if there's anything else I can help you with.</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Provide a detailed description of the project from the provided document, including its background, purpose, and scope. Use paragraphs for in-depth explanations and bullet points for key highlights.</w:t>
        <w:br/>
        <w:t xml:space="preserve">    chatbot: Go ahead! Here's my response:</w:t>
        <w:br/>
        <w:br/>
        <w:t>---</w:t>
        <w:br/>
        <w:br/>
        <w:t>**Project Overview**</w:t>
        <w:br/>
        <w:br/>
        <w:t>The proposed project aims to develop an e-commerce website, allowing users to purchase products online. The website will cater to the general public, offering a wide range of products through a user-friendly interface.</w:t>
        <w:br/>
        <w:br/>
        <w:t>**Background**</w:t>
        <w:br/>
        <w:t>The idea behind this project is to create an online store that provides customers with a seamless shopping experience. With the rise of e-commerce, it has become increasingly important for businesses to establish a strong online presence to stay competitive.</w:t>
        <w:br/>
        <w:br/>
        <w:t>**Purpose**</w:t>
        <w:br/>
        <w:t>The primary objective of this project is to design and develop an e-commerce website that enables users to browse and purchase products easily. This includes creating a user-friendly interface, implementing payment gateway integration, managing inventory, and tracking orders.</w:t>
        <w:br/>
        <w:br/>
        <w:t>**Scope**</w:t>
        <w:br/>
        <w:t>The scope of this project involves developing a custom-made e-commerce website using the Django framework. The website will feature a product catalog, shopping cart functionality, payment gateway integration, user accounts, order tracking, and customer reviews. Additionally, the project requires the implementation of a customized Content Management System (CMS) to enable easy updates and management of website content by the client themselves.</w:t>
        <w:br/>
        <w:br/>
        <w:t>**Key Features**</w:t>
        <w:br/>
        <w:br/>
        <w:t>• **Product Catalog**: A comprehensive list of products available for sale, complete with descriptions, images, and pricing information.</w:t>
        <w:br/>
        <w:t>• **Shopping Cart**: Allows users to add and remove items from their virtual basket before making a purchase.</w:t>
        <w:br/>
        <w:t>• **Payment Gateway Integration**: Securely processes transactions via popular gateways such as PayPal or Stripe.</w:t>
        <w:br/>
        <w:t>• **User Accounts**: Enables users to register, login, and access their account information.</w:t>
        <w:br/>
        <w:t>• **Order Tracking**: Provides users with real-time updates on the status of their orders.</w:t>
        <w:br/>
        <w:t>• **Inventory Management**: Manages stock levels and alerts administrators when products need restocking.</w:t>
        <w:br/>
        <w:t>• **Customer Reviews**: Allows users to leave feedback and ratings after completing a purchase.</w:t>
        <w:br/>
        <w:br/>
        <w:t>**Design Requirements**</w:t>
        <w:br/>
        <w:br/>
        <w:t>• **Font:** Georgia</w:t>
        <w:br/>
        <w:t>• **Font Color:** #141414</w:t>
        <w:br/>
        <w:br/>
        <w:t>**Color Palette**</w:t>
        <w:br/>
        <w:br/>
        <w:t>A selection of six colors will be used throughout the website:</w:t>
        <w:br/>
        <w:t>• rgb(255, 0, 0)</w:t>
        <w:br/>
        <w:t>• rgb(0, 128, 0)</w:t>
        <w:br/>
        <w:t>• rgb(0, 0, 255)</w:t>
        <w:br/>
        <w:t>• rgb(255, 165, 0)</w:t>
        <w:br/>
        <w:t>• rgb(255, 215, 0)</w:t>
        <w:br/>
        <w:t>• rgb(192, 192, 192)</w:t>
        <w:br/>
        <w:br/>
        <w:t>These colors will be used consistently across all pages and elements to maintain visual cohesion and brand identity.</w:t>
        <w:br/>
        <w:br/>
        <w:t>**Technical Requirements**</w:t>
        <w:br/>
        <w:br/>
        <w:t>• **Development Framework:** Django</w:t>
        <w:br/>
        <w:t>• **Content Management System (CMS):** Customized</w:t>
        <w:br/>
        <w:br/>
        <w:t>I hope this meets your expectations! Let me know if there's anything else I can help you with.</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Provide a detailed description of the project from the provided document, including its background, purpose, and scope. Use paragraphs for in-depth explanations and bullet points for key highlights.</w:t>
        <w:br/>
        <w:t xml:space="preserve">    chatbot: Go ahead! Here's my response:</w:t>
        <w:br/>
        <w:br/>
        <w:t>---</w:t>
        <w:br/>
        <w:br/>
        <w:t>**Project Overview**</w:t>
        <w:br/>
        <w:br/>
        <w:t>The proposed project aims to develop an e-commerce website, allowing users to purchase products online. The website will cater to the general public, offering a wide range of products through a user-friendly interface.</w:t>
        <w:br/>
        <w:br/>
        <w:t>**Background**</w:t>
        <w:br/>
        <w:t>The idea behind this project is to create an online store that provides customers with a seamless shopping experience. With the rise of e-commerce, it has become increasingly important for businesses to establish a strong online presence to stay competitive.</w:t>
        <w:br/>
        <w:br/>
        <w:t>**Purpose**</w:t>
        <w:br/>
        <w:t>The primary objective of this project is to design and develop an e-commerce website that enables users to browse and purchase products easily. This includes creating a user-friendly interface, implementing payment gateway integration, managing inventory, and tracking orders.</w:t>
        <w:br/>
        <w:br/>
        <w:t>**Scope**</w:t>
        <w:br/>
        <w:t>The scope of this project involves developing a custom-made e-commerce website using the Django framework. The website will feature a product catalog, shopping cart functionality, payment gateway integration, user accounts, order tracking, and customer reviews. Additionally, the project requires the implementation of a customized Content Management System (CMS) to enable easy updates and management of website content by the client themselves.</w:t>
        <w:br/>
        <w:br/>
        <w:t>**Key Features**</w:t>
        <w:br/>
        <w:br/>
        <w:t>• **Product Catalog**: A comprehensive list of products available for sale, complete with descriptions, images, and pricing information.</w:t>
        <w:br/>
        <w:t>• **Shopping Cart**: Allows users to add and remove items from their virtual basket before making a purchase.</w:t>
        <w:br/>
        <w:t>• **Payment Gateway Integration**: Securely processes transactions via popular gateways such as PayPal or Stripe.</w:t>
        <w:br/>
        <w:t>• **User Accounts**: Enables users to register, login, and access their account information.</w:t>
        <w:br/>
        <w:t>• **Order Tracking**: Provides users with real-time updates on the status of their orders.</w:t>
        <w:br/>
        <w:t>• **Inventory Management**: Manages stock levels and alerts administrators when products need restocking.</w:t>
        <w:br/>
        <w:t>• **Customer Reviews**: Allows users to leave feedback and ratings after completing a purchase.</w:t>
        <w:br/>
        <w:br/>
        <w:t>**Design Requirements**</w:t>
        <w:br/>
        <w:br/>
        <w:t>• **Font:** Georgia</w:t>
        <w:br/>
        <w:t>• **Font Color:** #141414</w:t>
        <w:br/>
        <w:br/>
        <w:t>**Color Palette**</w:t>
        <w:br/>
        <w:br/>
        <w:t>A selection of six colors will be used throughout the website:</w:t>
        <w:br/>
        <w:t>• rgb(255, 0, 0)</w:t>
        <w:br/>
        <w:t>• rgb(0, 128, 0)</w:t>
        <w:br/>
        <w:t>• rgb(0, 0, 255)</w:t>
        <w:br/>
        <w:t>• rgb(255, 165, 0)</w:t>
        <w:br/>
        <w:t>• rgb(255, 215, 0)</w:t>
        <w:br/>
        <w:t>• rgb(192, 192, 192)</w:t>
        <w:br/>
        <w:br/>
        <w:t>These colors will be used consistently across all pages and elements to maintain visual cohesion and brand identity.</w:t>
        <w:br/>
        <w:br/>
        <w:t>**Technical Requirements**</w:t>
        <w:br/>
        <w:br/>
        <w:t>• **Development Framework:** Django</w:t>
        <w:br/>
        <w:t>• **Content Management System (CMS):** Customized</w:t>
        <w:br/>
        <w:br/>
        <w:t>I hope this meets your expectations! Let me know if there's anything else I can help you with.</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Provide a detailed description of the project from the provided document, including its background, purpose, and scope. Use paragraphs for in-depth explanations and bullet points for key highlights.</w:t>
        <w:br/>
        <w:t xml:space="preserve">    chatbot: Go ahead! Here's my response:</w:t>
        <w:br/>
        <w:br/>
        <w:t>---</w:t>
        <w:br/>
        <w:br/>
        <w:t>**Project Overview**</w:t>
        <w:br/>
        <w:br/>
        <w:t>The proposed project aims to develop an e-commerce website, allowing users to purchase products online. The website will cater to the general public, offering a wide range of products through a user-friendly interface.</w:t>
        <w:br/>
        <w:br/>
        <w:t>**Background**</w:t>
        <w:br/>
        <w:t>The idea behind this project is to create an online store that provides customers with a seamless shopping experience. With the rise of e-commerce, it has become increasingly important for businesses to establish a strong online presence to stay competitive.</w:t>
        <w:br/>
        <w:br/>
        <w:t>**Purpose**</w:t>
        <w:br/>
        <w:t>The primary objective of this project is to design and develop an e-commerce website that enables users to browse and purchase products easily. This includes creating a user-friendly interface, implementing payment gateway integration, managing inventory, and tracking orders.</w:t>
        <w:br/>
        <w:br/>
        <w:t>**Scope**</w:t>
        <w:br/>
        <w:t>The scope of this project involves developing a custom-made e-commerce website using the Django framework. The website will feature a product catalog, shopping cart functionality, payment gateway integration, user accounts, order tracking, and customer reviews. Additionally, the project requires the implementation of a customized Content Management System (CMS) to enable easy updates and management of website content by the client themselves.</w:t>
        <w:br/>
        <w:br/>
        <w:t>**Key Features**</w:t>
        <w:br/>
        <w:br/>
        <w:t>• **Product Catalog**: A comprehensive list of products available for sale, complete with descriptions, images, and pricing information.</w:t>
        <w:br/>
        <w:t>• **Shopping Cart**: Allows users to add and remove items from their virtual basket before making a purchase.</w:t>
        <w:br/>
        <w:t>• **Payment Gateway Integration**: Securely processes transactions via popular gateways such as PayPal or Stripe.</w:t>
        <w:br/>
        <w:t>• **User Accounts**: Enables users to register, login, and access their account information.</w:t>
        <w:br/>
        <w:t>• **Order Tracking**: Provides users with real-time updates on the status of their orders.</w:t>
        <w:br/>
        <w:t>• **Inventory Management**: Manages stock levels and alerts administrators when products need restocking.</w:t>
        <w:br/>
        <w:t>• **Customer Reviews**: Allows users to leave feedback and ratings after completing a purchase.</w:t>
        <w:br/>
        <w:br/>
        <w:t>**Design Requirements**</w:t>
        <w:br/>
        <w:br/>
        <w:t>• **Font:** Georgia</w:t>
        <w:br/>
        <w:t>• **Font Color:** #141414</w:t>
        <w:br/>
        <w:br/>
        <w:t>**Color Palette**</w:t>
        <w:br/>
        <w:br/>
        <w:t>A selection of six colors will be used throughout the website:</w:t>
        <w:br/>
        <w:t>• rgb(255, 0, 0)</w:t>
        <w:br/>
        <w:t>• rgb(0, 128, 0)</w:t>
        <w:br/>
        <w:t>• rgb(0, 0, 255)</w:t>
        <w:br/>
        <w:t>• rgb(255, 165, 0)</w:t>
        <w:br/>
        <w:t>• rgb(255, 215, 0)</w:t>
        <w:br/>
        <w:t>• rgb(192, 192, 192)</w:t>
        <w:br/>
        <w:br/>
        <w:t>These colors will be used consistently across all pages and elements to maintain visual cohesion and brand identity.</w:t>
        <w:br/>
        <w:br/>
        <w:t>**Technical Requirements**</w:t>
        <w:br/>
        <w:br/>
        <w:t>• **Development Framework:** Django</w:t>
        <w:br/>
        <w:t>• **Content Management System (CMS):** Customized</w:t>
        <w:br/>
        <w:br/>
        <w:t>I hope this meets your expectations! Let me know if there's anything else I can help you with.</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Provide a detailed description of the project from the provided document, including its background, purpose, and scope. Use paragraphs for in-depth explanations and bullet points for key highlights.</w:t>
        <w:br/>
        <w:t xml:space="preserve">    chatbot: Go ahead! Here's my response:</w:t>
        <w:br/>
        <w:br/>
        <w:t>---</w:t>
        <w:br/>
        <w:br/>
        <w:t>**Project Overview**</w:t>
        <w:br/>
        <w:br/>
        <w:t>The proposed project aims to develop an e-commerce website, allowing users to purchase products online. The website will cater to the general public, offering a wide range of products through a user-friendly interface.</w:t>
        <w:br/>
        <w:br/>
        <w:t>**Background**</w:t>
        <w:br/>
        <w:t>The idea behind this project is to create an online store that provides customers with a seamless shopping experience. With the rise of e-commerce, it has become increasingly important for businesses to establish a strong online presence to stay competitive.</w:t>
        <w:br/>
        <w:br/>
        <w:t>**Purpose**</w:t>
        <w:br/>
        <w:t>The primary objective of this project is to design and develop an e-commerce website that enables users to browse and purchase products easily. This includes creating a user-friendly interface, implementing payment gateway integration, managing inventory, and tracking orders.</w:t>
        <w:br/>
        <w:br/>
        <w:t>**Scope**</w:t>
        <w:br/>
        <w:t>The scope of this project involves developing a custom-made e-commerce website using the Django framework. The website will feature a product catalog, shopping cart functionality, payment gateway integration, user accounts, order tracking, and customer reviews. Additionally, the project requires the implementation of a customized Content Management System (CMS) to enable easy updates and management of website content by the client themselves.</w:t>
        <w:br/>
        <w:br/>
        <w:t>**Key Features**</w:t>
        <w:br/>
        <w:br/>
        <w:t>• **Product Catalog**: A comprehensive list of products available for sale, complete with descriptions, images, and pricing information.</w:t>
        <w:br/>
        <w:t>• **Shopping Cart**: Allows users to add and remove items from their virtual basket before making a purchase.</w:t>
        <w:br/>
        <w:t>• **Payment Gateway Integration**: Securely processes transactions via popular gateways such as PayPal or Stripe.</w:t>
        <w:br/>
        <w:t>• **User Accounts**: Enables users to register, login, and access their account information.</w:t>
        <w:br/>
        <w:t>• **Order Tracking**: Provides users with real-time updates on the status of their orders.</w:t>
        <w:br/>
        <w:t>• **Inventory Management**: Manages stock levels and alerts administrators when products need restocking.</w:t>
        <w:br/>
        <w:t>• **Customer Reviews**: Allows users to leave feedback and ratings after completing a purchase.</w:t>
        <w:br/>
        <w:br/>
        <w:t>**Design Requirements**</w:t>
        <w:br/>
        <w:br/>
        <w:t>• **Font:** Georgia</w:t>
        <w:br/>
        <w:t>• **Font Color:** #141414</w:t>
        <w:br/>
        <w:br/>
        <w:t>**Color Palette**</w:t>
        <w:br/>
        <w:br/>
        <w:t>A selection of six colors will be used throughout the website:</w:t>
        <w:br/>
        <w:t>• rgb(255, 0, 0)</w:t>
        <w:br/>
        <w:t>• rgb(0, 128, 0)</w:t>
        <w:br/>
        <w:t>• rgb(0, 0, 255)</w:t>
        <w:br/>
        <w:t>• rgb(255, 165, 0)</w:t>
        <w:br/>
        <w:t>• rgb(255, 215, 0)</w:t>
        <w:br/>
        <w:t>• rgb(192, 192, 192)</w:t>
        <w:br/>
        <w:br/>
        <w:t>These colors will be used consistently across all pages and elements to maintain visual cohesion and brand identity.</w:t>
        <w:br/>
        <w:br/>
        <w:t>**Technical Requirements**</w:t>
        <w:br/>
        <w:br/>
        <w:t>• **Development Framework:** Django</w:t>
        <w:br/>
        <w:t>• **Content Management System (CMS):** Customized</w:t>
        <w:br/>
        <w:br/>
        <w:t>I hope this meets your expectations! Let me know if there's anything else I can help you with.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