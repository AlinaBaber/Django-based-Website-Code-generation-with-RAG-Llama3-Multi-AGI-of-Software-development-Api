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data_models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the detailed data models relevant to the project as mentioned in the document. Use headings for different data model types and bullet points for specific details.</w:t>
        <w:br/>
        <w:t xml:space="preserve">    chatbot: Based on the provided information, here's an overview of the data models required for this e-commerce website:</w:t>
        <w:br/>
        <w:br/>
        <w:t>**Product Data Model**</w:t>
        <w:br/>
        <w:br/>
        <w:t xml:space="preserve">* **Product**: </w:t>
        <w:br/>
        <w:tab/>
        <w:t>+ `id` (primary key): Unique identifier for each product</w:t>
        <w:br/>
        <w:tab/>
        <w:t>+ `name`: Product name</w:t>
        <w:br/>
        <w:tab/>
        <w:t>+ `description`: Brief description of the product</w:t>
        <w:br/>
        <w:tab/>
        <w:t>+ `price`: Price of the product</w:t>
        <w:br/>
        <w:tab/>
        <w:t>+ `image_url`: URL of the product image</w:t>
        <w:br/>
        <w:tab/>
        <w:t>+ `category_id` (foreign key): Reference to the category table</w:t>
        <w:br/>
        <w:tab/>
        <w:t>+ `subcategory_id` (foreign key): Reference to the subcategory table</w:t>
        <w:br/>
        <w:t xml:space="preserve">* **Category**: </w:t>
        <w:br/>
        <w:tab/>
        <w:t>+ `id` (primary key): Unique identifier for each category</w:t>
        <w:br/>
        <w:tab/>
        <w:t>+ `name`: Category name</w:t>
        <w:br/>
        <w:tab/>
        <w:t>+ `parent_category_id` (foreign key): Reference to the parent category</w:t>
        <w:br/>
        <w:t xml:space="preserve">* **Subcategory**: </w:t>
        <w:br/>
        <w:tab/>
        <w:t>+ `id` (primary key): Unique identifier for each subcategory</w:t>
        <w:br/>
        <w:tab/>
        <w:t>+ `name`: Subcategory name</w:t>
        <w:br/>
        <w:tab/>
        <w:t>+ `category_id` (foreign key): Reference to the category table</w:t>
        <w:br/>
        <w:br/>
        <w:t>**Order Data Model**</w:t>
        <w:br/>
        <w:br/>
        <w:t xml:space="preserve">* **Order**: </w:t>
        <w:br/>
        <w:tab/>
        <w:t>+ `id` (primary key): Unique identifier for each order</w:t>
        <w:br/>
        <w:tab/>
        <w:t>+ `customer_id` (foreign key): Reference to the customer table</w:t>
        <w:br/>
        <w:tab/>
        <w:t>+ `order_date`: Date when the order was placed</w:t>
        <w:br/>
        <w:tab/>
        <w:t>+ `total_amount`: Total amount of the order</w:t>
        <w:br/>
        <w:t xml:space="preserve">* **Order Item**: </w:t>
        <w:br/>
        <w:tab/>
        <w:t>+ `id` (primary key): Unique identifier for each order item</w:t>
        <w:br/>
        <w:tab/>
        <w:t>+ `order_id` (foreign key): Reference to the order table</w:t>
        <w:br/>
        <w:tab/>
        <w:t>+ `product_id` (foreign key): Reference to the product table</w:t>
        <w:br/>
        <w:tab/>
        <w:t>+ `quantity`: Quantity of the product ordered</w:t>
        <w:br/>
        <w:tab/>
        <w:t>+ `subtotal`: Subtotal of the order item</w:t>
        <w:br/>
        <w:br/>
        <w:t>**Customer Data Model**</w:t>
        <w:br/>
        <w:br/>
        <w:t xml:space="preserve">* **Customer**: </w:t>
        <w:br/>
        <w:tab/>
        <w:t>+ `id` (primary key): Unique identifier for each customer</w:t>
        <w:br/>
        <w:tab/>
        <w:t>+ `username`: Username chosen by the customer</w:t>
        <w:br/>
        <w:tab/>
        <w:t>+ `email`: Email address of the customer</w:t>
        <w:br/>
        <w:tab/>
        <w:t>+ `password`: Password of the customer</w:t>
        <w:br/>
        <w:br/>
        <w:t>**Payment Data Model**</w:t>
        <w:br/>
        <w:br/>
        <w:t xml:space="preserve">* **Payment Method**: </w:t>
        <w:br/>
        <w:tab/>
        <w:t>+ `id` (primary key): Unique identifier for each payment method</w:t>
        <w:br/>
        <w:tab/>
        <w:t>+ `method_name`: Name of the payment method (e.g., credit card)</w:t>
        <w:br/>
        <w:t xml:space="preserve">* **Transaction**: </w:t>
        <w:br/>
        <w:tab/>
        <w:t>+ `id` (primary key): Unique identifier for each transaction</w:t>
        <w:br/>
        <w:tab/>
        <w:t>+ `payment_method_id` (foreign key): Reference to the payment method table</w:t>
        <w:br/>
        <w:tab/>
        <w:t>+ `amount`: Amount paid</w:t>
        <w:br/>
        <w:tab/>
        <w:t>+ `transaction_date`: Date when the transaction occurred</w:t>
        <w:br/>
        <w:br/>
        <w:t>**Inventory Data Model**</w:t>
        <w:br/>
        <w:br/>
        <w:t xml:space="preserve">* **Stock**: </w:t>
        <w:br/>
        <w:tab/>
        <w:t>+ `id` (primary key): Unique identifier for each stock entry</w:t>
        <w:br/>
        <w:tab/>
        <w:t>+ `product_id` (foreign key): Reference to the product table</w:t>
        <w:br/>
        <w:tab/>
        <w:t>+ `quantity`: Current quantity available for sale</w:t>
        <w:br/>
        <w:tab/>
        <w:t>+ `reorder_level`: Reorder level for the product</w:t>
        <w:br/>
        <w:br/>
        <w:t>These data models cover the essential entities required for building an e-commerce website with user registration/login, shopping cart functionality, payment gateway integration, custom CMS, inventory management, and order tracking.</w:t>
        <w:br/>
        <w:br/>
        <w:t>Please let me know if there's anything else I can help you with!</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the detailed data models relevant to the project as mentioned in the document. Use headings for different data model types and bullet points for specific details.</w:t>
        <w:br/>
        <w:t xml:space="preserve">    chatbot: Based on the provided information, here's an overview of the data models required for this e-commerce website:</w:t>
        <w:br/>
        <w:br/>
        <w:t>**Product Data Model**</w:t>
        <w:br/>
        <w:br/>
        <w:t xml:space="preserve">* **Product**: </w:t>
        <w:br/>
        <w:tab/>
        <w:t>+ `id` (primary key): Unique identifier for each product</w:t>
        <w:br/>
        <w:tab/>
        <w:t>+ `name`: Product name</w:t>
        <w:br/>
        <w:tab/>
        <w:t>+ `description`: Brief description of the product</w:t>
        <w:br/>
        <w:tab/>
        <w:t>+ `price`: Price of the product</w:t>
        <w:br/>
        <w:tab/>
        <w:t>+ `image_url`: URL of the product image</w:t>
        <w:br/>
        <w:tab/>
        <w:t>+ `category_id` (foreign key): Reference to the category table</w:t>
        <w:br/>
        <w:tab/>
        <w:t>+ `subcategory_id` (foreign key): Reference to the subcategory table</w:t>
        <w:br/>
        <w:t xml:space="preserve">* **Category**: </w:t>
        <w:br/>
        <w:tab/>
        <w:t>+ `id` (primary key): Unique identifier for each category</w:t>
        <w:br/>
        <w:tab/>
        <w:t>+ `name`: Category name</w:t>
        <w:br/>
        <w:tab/>
        <w:t>+ `parent_category_id` (foreign key): Reference to the parent category</w:t>
        <w:br/>
        <w:t xml:space="preserve">* **Subcategory**: </w:t>
        <w:br/>
        <w:tab/>
        <w:t>+ `id` (primary key): Unique identifier for each subcategory</w:t>
        <w:br/>
        <w:tab/>
        <w:t>+ `name`: Subcategory name</w:t>
        <w:br/>
        <w:tab/>
        <w:t>+ `category_id` (foreign key): Reference to the category table</w:t>
        <w:br/>
        <w:br/>
        <w:t>**Order Data Model**</w:t>
        <w:br/>
        <w:br/>
        <w:t xml:space="preserve">* **Order**: </w:t>
        <w:br/>
        <w:tab/>
        <w:t>+ `id` (primary key): Unique identifier for each order</w:t>
        <w:br/>
        <w:tab/>
        <w:t>+ `customer_id` (foreign key): Reference to the customer table</w:t>
        <w:br/>
        <w:tab/>
        <w:t>+ `order_date`: Date when the order was placed</w:t>
        <w:br/>
        <w:tab/>
        <w:t>+ `total_amount`: Total amount of the order</w:t>
        <w:br/>
        <w:t xml:space="preserve">* **Order Item**: </w:t>
        <w:br/>
        <w:tab/>
        <w:t>+ `id` (primary key): Unique identifier for each order item</w:t>
        <w:br/>
        <w:tab/>
        <w:t>+ `order_id` (foreign key): Reference to the order table</w:t>
        <w:br/>
        <w:tab/>
        <w:t>+ `product_id` (foreign key): Reference to the product table</w:t>
        <w:br/>
        <w:tab/>
        <w:t>+ `quantity`: Quantity of the product ordered</w:t>
        <w:br/>
        <w:tab/>
        <w:t>+ `subtotal`: Subtotal of the order item</w:t>
        <w:br/>
        <w:br/>
        <w:t>**Customer Data Model**</w:t>
        <w:br/>
        <w:br/>
        <w:t xml:space="preserve">* **Customer**: </w:t>
        <w:br/>
        <w:tab/>
        <w:t>+ `id` (primary key): Unique identifier for each customer</w:t>
        <w:br/>
        <w:tab/>
        <w:t>+ `username`: Username chosen by the customer</w:t>
        <w:br/>
        <w:tab/>
        <w:t>+ `email`: Email address of the customer</w:t>
        <w:br/>
        <w:tab/>
        <w:t>+ `password`: Password of the customer</w:t>
        <w:br/>
        <w:br/>
        <w:t>**Payment Data Model**</w:t>
        <w:br/>
        <w:br/>
        <w:t xml:space="preserve">* **Payment Method**: </w:t>
        <w:br/>
        <w:tab/>
        <w:t>+ `id` (primary key): Unique identifier for each payment method</w:t>
        <w:br/>
        <w:tab/>
        <w:t>+ `method_name`: Name of the payment method (e.g., credit card)</w:t>
        <w:br/>
        <w:t xml:space="preserve">* **Transaction**: </w:t>
        <w:br/>
        <w:tab/>
        <w:t>+ `id` (primary key): Unique identifier for each transaction</w:t>
        <w:br/>
        <w:tab/>
        <w:t>+ `payment_method_id` (foreign key): Reference to the payment method table</w:t>
        <w:br/>
        <w:tab/>
        <w:t>+ `amount`: Amount paid</w:t>
        <w:br/>
        <w:tab/>
        <w:t>+ `transaction_date`: Date when the transaction occurred</w:t>
        <w:br/>
        <w:br/>
        <w:t>**Inventory Data Model**</w:t>
        <w:br/>
        <w:br/>
        <w:t xml:space="preserve">* **Stock**: </w:t>
        <w:br/>
        <w:tab/>
        <w:t>+ `id` (primary key): Unique identifier for each stock entry</w:t>
        <w:br/>
        <w:tab/>
        <w:t>+ `product_id` (foreign key): Reference to the product table</w:t>
        <w:br/>
        <w:tab/>
        <w:t>+ `quantity`: Current quantity available for sale</w:t>
        <w:br/>
        <w:tab/>
        <w:t>+ `reorder_level`: Reorder level for the product</w:t>
        <w:br/>
        <w:br/>
        <w:t>These data models cover the essential entities required for building an e-commerce website with user registration/login, shopping cart functionality, payment gateway integration, custom CMS, inventory management, and order tracking.</w:t>
        <w:br/>
        <w:br/>
        <w:t>Please let me know if there's anything else I can help you with!</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the detailed data models relevant to the project as mentioned in the document. Use headings for different data model types and bullet points for specific details.</w:t>
        <w:br/>
        <w:t xml:space="preserve">    chatbot: Based on the provided information, here's an overview of the data models required for this e-commerce website:</w:t>
        <w:br/>
        <w:br/>
        <w:t>**Product Data Model**</w:t>
        <w:br/>
        <w:br/>
        <w:t xml:space="preserve">* **Product**: </w:t>
        <w:br/>
        <w:tab/>
        <w:t>+ `id` (primary key): Unique identifier for each product</w:t>
        <w:br/>
        <w:tab/>
        <w:t>+ `name`: Product name</w:t>
        <w:br/>
        <w:tab/>
        <w:t>+ `description`: Brief description of the product</w:t>
        <w:br/>
        <w:tab/>
        <w:t>+ `price`: Price of the product</w:t>
        <w:br/>
        <w:tab/>
        <w:t>+ `image_url`: URL of the product image</w:t>
        <w:br/>
        <w:tab/>
        <w:t>+ `category_id` (foreign key): Reference to the category table</w:t>
        <w:br/>
        <w:tab/>
        <w:t>+ `subcategory_id` (foreign key): Reference to the subcategory table</w:t>
        <w:br/>
        <w:t xml:space="preserve">* **Category**: </w:t>
        <w:br/>
        <w:tab/>
        <w:t>+ `id` (primary key): Unique identifier for each category</w:t>
        <w:br/>
        <w:tab/>
        <w:t>+ `name`: Category name</w:t>
        <w:br/>
        <w:tab/>
        <w:t>+ `parent_category_id` (foreign key): Reference to the parent category</w:t>
        <w:br/>
        <w:t xml:space="preserve">* **Subcategory**: </w:t>
        <w:br/>
        <w:tab/>
        <w:t>+ `id` (primary key): Unique identifier for each subcategory</w:t>
        <w:br/>
        <w:tab/>
        <w:t>+ `name`: Subcategory name</w:t>
        <w:br/>
        <w:tab/>
        <w:t>+ `category_id` (foreign key): Reference to the category table</w:t>
        <w:br/>
        <w:br/>
        <w:t>**Order Data Model**</w:t>
        <w:br/>
        <w:br/>
        <w:t xml:space="preserve">* **Order**: </w:t>
        <w:br/>
        <w:tab/>
        <w:t>+ `id` (primary key): Unique identifier for each order</w:t>
        <w:br/>
        <w:tab/>
        <w:t>+ `customer_id` (foreign key): Reference to the customer table</w:t>
        <w:br/>
        <w:tab/>
        <w:t>+ `order_date`: Date when the order was placed</w:t>
        <w:br/>
        <w:tab/>
        <w:t>+ `total_amount`: Total amount of the order</w:t>
        <w:br/>
        <w:t xml:space="preserve">* **Order Item**: </w:t>
        <w:br/>
        <w:tab/>
        <w:t>+ `id` (primary key): Unique identifier for each order item</w:t>
        <w:br/>
        <w:tab/>
        <w:t>+ `order_id` (foreign key): Reference to the order table</w:t>
        <w:br/>
        <w:tab/>
        <w:t>+ `product_id` (foreign key): Reference to the product table</w:t>
        <w:br/>
        <w:tab/>
        <w:t>+ `quantity`: Quantity of the product ordered</w:t>
        <w:br/>
        <w:tab/>
        <w:t>+ `subtotal`: Subtotal of the order item</w:t>
        <w:br/>
        <w:br/>
        <w:t>**Customer Data Model**</w:t>
        <w:br/>
        <w:br/>
        <w:t xml:space="preserve">* **Customer**: </w:t>
        <w:br/>
        <w:tab/>
        <w:t>+ `id` (primary key): Unique identifier for each customer</w:t>
        <w:br/>
        <w:tab/>
        <w:t>+ `username`: Username chosen by the customer</w:t>
        <w:br/>
        <w:tab/>
        <w:t>+ `email`: Email address of the customer</w:t>
        <w:br/>
        <w:tab/>
        <w:t>+ `password`: Password of the customer</w:t>
        <w:br/>
        <w:br/>
        <w:t>**Payment Data Model**</w:t>
        <w:br/>
        <w:br/>
        <w:t xml:space="preserve">* **Payment Method**: </w:t>
        <w:br/>
        <w:tab/>
        <w:t>+ `id` (primary key): Unique identifier for each payment method</w:t>
        <w:br/>
        <w:tab/>
        <w:t>+ `method_name`: Name of the payment method (e.g., credit card)</w:t>
        <w:br/>
        <w:t xml:space="preserve">* **Transaction**: </w:t>
        <w:br/>
        <w:tab/>
        <w:t>+ `id` (primary key): Unique identifier for each transaction</w:t>
        <w:br/>
        <w:tab/>
        <w:t>+ `payment_method_id` (foreign key): Reference to the payment method table</w:t>
        <w:br/>
        <w:tab/>
        <w:t>+ `amount`: Amount paid</w:t>
        <w:br/>
        <w:tab/>
        <w:t>+ `transaction_date`: Date when the transaction occurred</w:t>
        <w:br/>
        <w:br/>
        <w:t>**Inventory Data Model**</w:t>
        <w:br/>
        <w:br/>
        <w:t xml:space="preserve">* **Stock**: </w:t>
        <w:br/>
        <w:tab/>
        <w:t>+ `id` (primary key): Unique identifier for each stock entry</w:t>
        <w:br/>
        <w:tab/>
        <w:t>+ `product_id` (foreign key): Reference to the product table</w:t>
        <w:br/>
        <w:tab/>
        <w:t>+ `quantity`: Current quantity available for sale</w:t>
        <w:br/>
        <w:tab/>
        <w:t>+ `reorder_level`: Reorder level for the product</w:t>
        <w:br/>
        <w:br/>
        <w:t>These data models cover the essential entities required for building an e-commerce website with user registration/login, shopping cart functionality, payment gateway integration, custom CMS, inventory management, and order tracking.</w:t>
        <w:br/>
        <w:br/>
        <w:t>Please let me know if there's anything else I can help you with!</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the detailed data models relevant to the project as mentioned in the document. Use headings for different data model types and bullet points for specific details.</w:t>
        <w:br/>
        <w:t xml:space="preserve">    chatbot: Based on the provided information, here's an overview of the data models required for this e-commerce website:</w:t>
        <w:br/>
        <w:br/>
        <w:t>**Product Data Model**</w:t>
        <w:br/>
        <w:br/>
        <w:t xml:space="preserve">* **Product**: </w:t>
        <w:br/>
        <w:tab/>
        <w:t>+ `id` (primary key): Unique identifier for each product</w:t>
        <w:br/>
        <w:tab/>
        <w:t>+ `name`: Product name</w:t>
        <w:br/>
        <w:tab/>
        <w:t>+ `description`: Brief description of the product</w:t>
        <w:br/>
        <w:tab/>
        <w:t>+ `price`: Price of the product</w:t>
        <w:br/>
        <w:tab/>
        <w:t>+ `image_url`: URL of the product image</w:t>
        <w:br/>
        <w:tab/>
        <w:t>+ `category_id` (foreign key): Reference to the category table</w:t>
        <w:br/>
        <w:tab/>
        <w:t>+ `subcategory_id` (foreign key): Reference to the subcategory table</w:t>
        <w:br/>
        <w:t xml:space="preserve">* **Category**: </w:t>
        <w:br/>
        <w:tab/>
        <w:t>+ `id` (primary key): Unique identifier for each category</w:t>
        <w:br/>
        <w:tab/>
        <w:t>+ `name`: Category name</w:t>
        <w:br/>
        <w:tab/>
        <w:t>+ `parent_category_id` (foreign key): Reference to the parent category</w:t>
        <w:br/>
        <w:t xml:space="preserve">* **Subcategory**: </w:t>
        <w:br/>
        <w:tab/>
        <w:t>+ `id` (primary key): Unique identifier for each subcategory</w:t>
        <w:br/>
        <w:tab/>
        <w:t>+ `name`: Subcategory name</w:t>
        <w:br/>
        <w:tab/>
        <w:t>+ `category_id` (foreign key): Reference to the category table</w:t>
        <w:br/>
        <w:br/>
        <w:t>**Order Data Model**</w:t>
        <w:br/>
        <w:br/>
        <w:t xml:space="preserve">* **Order**: </w:t>
        <w:br/>
        <w:tab/>
        <w:t>+ `id` (primary key): Unique identifier for each order</w:t>
        <w:br/>
        <w:tab/>
        <w:t>+ `customer_id` (foreign key): Reference to the customer table</w:t>
        <w:br/>
        <w:tab/>
        <w:t>+ `order_date`: Date when the order was placed</w:t>
        <w:br/>
        <w:tab/>
        <w:t>+ `total_amount`: Total amount of the order</w:t>
        <w:br/>
        <w:t xml:space="preserve">* **Order Item**: </w:t>
        <w:br/>
        <w:tab/>
        <w:t>+ `id` (primary key): Unique identifier for each order item</w:t>
        <w:br/>
        <w:tab/>
        <w:t>+ `order_id` (foreign key): Reference to the order table</w:t>
        <w:br/>
        <w:tab/>
        <w:t>+ `product_id` (foreign key): Reference to the product table</w:t>
        <w:br/>
        <w:tab/>
        <w:t>+ `quantity`: Quantity of the product ordered</w:t>
        <w:br/>
        <w:tab/>
        <w:t>+ `subtotal`: Subtotal of the order item</w:t>
        <w:br/>
        <w:br/>
        <w:t>**Customer Data Model**</w:t>
        <w:br/>
        <w:br/>
        <w:t xml:space="preserve">* **Customer**: </w:t>
        <w:br/>
        <w:tab/>
        <w:t>+ `id` (primary key): Unique identifier for each customer</w:t>
        <w:br/>
        <w:tab/>
        <w:t>+ `username`: Username chosen by the customer</w:t>
        <w:br/>
        <w:tab/>
        <w:t>+ `email`: Email address of the customer</w:t>
        <w:br/>
        <w:tab/>
        <w:t>+ `password`: Password of the customer</w:t>
        <w:br/>
        <w:br/>
        <w:t>**Payment Data Model**</w:t>
        <w:br/>
        <w:br/>
        <w:t xml:space="preserve">* **Payment Method**: </w:t>
        <w:br/>
        <w:tab/>
        <w:t>+ `id` (primary key): Unique identifier for each payment method</w:t>
        <w:br/>
        <w:tab/>
        <w:t>+ `method_name`: Name of the payment method (e.g., credit card)</w:t>
        <w:br/>
        <w:t xml:space="preserve">* **Transaction**: </w:t>
        <w:br/>
        <w:tab/>
        <w:t>+ `id` (primary key): Unique identifier for each transaction</w:t>
        <w:br/>
        <w:tab/>
        <w:t>+ `payment_method_id` (foreign key): Reference to the payment method table</w:t>
        <w:br/>
        <w:tab/>
        <w:t>+ `amount`: Amount paid</w:t>
        <w:br/>
        <w:tab/>
        <w:t>+ `transaction_date`: Date when the transaction occurred</w:t>
        <w:br/>
        <w:br/>
        <w:t>**Inventory Data Model**</w:t>
        <w:br/>
        <w:br/>
        <w:t xml:space="preserve">* **Stock**: </w:t>
        <w:br/>
        <w:tab/>
        <w:t>+ `id` (primary key): Unique identifier for each stock entry</w:t>
        <w:br/>
        <w:tab/>
        <w:t>+ `product_id` (foreign key): Reference to the product table</w:t>
        <w:br/>
        <w:tab/>
        <w:t>+ `quantity`: Current quantity available for sale</w:t>
        <w:br/>
        <w:tab/>
        <w:t>+ `reorder_level`: Reorder level for the product</w:t>
        <w:br/>
        <w:br/>
        <w:t>These data models cover the essential entities required for building an e-commerce website with user registration/login, shopping cart functionality, payment gateway integration, custom CMS, inventory management, and order tracking.</w:t>
        <w:br/>
        <w:br/>
        <w:t>Please let me know if there's anything else I can help you with!</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the detailed data models relevant to the project as mentioned in the document. Use headings for different data model types and bullet points for specific details.</w:t>
        <w:br/>
        <w:t xml:space="preserve">    chatbot: Based on the provided information, here's an overview of the data models required for this e-commerce website:</w:t>
        <w:br/>
        <w:br/>
        <w:t>**Product Data Model**</w:t>
        <w:br/>
        <w:br/>
        <w:t xml:space="preserve">* **Product**: </w:t>
        <w:br/>
        <w:tab/>
        <w:t>+ `id` (primary key): Unique identifier for each product</w:t>
        <w:br/>
        <w:tab/>
        <w:t>+ `name`: Product name</w:t>
        <w:br/>
        <w:tab/>
        <w:t>+ `description`: Brief description of the product</w:t>
        <w:br/>
        <w:tab/>
        <w:t>+ `price`: Price of the product</w:t>
        <w:br/>
        <w:tab/>
        <w:t>+ `image_url`: URL of the product image</w:t>
        <w:br/>
        <w:tab/>
        <w:t>+ `category_id` (foreign key): Reference to the category table</w:t>
        <w:br/>
        <w:tab/>
        <w:t>+ `subcategory_id` (foreign key): Reference to the subcategory table</w:t>
        <w:br/>
        <w:t xml:space="preserve">* **Category**: </w:t>
        <w:br/>
        <w:tab/>
        <w:t>+ `id` (primary key): Unique identifier for each category</w:t>
        <w:br/>
        <w:tab/>
        <w:t>+ `name`: Category name</w:t>
        <w:br/>
        <w:tab/>
        <w:t>+ `parent_category_id` (foreign key): Reference to the parent category</w:t>
        <w:br/>
        <w:t xml:space="preserve">* **Subcategory**: </w:t>
        <w:br/>
        <w:tab/>
        <w:t>+ `id` (primary key): Unique identifier for each subcategory</w:t>
        <w:br/>
        <w:tab/>
        <w:t>+ `name`: Subcategory name</w:t>
        <w:br/>
        <w:tab/>
        <w:t>+ `category_id` (foreign key): Reference to the category table</w:t>
        <w:br/>
        <w:br/>
        <w:t>**Order Data Model**</w:t>
        <w:br/>
        <w:br/>
        <w:t xml:space="preserve">* **Order**: </w:t>
        <w:br/>
        <w:tab/>
        <w:t>+ `id` (primary key): Unique identifier for each order</w:t>
        <w:br/>
        <w:tab/>
        <w:t>+ `customer_id` (foreign key): Reference to the customer table</w:t>
        <w:br/>
        <w:tab/>
        <w:t>+ `order_date`: Date when the order was placed</w:t>
        <w:br/>
        <w:tab/>
        <w:t>+ `total_amount`: Total amount of the order</w:t>
        <w:br/>
        <w:t xml:space="preserve">* **Order Item**: </w:t>
        <w:br/>
        <w:tab/>
        <w:t>+ `id` (primary key): Unique identifier for each order item</w:t>
        <w:br/>
        <w:tab/>
        <w:t>+ `order_id` (foreign key): Reference to the order table</w:t>
        <w:br/>
        <w:tab/>
        <w:t>+ `product_id` (foreign key): Reference to the product table</w:t>
        <w:br/>
        <w:tab/>
        <w:t>+ `quantity`: Quantity of the product ordered</w:t>
        <w:br/>
        <w:tab/>
        <w:t>+ `subtotal`: Subtotal of the order item</w:t>
        <w:br/>
        <w:br/>
        <w:t>**Customer Data Model**</w:t>
        <w:br/>
        <w:br/>
        <w:t xml:space="preserve">* **Customer**: </w:t>
        <w:br/>
        <w:tab/>
        <w:t>+ `id` (primary key): Unique identifier for each customer</w:t>
        <w:br/>
        <w:tab/>
        <w:t>+ `username`: Username chosen by the customer</w:t>
        <w:br/>
        <w:tab/>
        <w:t>+ `email`: Email address of the customer</w:t>
        <w:br/>
        <w:tab/>
        <w:t>+ `password`: Password of the customer</w:t>
        <w:br/>
        <w:br/>
        <w:t>**Payment Data Model**</w:t>
        <w:br/>
        <w:br/>
        <w:t xml:space="preserve">* **Payment Method**: </w:t>
        <w:br/>
        <w:tab/>
        <w:t>+ `id` (primary key): Unique identifier for each payment method</w:t>
        <w:br/>
        <w:tab/>
        <w:t>+ `method_name`: Name of the payment method (e.g., credit card)</w:t>
        <w:br/>
        <w:t xml:space="preserve">* **Transaction**: </w:t>
        <w:br/>
        <w:tab/>
        <w:t>+ `id` (primary key): Unique identifier for each transaction</w:t>
        <w:br/>
        <w:tab/>
        <w:t>+ `payment_method_id` (foreign key): Reference to the payment method table</w:t>
        <w:br/>
        <w:tab/>
        <w:t>+ `amount`: Amount paid</w:t>
        <w:br/>
        <w:tab/>
        <w:t>+ `transaction_date`: Date when the transaction occurred</w:t>
        <w:br/>
        <w:br/>
        <w:t>**Inventory Data Model**</w:t>
        <w:br/>
        <w:br/>
        <w:t xml:space="preserve">* **Stock**: </w:t>
        <w:br/>
        <w:tab/>
        <w:t>+ `id` (primary key): Unique identifier for each stock entry</w:t>
        <w:br/>
        <w:tab/>
        <w:t>+ `product_id` (foreign key): Reference to the product table</w:t>
        <w:br/>
        <w:tab/>
        <w:t>+ `quantity`: Current quantity available for sale</w:t>
        <w:br/>
        <w:tab/>
        <w:t>+ `reorder_level`: Reorder level for the product</w:t>
        <w:br/>
        <w:br/>
        <w:t>These data models cover the essential entities required for building an e-commerce website with user registration/login, shopping cart functionality, payment gateway integration, custom CMS, inventory management, and order tracking.</w:t>
        <w:br/>
        <w:br/>
        <w:t>Please let me know if there's anything else I can help you with!</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the detailed data models relevant to the project as mentioned in the document. Use headings for different data model types and bullet points for specific details.</w:t>
        <w:br/>
        <w:t xml:space="preserve">    chatbot: Based on the provided information, here's an overview of the data models required for this e-commerce website:</w:t>
        <w:br/>
        <w:br/>
        <w:t>**Product Data Model**</w:t>
        <w:br/>
        <w:br/>
        <w:t xml:space="preserve">* **Product**: </w:t>
        <w:br/>
        <w:tab/>
        <w:t>+ `id` (primary key): Unique identifier for each product</w:t>
        <w:br/>
        <w:tab/>
        <w:t>+ `name`: Product name</w:t>
        <w:br/>
        <w:tab/>
        <w:t>+ `description`: Brief description of the product</w:t>
        <w:br/>
        <w:tab/>
        <w:t>+ `price`: Price of the product</w:t>
        <w:br/>
        <w:tab/>
        <w:t>+ `image_url`: URL of the product image</w:t>
        <w:br/>
        <w:tab/>
        <w:t>+ `category_id` (foreign key): Reference to the category table</w:t>
        <w:br/>
        <w:tab/>
        <w:t>+ `subcategory_id` (foreign key): Reference to the subcategory table</w:t>
        <w:br/>
        <w:t xml:space="preserve">* **Category**: </w:t>
        <w:br/>
        <w:tab/>
        <w:t>+ `id` (primary key): Unique identifier for each category</w:t>
        <w:br/>
        <w:tab/>
        <w:t>+ `name`: Category name</w:t>
        <w:br/>
        <w:tab/>
        <w:t>+ `parent_category_id` (foreign key): Reference to the parent category</w:t>
        <w:br/>
        <w:t xml:space="preserve">* **Subcategory**: </w:t>
        <w:br/>
        <w:tab/>
        <w:t>+ `id` (primary key): Unique identifier for each subcategory</w:t>
        <w:br/>
        <w:tab/>
        <w:t>+ `name`: Subcategory name</w:t>
        <w:br/>
        <w:tab/>
        <w:t>+ `category_id` (foreign key): Reference to the category table</w:t>
        <w:br/>
        <w:br/>
        <w:t>**Order Data Model**</w:t>
        <w:br/>
        <w:br/>
        <w:t xml:space="preserve">* **Order**: </w:t>
        <w:br/>
        <w:tab/>
        <w:t>+ `id` (primary key): Unique identifier for each order</w:t>
        <w:br/>
        <w:tab/>
        <w:t>+ `customer_id` (foreign key): Reference to the customer table</w:t>
        <w:br/>
        <w:tab/>
        <w:t>+ `order_date`: Date when the order was placed</w:t>
        <w:br/>
        <w:tab/>
        <w:t>+ `total_amount`: Total amount of the order</w:t>
        <w:br/>
        <w:t xml:space="preserve">* **Order Item**: </w:t>
        <w:br/>
        <w:tab/>
        <w:t>+ `id` (primary key): Unique identifier for each order item</w:t>
        <w:br/>
        <w:tab/>
        <w:t>+ `order_id` (foreign key): Reference to the order table</w:t>
        <w:br/>
        <w:tab/>
        <w:t>+ `product_id` (foreign key): Reference to the product table</w:t>
        <w:br/>
        <w:tab/>
        <w:t>+ `quantity`: Quantity of the product ordered</w:t>
        <w:br/>
        <w:tab/>
        <w:t>+ `subtotal`: Subtotal of the order item</w:t>
        <w:br/>
        <w:br/>
        <w:t>**Customer Data Model**</w:t>
        <w:br/>
        <w:br/>
        <w:t xml:space="preserve">* **Customer**: </w:t>
        <w:br/>
        <w:tab/>
        <w:t>+ `id` (primary key): Unique identifier for each customer</w:t>
        <w:br/>
        <w:tab/>
        <w:t>+ `username`: Username chosen by the customer</w:t>
        <w:br/>
        <w:tab/>
        <w:t>+ `email`: Email address of the customer</w:t>
        <w:br/>
        <w:tab/>
        <w:t>+ `password`: Password of the customer</w:t>
        <w:br/>
        <w:br/>
        <w:t>**Payment Data Model**</w:t>
        <w:br/>
        <w:br/>
        <w:t xml:space="preserve">* **Payment Method**: </w:t>
        <w:br/>
        <w:tab/>
        <w:t>+ `id` (primary key): Unique identifier for each payment method</w:t>
        <w:br/>
        <w:tab/>
        <w:t>+ `method_name`: Name of the payment method (e.g., credit card)</w:t>
        <w:br/>
        <w:t xml:space="preserve">* **Transaction**: </w:t>
        <w:br/>
        <w:tab/>
        <w:t>+ `id` (primary key): Unique identifier for each transaction</w:t>
        <w:br/>
        <w:tab/>
        <w:t>+ `payment_method_id` (foreign key): Reference to the payment method table</w:t>
        <w:br/>
        <w:tab/>
        <w:t>+ `amount`: Amount paid</w:t>
        <w:br/>
        <w:tab/>
        <w:t>+ `transaction_date`: Date when the transaction occurred</w:t>
        <w:br/>
        <w:br/>
        <w:t>**Inventory Data Model**</w:t>
        <w:br/>
        <w:br/>
        <w:t xml:space="preserve">* **Stock**: </w:t>
        <w:br/>
        <w:tab/>
        <w:t>+ `id` (primary key): Unique identifier for each stock entry</w:t>
        <w:br/>
        <w:tab/>
        <w:t>+ `product_id` (foreign key): Reference to the product table</w:t>
        <w:br/>
        <w:tab/>
        <w:t>+ `quantity`: Current quantity available for sale</w:t>
        <w:br/>
        <w:tab/>
        <w:t>+ `reorder_level`: Reorder level for the product</w:t>
        <w:br/>
        <w:br/>
        <w:t>These data models cover the essential entities required for building an e-commerce website with user registration/login, shopping cart functionality, payment gateway integration, custom CMS, inventory management, and order tracking.</w:t>
        <w:br/>
        <w:br/>
        <w:t>Please let me know if there's anything else I can help you with!</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the detailed data models relevant to the project as mentioned in the document. Use headings for different data model types and bullet points for specific details.</w:t>
        <w:br/>
        <w:t xml:space="preserve">    chatbot: Based on the provided information, here's an overview of the data models required for this e-commerce website:</w:t>
        <w:br/>
        <w:br/>
        <w:t>**Product Data Model**</w:t>
        <w:br/>
        <w:br/>
        <w:t xml:space="preserve">* **Product**: </w:t>
        <w:br/>
        <w:tab/>
        <w:t>+ `id` (primary key): Unique identifier for each product</w:t>
        <w:br/>
        <w:tab/>
        <w:t>+ `name`: Product name</w:t>
        <w:br/>
        <w:tab/>
        <w:t>+ `description`: Brief description of the product</w:t>
        <w:br/>
        <w:tab/>
        <w:t>+ `price`: Price of the product</w:t>
        <w:br/>
        <w:tab/>
        <w:t>+ `image_url`: URL of the product image</w:t>
        <w:br/>
        <w:tab/>
        <w:t>+ `category_id` (foreign key): Reference to the category table</w:t>
        <w:br/>
        <w:tab/>
        <w:t>+ `subcategory_id` (foreign key): Reference to the subcategory table</w:t>
        <w:br/>
        <w:t xml:space="preserve">* **Category**: </w:t>
        <w:br/>
        <w:tab/>
        <w:t>+ `id` (primary key): Unique identifier for each category</w:t>
        <w:br/>
        <w:tab/>
        <w:t>+ `name`: Category name</w:t>
        <w:br/>
        <w:tab/>
        <w:t>+ `parent_category_id` (foreign key): Reference to the parent category</w:t>
        <w:br/>
        <w:t xml:space="preserve">* **Subcategory**: </w:t>
        <w:br/>
        <w:tab/>
        <w:t>+ `id` (primary key): Unique identifier for each subcategory</w:t>
        <w:br/>
        <w:tab/>
        <w:t>+ `name`: Subcategory name</w:t>
        <w:br/>
        <w:tab/>
        <w:t>+ `category_id` (foreign key): Reference to the category table</w:t>
        <w:br/>
        <w:br/>
        <w:t>**Order Data Model**</w:t>
        <w:br/>
        <w:br/>
        <w:t xml:space="preserve">* **Order**: </w:t>
        <w:br/>
        <w:tab/>
        <w:t>+ `id` (primary key): Unique identifier for each order</w:t>
        <w:br/>
        <w:tab/>
        <w:t>+ `customer_id` (foreign key): Reference to the customer table</w:t>
        <w:br/>
        <w:tab/>
        <w:t>+ `order_date`: Date when the order was placed</w:t>
        <w:br/>
        <w:tab/>
        <w:t>+ `total_amount`: Total amount of the order</w:t>
        <w:br/>
        <w:t xml:space="preserve">* **Order Item**: </w:t>
        <w:br/>
        <w:tab/>
        <w:t>+ `id` (primary key): Unique identifier for each order item</w:t>
        <w:br/>
        <w:tab/>
        <w:t>+ `order_id` (foreign key): Reference to the order table</w:t>
        <w:br/>
        <w:tab/>
        <w:t>+ `product_id` (foreign key): Reference to the product table</w:t>
        <w:br/>
        <w:tab/>
        <w:t>+ `quantity`: Quantity of the product ordered</w:t>
        <w:br/>
        <w:tab/>
        <w:t>+ `subtotal`: Subtotal of the order item</w:t>
        <w:br/>
        <w:br/>
        <w:t>**Customer Data Model**</w:t>
        <w:br/>
        <w:br/>
        <w:t xml:space="preserve">* **Customer**: </w:t>
        <w:br/>
        <w:tab/>
        <w:t>+ `id` (primary key): Unique identifier for each customer</w:t>
        <w:br/>
        <w:tab/>
        <w:t>+ `username`: Username chosen by the customer</w:t>
        <w:br/>
        <w:tab/>
        <w:t>+ `email`: Email address of the customer</w:t>
        <w:br/>
        <w:tab/>
        <w:t>+ `password`: Password of the customer</w:t>
        <w:br/>
        <w:br/>
        <w:t>**Payment Data Model**</w:t>
        <w:br/>
        <w:br/>
        <w:t xml:space="preserve">* **Payment Method**: </w:t>
        <w:br/>
        <w:tab/>
        <w:t>+ `id` (primary key): Unique identifier for each payment method</w:t>
        <w:br/>
        <w:tab/>
        <w:t>+ `method_name`: Name of the payment method (e.g., credit card)</w:t>
        <w:br/>
        <w:t xml:space="preserve">* **Transaction**: </w:t>
        <w:br/>
        <w:tab/>
        <w:t>+ `id` (primary key): Unique identifier for each transaction</w:t>
        <w:br/>
        <w:tab/>
        <w:t>+ `payment_method_id` (foreign key): Reference to the payment method table</w:t>
        <w:br/>
        <w:tab/>
        <w:t>+ `amount`: Amount paid</w:t>
        <w:br/>
        <w:tab/>
        <w:t>+ `transaction_date`: Date when the transaction occurred</w:t>
        <w:br/>
        <w:br/>
        <w:t>**Inventory Data Model**</w:t>
        <w:br/>
        <w:br/>
        <w:t xml:space="preserve">* **Stock**: </w:t>
        <w:br/>
        <w:tab/>
        <w:t>+ `id` (primary key): Unique identifier for each stock entry</w:t>
        <w:br/>
        <w:tab/>
        <w:t>+ `product_id` (foreign key): Reference to the product table</w:t>
        <w:br/>
        <w:tab/>
        <w:t>+ `quantity`: Current quantity available for sale</w:t>
        <w:br/>
        <w:tab/>
        <w:t>+ `reorder_level`: Reorder level for the product</w:t>
        <w:br/>
        <w:br/>
        <w:t>These data models cover the essential entities required for building an e-commerce website with user registration/login, shopping cart functionality, payment gateway integration, custom CMS, inventory management, and order tracking.</w:t>
        <w:br/>
        <w:br/>
        <w:t>Please let me know if there's anything else I can help you with!</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the detailed data models relevant to the project as mentioned in the document. Use headings for different data model types and bullet points for specific details.</w:t>
        <w:br/>
        <w:t xml:space="preserve">    chatbot: Based on the provided information, here's an overview of the data models required for this e-commerce website:</w:t>
        <w:br/>
        <w:br/>
        <w:t>**Product Data Model**</w:t>
        <w:br/>
        <w:br/>
        <w:t xml:space="preserve">* **Product**: </w:t>
        <w:br/>
        <w:tab/>
        <w:t>+ `id` (primary key): Unique identifier for each product</w:t>
        <w:br/>
        <w:tab/>
        <w:t>+ `name`: Product name</w:t>
        <w:br/>
        <w:tab/>
        <w:t>+ `description`: Brief description of the product</w:t>
        <w:br/>
        <w:tab/>
        <w:t>+ `price`: Price of the product</w:t>
        <w:br/>
        <w:tab/>
        <w:t>+ `image_url`: URL of the product image</w:t>
        <w:br/>
        <w:tab/>
        <w:t>+ `category_id` (foreign key): Reference to the category table</w:t>
        <w:br/>
        <w:tab/>
        <w:t>+ `subcategory_id` (foreign key): Reference to the subcategory table</w:t>
        <w:br/>
        <w:t xml:space="preserve">* **Category**: </w:t>
        <w:br/>
        <w:tab/>
        <w:t>+ `id` (primary key): Unique identifier for each category</w:t>
        <w:br/>
        <w:tab/>
        <w:t>+ `name`: Category name</w:t>
        <w:br/>
        <w:tab/>
        <w:t>+ `parent_category_id` (foreign key): Reference to the parent category</w:t>
        <w:br/>
        <w:t xml:space="preserve">* **Subcategory**: </w:t>
        <w:br/>
        <w:tab/>
        <w:t>+ `id` (primary key): Unique identifier for each subcategory</w:t>
        <w:br/>
        <w:tab/>
        <w:t>+ `name`: Subcategory name</w:t>
        <w:br/>
        <w:tab/>
        <w:t>+ `category_id` (foreign key): Reference to the category table</w:t>
        <w:br/>
        <w:br/>
        <w:t>**Order Data Model**</w:t>
        <w:br/>
        <w:br/>
        <w:t xml:space="preserve">* **Order**: </w:t>
        <w:br/>
        <w:tab/>
        <w:t>+ `id` (primary key): Unique identifier for each order</w:t>
        <w:br/>
        <w:tab/>
        <w:t>+ `customer_id` (foreign key): Reference to the customer table</w:t>
        <w:br/>
        <w:tab/>
        <w:t>+ `order_date`: Date when the order was placed</w:t>
        <w:br/>
        <w:tab/>
        <w:t>+ `total_amount`: Total amount of the order</w:t>
        <w:br/>
        <w:t xml:space="preserve">* **Order Item**: </w:t>
        <w:br/>
        <w:tab/>
        <w:t>+ `id` (primary key): Unique identifier for each order item</w:t>
        <w:br/>
        <w:tab/>
        <w:t>+ `order_id` (foreign key): Reference to the order table</w:t>
        <w:br/>
        <w:tab/>
        <w:t>+ `product_id` (foreign key): Reference to the product table</w:t>
        <w:br/>
        <w:tab/>
        <w:t>+ `quantity`: Quantity of the product ordered</w:t>
        <w:br/>
        <w:tab/>
        <w:t>+ `subtotal`: Subtotal of the order item</w:t>
        <w:br/>
        <w:br/>
        <w:t>**Customer Data Model**</w:t>
        <w:br/>
        <w:br/>
        <w:t xml:space="preserve">* **Customer**: </w:t>
        <w:br/>
        <w:tab/>
        <w:t>+ `id` (primary key): Unique identifier for each customer</w:t>
        <w:br/>
        <w:tab/>
        <w:t>+ `username`: Username chosen by the customer</w:t>
        <w:br/>
        <w:tab/>
        <w:t>+ `email`: Email address of the customer</w:t>
        <w:br/>
        <w:tab/>
        <w:t>+ `password`: Password of the customer</w:t>
        <w:br/>
        <w:br/>
        <w:t>**Payment Data Model**</w:t>
        <w:br/>
        <w:br/>
        <w:t xml:space="preserve">* **Payment Method**: </w:t>
        <w:br/>
        <w:tab/>
        <w:t>+ `id` (primary key): Unique identifier for each payment method</w:t>
        <w:br/>
        <w:tab/>
        <w:t>+ `method_name`: Name of the payment method (e.g., credit card)</w:t>
        <w:br/>
        <w:t xml:space="preserve">* **Transaction**: </w:t>
        <w:br/>
        <w:tab/>
        <w:t>+ `id` (primary key): Unique identifier for each transaction</w:t>
        <w:br/>
        <w:tab/>
        <w:t>+ `payment_method_id` (foreign key): Reference to the payment method table</w:t>
        <w:br/>
        <w:tab/>
        <w:t>+ `amount`: Amount paid</w:t>
        <w:br/>
        <w:tab/>
        <w:t>+ `transaction_date`: Date when the transaction occurred</w:t>
        <w:br/>
        <w:br/>
        <w:t>**Inventory Data Model**</w:t>
        <w:br/>
        <w:br/>
        <w:t xml:space="preserve">* **Stock**: </w:t>
        <w:br/>
        <w:tab/>
        <w:t>+ `id` (primary key): Unique identifier for each stock entry</w:t>
        <w:br/>
        <w:tab/>
        <w:t>+ `product_id` (foreign key): Reference to the product table</w:t>
        <w:br/>
        <w:tab/>
        <w:t>+ `quantity`: Current quantity available for sale</w:t>
        <w:br/>
        <w:tab/>
        <w:t>+ `reorder_level`: Reorder level for the product</w:t>
        <w:br/>
        <w:br/>
        <w:t>These data models cover the essential entities required for building an e-commerce website with user registration/login, shopping cart functionality, payment gateway integration, custom CMS, inventory management, and order tracking.</w:t>
        <w:br/>
        <w:br/>
        <w:t>Please let me know if there's anything else I can help you with!</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the detailed data models relevant to the project as mentioned in the document. Use headings for different data model types and bullet points for specific details.</w:t>
        <w:br/>
        <w:t xml:space="preserve">    chatbot: Based on the provided information, here's an overview of the data models required for this e-commerce website:</w:t>
        <w:br/>
        <w:br/>
        <w:t>**Product Data Model**</w:t>
        <w:br/>
        <w:br/>
        <w:t xml:space="preserve">* **Product**: </w:t>
        <w:br/>
        <w:tab/>
        <w:t>+ `id` (primary key): Unique identifier for each product</w:t>
        <w:br/>
        <w:tab/>
        <w:t>+ `name`: Product name</w:t>
        <w:br/>
        <w:tab/>
        <w:t>+ `description`: Brief description of the product</w:t>
        <w:br/>
        <w:tab/>
        <w:t>+ `price`: Price of the product</w:t>
        <w:br/>
        <w:tab/>
        <w:t>+ `image_url`: URL of the product image</w:t>
        <w:br/>
        <w:tab/>
        <w:t>+ `category_id` (foreign key): Reference to the category table</w:t>
        <w:br/>
        <w:tab/>
        <w:t>+ `subcategory_id` (foreign key): Reference to the subcategory table</w:t>
        <w:br/>
        <w:t xml:space="preserve">* **Category**: </w:t>
        <w:br/>
        <w:tab/>
        <w:t>+ `id` (primary key): Unique identifier for each category</w:t>
        <w:br/>
        <w:tab/>
        <w:t>+ `name`: Category name</w:t>
        <w:br/>
        <w:tab/>
        <w:t>+ `parent_category_id` (foreign key): Reference to the parent category</w:t>
        <w:br/>
        <w:t xml:space="preserve">* **Subcategory**: </w:t>
        <w:br/>
        <w:tab/>
        <w:t>+ `id` (primary key): Unique identifier for each subcategory</w:t>
        <w:br/>
        <w:tab/>
        <w:t>+ `name`: Subcategory name</w:t>
        <w:br/>
        <w:tab/>
        <w:t>+ `category_id` (foreign key): Reference to the category table</w:t>
        <w:br/>
        <w:br/>
        <w:t>**Order Data Model**</w:t>
        <w:br/>
        <w:br/>
        <w:t xml:space="preserve">* **Order**: </w:t>
        <w:br/>
        <w:tab/>
        <w:t>+ `id` (primary key): Unique identifier for each order</w:t>
        <w:br/>
        <w:tab/>
        <w:t>+ `customer_id` (foreign key): Reference to the customer table</w:t>
        <w:br/>
        <w:tab/>
        <w:t>+ `order_date`: Date when the order was placed</w:t>
        <w:br/>
        <w:tab/>
        <w:t>+ `total_amount`: Total amount of the order</w:t>
        <w:br/>
        <w:t xml:space="preserve">* **Order Item**: </w:t>
        <w:br/>
        <w:tab/>
        <w:t>+ `id` (primary key): Unique identifier for each order item</w:t>
        <w:br/>
        <w:tab/>
        <w:t>+ `order_id` (foreign key): Reference to the order table</w:t>
        <w:br/>
        <w:tab/>
        <w:t>+ `product_id` (foreign key): Reference to the product table</w:t>
        <w:br/>
        <w:tab/>
        <w:t>+ `quantity`: Quantity of the product ordered</w:t>
        <w:br/>
        <w:tab/>
        <w:t>+ `subtotal`: Subtotal of the order item</w:t>
        <w:br/>
        <w:br/>
        <w:t>**Customer Data Model**</w:t>
        <w:br/>
        <w:br/>
        <w:t xml:space="preserve">* **Customer**: </w:t>
        <w:br/>
        <w:tab/>
        <w:t>+ `id` (primary key): Unique identifier for each customer</w:t>
        <w:br/>
        <w:tab/>
        <w:t>+ `username`: Username chosen by the customer</w:t>
        <w:br/>
        <w:tab/>
        <w:t>+ `email`: Email address of the customer</w:t>
        <w:br/>
        <w:tab/>
        <w:t>+ `password`: Password of the customer</w:t>
        <w:br/>
        <w:br/>
        <w:t>**Payment Data Model**</w:t>
        <w:br/>
        <w:br/>
        <w:t xml:space="preserve">* **Payment Method**: </w:t>
        <w:br/>
        <w:tab/>
        <w:t>+ `id` (primary key): Unique identifier for each payment method</w:t>
        <w:br/>
        <w:tab/>
        <w:t>+ `method_name`: Name of the payment method (e.g., credit card)</w:t>
        <w:br/>
        <w:t xml:space="preserve">* **Transaction**: </w:t>
        <w:br/>
        <w:tab/>
        <w:t>+ `id` (primary key): Unique identifier for each transaction</w:t>
        <w:br/>
        <w:tab/>
        <w:t>+ `payment_method_id` (foreign key): Reference to the payment method table</w:t>
        <w:br/>
        <w:tab/>
        <w:t>+ `amount`: Amount paid</w:t>
        <w:br/>
        <w:tab/>
        <w:t>+ `transaction_date`: Date when the transaction occurred</w:t>
        <w:br/>
        <w:br/>
        <w:t>**Inventory Data Model**</w:t>
        <w:br/>
        <w:br/>
        <w:t xml:space="preserve">* **Stock**: </w:t>
        <w:br/>
        <w:tab/>
        <w:t>+ `id` (primary key): Unique identifier for each stock entry</w:t>
        <w:br/>
        <w:tab/>
        <w:t>+ `product_id` (foreign key): Reference to the product table</w:t>
        <w:br/>
        <w:tab/>
        <w:t>+ `quantity`: Current quantity available for sale</w:t>
        <w:br/>
        <w:tab/>
        <w:t>+ `reorder_level`: Reorder level for the product</w:t>
        <w:br/>
        <w:br/>
        <w:t>These data models cover the essential entities required for building an e-commerce website with user registration/login, shopping cart functionality, payment gateway integration, custom CMS, inventory management, and order tracking.</w:t>
        <w:br/>
        <w:br/>
        <w:t>Please let me know if there's anything else I can help you with!</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UI Requirements</w:t>
        <w:br/>
        <w:br/>
        <w:t>Font: Georgia</w:t>
        <w:br/>
        <w:br/>
        <w:t>Font Color: #141414</w:t>
        <w:br/>
        <w:br/>
        <w:t>UI Requirements</w:t>
        <w:br/>
        <w:br/>
        <w:t>Font: Georgia</w:t>
        <w:br/>
        <w:br/>
        <w:t>Font Color: #141414</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the detailed data models relevant to the project as mentioned in the document. Use headings for different data model types and bullet points for specific details.</w:t>
        <w:br/>
        <w:t xml:space="preserve">    chatbot: Based on the provided information, here's an overview of the data models required for this e-commerce website:</w:t>
        <w:br/>
        <w:br/>
        <w:t>**Product Data Model**</w:t>
        <w:br/>
        <w:br/>
        <w:t xml:space="preserve">* **Product**: </w:t>
        <w:br/>
        <w:tab/>
        <w:t>+ `id` (primary key): Unique identifier for each product</w:t>
        <w:br/>
        <w:tab/>
        <w:t>+ `name`: Product name</w:t>
        <w:br/>
        <w:tab/>
        <w:t>+ `description`: Brief description of the product</w:t>
        <w:br/>
        <w:tab/>
        <w:t>+ `price`: Price of the product</w:t>
        <w:br/>
        <w:tab/>
        <w:t>+ `image_url`: URL of the product image</w:t>
        <w:br/>
        <w:tab/>
        <w:t>+ `category_id` (foreign key): Reference to the category table</w:t>
        <w:br/>
        <w:tab/>
        <w:t>+ `subcategory_id` (foreign key): Reference to the subcategory table</w:t>
        <w:br/>
        <w:t xml:space="preserve">* **Category**: </w:t>
        <w:br/>
        <w:tab/>
        <w:t>+ `id` (primary key): Unique identifier for each category</w:t>
        <w:br/>
        <w:tab/>
        <w:t>+ `name`: Category name</w:t>
        <w:br/>
        <w:tab/>
        <w:t>+ `parent_category_id` (foreign key): Reference to the parent category</w:t>
        <w:br/>
        <w:t xml:space="preserve">* **Subcategory**: </w:t>
        <w:br/>
        <w:tab/>
        <w:t>+ `id` (primary key): Unique identifier for each subcategory</w:t>
        <w:br/>
        <w:tab/>
        <w:t>+ `name`: Subcategory name</w:t>
        <w:br/>
        <w:tab/>
        <w:t>+ `category_id` (foreign key): Reference to the category table</w:t>
        <w:br/>
        <w:br/>
        <w:t>**Order Data Model**</w:t>
        <w:br/>
        <w:br/>
        <w:t xml:space="preserve">* **Order**: </w:t>
        <w:br/>
        <w:tab/>
        <w:t>+ `id` (primary key): Unique identifier for each order</w:t>
        <w:br/>
        <w:tab/>
        <w:t>+ `customer_id` (foreign key): Reference to the customer table</w:t>
        <w:br/>
        <w:tab/>
        <w:t>+ `order_date`: Date when the order was placed</w:t>
        <w:br/>
        <w:tab/>
        <w:t>+ `total_amount`: Total amount of the order</w:t>
        <w:br/>
        <w:t xml:space="preserve">* **Order Item**: </w:t>
        <w:br/>
        <w:tab/>
        <w:t>+ `id` (primary key): Unique identifier for each order item</w:t>
        <w:br/>
        <w:tab/>
        <w:t>+ `order_id` (foreign key): Reference to the order table</w:t>
        <w:br/>
        <w:tab/>
        <w:t>+ `product_id` (foreign key): Reference to the product table</w:t>
        <w:br/>
        <w:tab/>
        <w:t>+ `quantity`: Quantity of the product ordered</w:t>
        <w:br/>
        <w:tab/>
        <w:t>+ `subtotal`: Subtotal of the order item</w:t>
        <w:br/>
        <w:br/>
        <w:t>**Customer Data Model**</w:t>
        <w:br/>
        <w:br/>
        <w:t xml:space="preserve">* **Customer**: </w:t>
        <w:br/>
        <w:tab/>
        <w:t>+ `id` (primary key): Unique identifier for each customer</w:t>
        <w:br/>
        <w:tab/>
        <w:t>+ `username`: Username chosen by the customer</w:t>
        <w:br/>
        <w:tab/>
        <w:t>+ `email`: Email address of the customer</w:t>
        <w:br/>
        <w:tab/>
        <w:t>+ `password`: Password of the customer</w:t>
        <w:br/>
        <w:br/>
        <w:t>**Payment Data Model**</w:t>
        <w:br/>
        <w:br/>
        <w:t xml:space="preserve">* **Payment Method**: </w:t>
        <w:br/>
        <w:tab/>
        <w:t>+ `id` (primary key): Unique identifier for each payment method</w:t>
        <w:br/>
        <w:tab/>
        <w:t>+ `method_name`: Name of the payment method (e.g., credit card)</w:t>
        <w:br/>
        <w:t xml:space="preserve">* **Transaction**: </w:t>
        <w:br/>
        <w:tab/>
        <w:t>+ `id` (primary key): Unique identifier for each transaction</w:t>
        <w:br/>
        <w:tab/>
        <w:t>+ `payment_method_id` (foreign key): Reference to the payment method table</w:t>
        <w:br/>
        <w:tab/>
        <w:t>+ `amount`: Amount paid</w:t>
        <w:br/>
        <w:tab/>
        <w:t>+ `transaction_date`: Date when the transaction occurred</w:t>
        <w:br/>
        <w:br/>
        <w:t>**Inventory Data Model**</w:t>
        <w:br/>
        <w:br/>
        <w:t xml:space="preserve">* **Stock**: </w:t>
        <w:br/>
        <w:tab/>
        <w:t>+ `id` (primary key): Unique identifier for each stock entry</w:t>
        <w:br/>
        <w:tab/>
        <w:t>+ `product_id` (foreign key): Reference to the product table</w:t>
        <w:br/>
        <w:tab/>
        <w:t>+ `quantity`: Current quantity available for sale</w:t>
        <w:br/>
        <w:tab/>
        <w:t>+ `reorder_level`: Reorder level for the product</w:t>
        <w:br/>
        <w:br/>
        <w:t>These data models cover the essential entities required for building an e-commerce website with user registration/login, shopping cart functionality, payment gateway integration, custom CMS, inventory management, and order tracking.</w:t>
        <w:br/>
        <w:br/>
        <w:t>Please let me know if there's anything else I can help you with!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