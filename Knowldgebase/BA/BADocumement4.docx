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as mentioned in the provided project document is "Electric Store".</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Based on the provided document, it appears that the project is an online store called "Electric Store" aimed at general public. The primary purpose of the website is e-commerce, and the target audience includes both customers and vendors. To ensure seamless functionality, the following features are required: user registration/login, product listings, shopping cart, payment gateway integration, custom CMS, inventory management, order tracking, customer reviews, and payment gateway integration. Additionally, the UI requirements include font color, palette, and development framework. Overall, this project seeks to create a robust and user-friendly platform for buying and selling electronics products online.</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Sure! Here are the tasks involved in the project based on the provided document:</w:t>
        <w:br/>
        <w:br/>
        <w:t>Task 1: Define Project Scope and Objectives</w:t>
        <w:br/>
        <w:br/>
        <w:t>* Determine the primary purpose of the website</w:t>
        <w:br/>
        <w:t>* Identify the target audience</w:t>
        <w:br/>
        <w:t>* Outline the key features required on the website</w:t>
        <w:br/>
        <w:t>* Develop a list of technical requirements</w:t>
        <w:br/>
        <w:br/>
        <w:t>Task 2: Create Wireframes and Mockups</w:t>
        <w:br/>
        <w:br/>
        <w:t>* Design wireframes for the homepage and other important pages</w:t>
        <w:br/>
        <w:t>* Create mockups for the website's layout and design</w:t>
        <w:br/>
        <w:t>* Ensure that the designs align with the brand identity and user experience goals</w:t>
        <w:br/>
        <w:br/>
        <w:t>Task 3: Develop the Website</w:t>
        <w:br/>
        <w:br/>
        <w:t>* Use the Django framework to develop the website</w:t>
        <w:br/>
        <w:t>* Implement the necessary functionality using Python programming language</w:t>
        <w:br/>
        <w:t>* Ensure that the website is responsive and works seamlessly across different devices</w:t>
        <w:br/>
        <w:br/>
        <w:t>Task 4: Integrate Payment Gateway</w:t>
        <w:br/>
        <w:br/>
        <w:t>* Research and select a suitable payment gateway provider</w:t>
        <w:br/>
        <w:t>* Integrate the payment gateway into the website</w:t>
        <w:br/>
        <w:t>* Test the integration to ensure smooth transactions</w:t>
        <w:br/>
        <w:br/>
        <w:t>Task 5: Manage Content</w:t>
        <w:br/>
        <w:br/>
        <w:t>* Develop a custom CMS to manage website content</w:t>
        <w:br/>
        <w:t>* Train the client on how to use the CMS</w:t>
        <w:br/>
        <w:t>* Provide support for any content-related issues</w:t>
        <w:br/>
        <w:br/>
        <w:t>Task 6: Launch and Promote the Website</w:t>
        <w:br/>
        <w:br/>
        <w:t>* Launch the website and make it live for public access</w:t>
        <w:br/>
        <w:t>* Promote the website through various marketing channels such as social media, email marketing, and SEO</w:t>
        <w:br/>
        <w:t>* Monitor the website's performance and make improvements as needed</w:t>
        <w:br/>
        <w:br/>
        <w:t>Task 7: Maintain and Update the Website</w:t>
        <w:br/>
        <w:br/>
        <w:t>* Provide ongoing maintenance and updates for the website</w:t>
        <w:br/>
        <w:t>* Address any technical issues or bugs that arise</w:t>
        <w:br/>
        <w:t>* Ensure that the website remains secure and up-to-date with the latest technologies</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Please provide a detailed response to each question asked by the user, using clear and concise language. Ensure that the answers are informative, accurate, and relevant to the project scope. If necessary, please clarify the context or ask follow-up questions to obtain additional information.</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Provide detailed answers to each question based on the provided information. Ensure that the answers align with the business analysis standards and provide enough details to support the decision-making process.</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Sure! Here are the non-functional requirements for the project based on the provided document:</w:t>
        <w:br/>
        <w:br/>
        <w:t>Performance</w:t>
        <w:br/>
        <w:t>-----------</w:t>
        <w:br/>
        <w:br/>
        <w:t>* Response Time: Less than 2 seconds</w:t>
        <w:br/>
        <w:t>* Page Load Time: Less than 3 seconds</w:t>
        <w:br/>
        <w:t>* Site Uptime: 99.9%</w:t>
        <w:br/>
        <w:br/>
        <w:t>Usability</w:t>
        <w:br/>
        <w:t>----------</w:t>
        <w:br/>
        <w:br/>
        <w:t>* Intuitive Navigation</w:t>
        <w:br/>
        <w:t>* Clear Product Information</w:t>
        <w:br/>
        <w:t>* Easy Checkout Process</w:t>
        <w:br/>
        <w:t>* Mobile Optimization</w:t>
        <w:br/>
        <w:br/>
        <w:t>Reliability</w:t>
        <w:br/>
        <w:t>--------------</w:t>
        <w:br/>
        <w:br/>
        <w:t>* Secure Server Hosting</w:t>
        <w:br/>
        <w:t>* Backup and Disaster Recovery Plan</w:t>
        <w:br/>
        <w:t>* Scalable Architecture</w:t>
        <w:br/>
        <w:br/>
        <w:t>Security</w:t>
        <w:br/>
        <w:t>-------</w:t>
        <w:br/>
        <w:br/>
        <w:t>* SSL Encryption</w:t>
        <w:br/>
        <w:t>* Data Protection Policies</w:t>
        <w:br/>
        <w:t>* Regular Security Audits</w:t>
        <w:br/>
        <w:br/>
        <w:t>Accessibility</w:t>
        <w:br/>
        <w:t>--------------</w:t>
        <w:br/>
        <w:br/>
        <w:t>* WCAG 2.0 Compliance</w:t>
        <w:br/>
        <w:t>* Accessible Navigation</w:t>
        <w:br/>
        <w:t>* Text Alternatives for Non-Text Content</w:t>
        <w:br/>
        <w:br/>
        <w:t>Scalability</w:t>
        <w:br/>
        <w:t>-----------</w:t>
        <w:br/>
        <w:br/>
        <w:t>* Modular Design</w:t>
        <w:br/>
        <w:t>* Scalable Architecture</w:t>
        <w:br/>
        <w:t>* Capacity Planning</w:t>
        <w:br/>
        <w:br/>
        <w:t>Maintainability</w:t>
        <w:br/>
        <w:t>----------------</w:t>
        <w:br/>
        <w:br/>
        <w:t>* Documented Codebase</w:t>
        <w:br/>
        <w:t>* Automated Testing</w:t>
        <w:br/>
        <w:t>* Continuous Integration and Deployment</w:t>
        <w:br/>
        <w:br/>
        <w:t>Please let me know if there's anything else I can help you with!</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stories and acceptance criteria based on the project document. Use bullet points to list each user story and include brief descriptions.</w:t>
        <w:br/>
        <w:t xml:space="preserve">    chatbot: Provide technical requirements for the development framework and CMS.</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any technical constraints for the project as mentioned in the document. Use bullet points to clearly list each constraint and provide brief explanations.</w:t>
        <w:br/>
        <w:t xml:space="preserve">    chatbot: Any technical constraints for the project that may impact development or functionality?</w:t>
        <w:br/>
        <w:br/>
        <w:t>Technical Constraints:</w:t>
        <w:br/>
        <w:br/>
        <w:t>•</w:t>
        <w:tab/>
        <w:t>The project must be developed using Django framework.</w:t>
        <w:br/>
        <w:br/>
        <w:t>•</w:t>
        <w:tab/>
        <w:t>Custom CMS for managing content.</w:t>
        <w:br/>
        <w:br/>
        <w:t>•</w:t>
        <w:tab/>
        <w:t>Payment gateway integration (e.g., PayPal, Stripe).</w:t>
        <w:br/>
        <w:br/>
        <w:t>•</w:t>
        <w:tab/>
        <w:t>Inventory management system.</w:t>
        <w:br/>
        <w:br/>
        <w:t>•</w:t>
        <w:tab/>
        <w:t>Customer reviews system.</w:t>
        <w:br/>
        <w:br/>
        <w:t>•</w:t>
        <w:tab/>
        <w:t>Order tracking system.</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data models relevant to the project as mentioned in the document. Use headings for different data model types and bullet points for specific details.</w:t>
        <w:br/>
        <w:t xml:space="preserve">    chatbot: Thank you for sharing this information! Based on what you've provided, I can see that the Electroic Store project is an e-commerce platform aimed at general consumers. To help you create a robust and user-friendly website, I have some questions to better understand the requirements. Please feel free to elaborate or clarify where necessary.</w:t>
        <w:br/>
        <w:br/>
        <w:t>Data Models:</w:t>
        <w:br/>
        <w:br/>
        <w:t>### User Data Model</w:t>
        <w:br/>
        <w:br/>
        <w:t>* username</w:t>
        <w:br/>
        <w:t>* email</w:t>
        <w:br/>
        <w:t>* password</w:t>
        <w:br/>
        <w:t>* name</w:t>
        <w:br/>
        <w:t>* address</w:t>
        <w:br/>
        <w:t>* phone number</w:t>
        <w:br/>
        <w:br/>
        <w:t>### Product Data Model</w:t>
        <w:br/>
        <w:br/>
        <w:t>* product_name</w:t>
        <w:br/>
        <w:t>* description</w:t>
        <w:br/>
        <w:t>* price</w:t>
        <w:br/>
        <w:t>* image</w:t>
        <w:br/>
        <w:t>* category</w:t>
        <w:br/>
        <w:t>* inventory</w:t>
        <w:br/>
        <w:br/>
        <w:t>### Order Data Model</w:t>
        <w:br/>
        <w:br/>
        <w:t>* order_date</w:t>
        <w:br/>
        <w:t>* customer_name</w:t>
        <w:br/>
        <w:t>* delivery_address</w:t>
        <w:br/>
        <w:t>* payment_method</w:t>
        <w:br/>
        <w:t>* total_amount</w:t>
        <w:br/>
        <w:br/>
        <w:t>### Review Data Model</w:t>
        <w:br/>
        <w:br/>
        <w:t>* review_text</w:t>
        <w:br/>
        <w:t>* rating (1-5 stars)</w:t>
        <w:br/>
        <w:t>* date_posted</w:t>
        <w:br/>
        <w:t>* customer_name</w:t>
        <w:br/>
        <w:br/>
        <w:t>chatbot: Great, thank you for providing these data models! Can you tell me more about the inventory management functionality you would like to implement? What kind of products will be sold on the website, and how many variants will there be for each product?</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Arial</w:t>
        <w:br/>
        <w:br/>
        <w:t>Font Color: #1f1e1e</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deployment requirements for the project as outlined in the document. Use paragraphs for detailed explanations and bullet points for key requirements.</w:t>
        <w:br/>
        <w:t xml:space="preserve">    chatbot: As the development team's technical lead, I have reviewed the project details provided by the user and understand their requirements. Based on my assessment, here are the deployment requirements for the project:</w:t>
        <w:br/>
        <w:br/>
        <w:t>Deployment Environment</w:t>
        <w:br/>
        <w:br/>
        <w:t>Hosting Provider: AWS</w:t>
        <w:br/>
        <w:br/>
        <w:t>Server Configuration: Linux Server with Apache, Nginx, or Microsoft IIS</w:t>
        <w:br/>
        <w:br/>
        <w:t>Database: MySQL or PostgreSQL</w:t>
        <w:br/>
        <w:br/>
        <w:t>Backup Strategy: Daily Backups using AWS S3 Bucket or RDS snapshot</w:t>
        <w:br/>
        <w:br/>
        <w:t>Security Measures: SSL Certificate, Firewall configuration, and Secure Password Policy</w:t>
        <w:br/>
        <w:br/>
        <w:t>Scalability: Horizontal scaling through auto-scaling groups or load balancers</w:t>
        <w:br/>
        <w:br/>
        <w:t>Monitoring Tools: New Relic, Datadog, or other monitoring tools for performance optimization</w:t>
        <w:br/>
        <w:br/>
        <w:t>CI/CD Pipeline: Jenkins, Travis CI, CircleCI, or other automated testing platforms</w:t>
        <w:br/>
        <w:br/>
        <w:t>Testing Environment: Test environment set up on staging server before deploying to production</w:t>
        <w:br/>
        <w:br/>
        <w:t>Debugging Tools: Debugger, console logs, or other debugging tools for issue resolution</w:t>
        <w:br/>
        <w:br/>
        <w:t>Other Deployment Considerations:</w:t>
        <w:br/>
        <w:br/>
        <w:t>* Documentation: Detailed documentation for deployment process and maintenance guidelines</w:t>
        <w:br/>
        <w:t>* Training: Training for support staff and developers on deployment process and troubleshooting techniques</w:t>
        <w:br/>
        <w:t>* Continuous Integration and Deployment: Automated testing and deployment pipeline for faster release cycles</w:t>
        <w:br/>
        <w:br/>
        <w:t>By following these deployment requirements, we can ensure that the project is deployed successfully and meets the user's needs. Please let me know if there are any questions or concerns regarding these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