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business_case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it seems that we have an e-commerce website project. The primary purpose of this website is to enable online shopping.</w:t>
        <w:br/>
        <w:br/>
        <w:t>The business case for this project is based on the following:</w:t>
        <w:br/>
        <w:br/>
        <w:t>* Rationale:</w:t>
        <w:br/>
        <w:tab/>
        <w:t>+ With the increasing trend of online shopping, having an e-commerce website allows us to reach a wider customer base and increase our sales revenue.</w:t>
        <w:br/>
        <w:tab/>
        <w:t>+ This platform enables customers to shop from anywhere, at any time, making it more convenient for them.</w:t>
        <w:br/>
        <w:t>* Benefits:</w:t>
        <w:br/>
        <w:tab/>
        <w:t>+ Increased sales revenue through increased accessibility and convenience</w:t>
        <w:br/>
        <w:tab/>
        <w:t>+ Improved customer experience through user-friendly interface and easy navigation</w:t>
        <w:br/>
        <w:tab/>
        <w:t>+ Ability to track inventory levels and update product listings accordingly</w:t>
        <w:br/>
        <w:tab/>
        <w:t>+ Potential for increased brand recognition and loyalty</w:t>
        <w:br/>
        <w:t>* Potential Impacts:</w:t>
        <w:br/>
        <w:tab/>
        <w:t>+ Increased competition from other online retailers</w:t>
        <w:br/>
        <w:tab/>
        <w:t>+ Need for regular updates and maintenance to ensure security and performance</w:t>
        <w:br/>
        <w:tab/>
        <w:t>+ Possibility of errors or bugs affecting user experience</w:t>
        <w:br/>
        <w:tab/>
        <w:t>+ Requirement for secure payment processing and data storage</w:t>
        <w:br/>
        <w:br/>
        <w:t>In conclusion, building an e-commerce website provides numerous benefits and opportunities for growth. It allows us to expand our customer base, improve their experience, and increase our sales revenue. However, it also requires careful planning, execution, and ongoing maintenance to ensure its success.</w:t>
        <w:br/>
        <w:br/>
        <w:t xml:space="preserve">Please let me know if there's anything else I can help you with!   </w:t>
        <w:br/>
        <w:br/>
        <w:br/>
        <w:br/>
        <w:t>---</w:t>
        <w:br/>
        <w:br/>
        <w:t>chatbot: Here is a summary of the technical requirements for the ecommerce website project:</w:t>
        <w:br/>
        <w:br/>
        <w:t>**Front-end Development**</w:t>
        <w:br/>
        <w:br/>
        <w:t>* UI/UX Design: Modern and responsive design using HTML5, CSS3, and JavaScript</w:t>
        <w:br/>
        <w:t>* Font Family: Georgia</w:t>
        <w:br/>
        <w:t>* Font Color: #141414</w:t>
        <w:br/>
        <w:t>* Color Palette: A set of 6 colors defined by RGB values (to be specified)</w:t>
        <w:br/>
        <w:t>* Responsive Design: Ensure the website adapts well to various devices and screen sizes</w:t>
        <w:br/>
        <w:br/>
        <w:t>**Back-end Development**</w:t>
        <w:br/>
        <w:br/>
        <w:t>* Development Framework: Django</w:t>
        <w:br/>
        <w:t>* Database: MySQL or PostgreSQL</w:t>
        <w:br/>
        <w:t>* API Integration: Integrate with third-party APIs for payment gateway, shipping, and order tracking</w:t>
        <w:br/>
        <w:t>* Security: Implement robust security measures to protect sensitive data and prevent common web vulnerabilities</w:t>
        <w:br/>
        <w:br/>
        <w:t>**Content Management System (CMS)**</w:t>
        <w:br/>
        <w:br/>
        <w:t>* Customized CMS: Develop a customized CMS solution tailored to the client's needs</w:t>
        <w:br/>
        <w:t>* Content Creation: Allow users to create and edit content using the CMS</w:t>
        <w:br/>
        <w:t>* Content Organization: Organize content into categories and subcategories for easy navigation</w:t>
        <w:br/>
        <w:br/>
        <w:t>**E-commerce Features**</w:t>
        <w:br/>
        <w:br/>
        <w:t>* User Registration/Login: Implement user registration and login functionality</w:t>
        <w:br/>
        <w:t>* E-commerce (Shopping Cart, Product Listings): Create a seamless shopping experience with a cart system and product listing pages</w:t>
        <w:br/>
        <w:t>* Payment Gateway Integration: Integrate with a payment gateway such as PayPal or Stripe</w:t>
        <w:br/>
        <w:t>* Order Tracking: Track orders and allow customers to view their order status</w:t>
        <w:br/>
        <w:t>* Inventory Management: Manage inventory levels and automatically update product availability</w:t>
        <w:br/>
        <w:t>* Customer Reviews: Allow customers to leave reviews and ratings for products</w:t>
        <w:br/>
        <w:br/>
        <w:t>**Testing and Deployment**</w:t>
        <w:br/>
        <w:br/>
        <w:t>* Testing: Conduct thorough testing to identify and fix bugs, ensure compatibility across different browsers and devices</w:t>
        <w:br/>
        <w:t>* Deployment: Deploy the website on a reliable hosting service with adequate resources and scalability</w:t>
        <w:br/>
        <w:br/>
        <w:t>Please note that these are general guidelines and may require adjustments based on specific project requirements.</w:t>
        <w:br/>
        <w:br/>
        <w:t xml:space="preserve">Is there anything else I'd like to add? </w:t>
        <w:br/>
        <w:br/>
        <w:br/>
        <w:br/>
        <w:t>---</w:t>
        <w:br/>
        <w:br/>
        <w:t>chatbot: Based on the provided information, here is a high-level overview of the ecommerce website project:</w:t>
        <w:br/>
        <w:br/>
        <w:t>**Overview**</w:t>
        <w:br/>
        <w:br/>
        <w:t>* Project Name: Ecommerce Website</w:t>
        <w:br/>
        <w:t>* Project Description: Build an ecommerce website for general consumers</w:t>
        <w:br/>
        <w:t>* Project Type: Online Store</w:t>
        <w:br/>
        <w:t>* Primary Purpose: Enable online shopping</w:t>
        <w:br/>
        <w:br/>
        <w:t>**Key Features**</w:t>
        <w:br/>
        <w:br/>
        <w:t>* User Registration/Login</w:t>
        <w:br/>
        <w:t>* E-commerce (Shopping Cart, Product Listings)</w:t>
        <w:br/>
        <w:t>* Payment Gateway Integration</w:t>
        <w:br/>
        <w:t>* Order Tracking</w:t>
        <w:br/>
        <w:t>* Inventory Management</w:t>
        <w:br/>
        <w:t>* Customer Reviews</w:t>
        <w:br/>
        <w:br/>
        <w:t>**Technical Requirements**</w:t>
        <w:br/>
        <w:br/>
        <w:t>* Front-end Development: Modern and responsive design using HTML5, CSS3, and JavaScript</w:t>
        <w:br/>
        <w:t>* Back-end Development: Django framework, MySQL or PostgreSQL database, and API integration</w:t>
        <w:br/>
        <w:t>* CMS: Customized CMS solution</w:t>
        <w:br/>
        <w:t>* Color Palette: Set of 6 colors defined by RGB values</w:t>
        <w:br/>
        <w:br/>
        <w:t>This summary highlights the main objectives, features, and technical requirements for the ecommerce website project. Please review and confirm whether this meets your expectations before proceeding further.</w:t>
        <w:br/>
        <w:br/>
        <w:t>Would you like me to proceed with designing the wireframes for the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