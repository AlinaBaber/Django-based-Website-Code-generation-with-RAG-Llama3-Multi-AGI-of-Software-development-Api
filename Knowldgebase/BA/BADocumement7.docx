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is the project title as mentioned in the provided project document?</w:t>
        <w:br/>
        <w:t xml:space="preserve">    chatbot: The project title is "Electoric Store".</w:t>
        <w:br/>
        <w:t>```</w:t>
        <w:br/>
        <w:t>I'll respond accordingly.</w:t>
        <w:br/>
        <w:br/>
        <w:t>Please go ahead and ask another question or provide more details about the project. I'm here to help! 😊</w:t>
        <w:br/>
        <w:br/>
        <w:t>Also, please note that I'll assume all questions and answers provided by the user are correct unless otherwise specified. If there's an ambiguity or uncertainty, I might seek clarification before proceeding. 👍</w:t>
        <w:br/>
        <w:br/>
        <w:t>What would you like to know next? 🤔</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Based on the given details, here's an overview of the Electric Store project:</w:t>
        <w:br/>
        <w:br/>
        <w:t>The Electric Store project aims to create an online e-commerce platform that allows customers to purchase electrical products and accessories. The primary purpose of the website is to facilitate electronic transactions between buyers and sellers.</w:t>
        <w:br/>
        <w:br/>
        <w:t>The target audience for this project is the general public, encompassing individuals who require various types of electrical equipment and supplies. To cater to their needs, the website must include user-friendly features such as user registration/login, e-commerce capabilities (shopping cart, product listings), and payment gateway integration (PayPal or Stripe).</w:t>
        <w:br/>
        <w:br/>
        <w:t>To ensure seamless content management, the client plans to use a custom Content Management System (CMS). They will be responsible for updating the content themselves, which includes adding new products, editing existing ones, and maintaining customer reviews.</w:t>
        <w:br/>
        <w:br/>
        <w:t>In terms of sales, the Electric Store primarily targets general consumers seeking electrical products and services. Key functionalities deemed essential by the client include:</w:t>
        <w:br/>
        <w:t>• Product catalog</w:t>
        <w:br/>
        <w:t>• Shopping cart</w:t>
        <w:br/>
        <w:t>• Payment gateway integration</w:t>
        <w:br/>
        <w:t>• User accounts</w:t>
        <w:br/>
        <w:t>• Order tracking</w:t>
        <w:br/>
        <w:t>• Inventory management</w:t>
        <w:br/>
        <w:t>• Customer reviews</w:t>
        <w:br/>
        <w:br/>
        <w:t>From a design perspective, the UI requirements specify using the Georgia font with color code #151414. A color palette consisting of RGB values is also mentioned but not explicitly listed. However, it can be inferred that multiple colors will be used throughout the site.</w:t>
        <w:br/>
        <w:br/>
        <w:t>For technical implementation, the development framework chosen is static HTML, accompanied by a customized CMS. This approach enables efficient maintenance and updates without requiring extensive coding knowledge.</w:t>
        <w:br/>
        <w:br/>
        <w:t>Overall, the Electric Store project focuses on creating an intuitive and user-centric online shopping experience for customers while streamlining content management and sales processes for the client. By leveraging modern web technologies and best practices, the project seeks to establish itself as a reliable and trustworthy destination for electrical products and services.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Here's an overview of the tasks involved in this e-commerce project:</w:t>
        <w:br/>
        <w:br/>
        <w:t>* **Project Setup**:</w:t>
        <w:br/>
        <w:tab/>
        <w:t>+ Set up the online store using the chosen development framework (Static HTML).</w:t>
        <w:br/>
        <w:tab/>
        <w:t>+ Configure the custom CMS to manage content on the website.</w:t>
        <w:br/>
        <w:t>* **E-commerce Functionality**:</w:t>
        <w:br/>
        <w:tab/>
        <w:t>+ Implement user registration/login functionality.</w:t>
        <w:br/>
        <w:tab/>
        <w:t>+ Develop product listings with filtering and sorting options.</w:t>
        <w:br/>
        <w:tab/>
        <w:t>+ Integrate payment gateway services (PayPal or Stripe) for secure transactions.</w:t>
        <w:br/>
        <w:tab/>
        <w:t>+ Create shopping cart functionality that allows users to add/remove products.</w:t>
        <w:br/>
        <w:t>* **Content Management**:</w:t>
        <w:br/>
        <w:tab/>
        <w:t>+ Design and develop a customized content management system (CMS) to manage website content.</w:t>
        <w:br/>
        <w:tab/>
        <w:t>+ Ensure seamless integration with the existing website structure.</w:t>
        <w:br/>
        <w:t>* **Inventory Management**:</w:t>
        <w:br/>
        <w:tab/>
        <w:t>+ Develop inventory tracking and management system to monitor stock levels.</w:t>
        <w:br/>
        <w:tab/>
        <w:t>+ Integrate it with the shopping cart functionality to prevent overselling.</w:t>
        <w:br/>
        <w:t>* **Order Tracking**:</w:t>
        <w:br/>
        <w:tab/>
        <w:t>+ Implement order tracking feature to keep customers informed about their orders.</w:t>
        <w:br/>
        <w:tab/>
        <w:t>+ Provide updates on order status, shipping details, and estimated delivery dates.</w:t>
        <w:br/>
        <w:t>* **Customer Reviews**:</w:t>
        <w:br/>
        <w:tab/>
        <w:t>+ Allow customers to leave reviews and ratings for purchased products.</w:t>
        <w:br/>
        <w:tab/>
        <w:t>+ Display customer reviews on product pages to build trust and credibility.</w:t>
        <w:br/>
        <w:t>* **Design and UI/UX**:</w:t>
        <w:br/>
        <w:tab/>
        <w:t>+ Use the specified font (Georgia) and color palette (custom colors) throughout the website.</w:t>
        <w:br/>
        <w:tab/>
        <w:t>+ Ensure responsive design for optimal user experience across various devices.</w:t>
        <w:br/>
        <w:br/>
        <w:t>These tasks outline the scope of work required to deliver a functional and visually appealing e-commerce platform for the Electric Store. Please let me know if I can assist further!</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Here's the business case for the Electric Store project:</w:t>
        <w:br/>
        <w:br/>
        <w:t>**Rationale**</w:t>
        <w:br/>
        <w:t>The Electric Store aims to create an online platform that allows customers to purchase electrical products conveniently from anywhere. With the rise of e-commerce, it has become crucial for businesses to have an online presence to stay competitive. By creating an online store, we can reach a wider customer base, increase sales, and improve customer satisfaction.</w:t>
        <w:br/>
        <w:br/>
        <w:t>**Benefits**</w:t>
        <w:br/>
        <w:br/>
        <w:t>• Increased Reach: An online store enables us to sell our products to customers worldwide, 24/7, without geographical limitations.</w:t>
        <w:br/>
        <w:t>• Improved Customer Experience: Customers can browse and purchase products at their convenience, reducing wait times and improving overall shopping experience.</w:t>
        <w:br/>
        <w:t>• Enhanced Sales: The ability to showcase products digitally increases visibility and encourages impulse purchases.</w:t>
        <w:br/>
        <w:t>• Cost Savings: Reducing physical storefronts and inventory management costs allows us to allocate resources more efficiently.</w:t>
        <w:br/>
        <w:t>• Data Collection: Analyzing customer behavior and purchasing patterns helps us refine marketing strategies and optimize product offerings.</w:t>
        <w:br/>
        <w:br/>
        <w:t>**Potential Impacts**</w:t>
        <w:br/>
        <w:br/>
        <w:t>• Competition: Other online retailers may adapt similar strategies, increasing competition and forcing us to innovate further.</w:t>
        <w:br/>
        <w:t>• Security Risks: Handling sensitive payment and personal data requires robust security measures to ensure customer trust.</w:t>
        <w:br/>
        <w:t>• Content Management: Managing product listings, promotions, and updates demands efficient content management systems and processes.</w:t>
        <w:br/>
        <w:t>• Scalability: As demand grows, the system must be able to handle increased traffic and transactions without compromising performance or user experience.</w:t>
        <w:br/>
        <w:br/>
        <w:t>By implementing this project, the Electric Store aims to establish itself as a leading online retailer, leveraging technology to streamline operations, enhance customer experiences, and drive growth.</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Here's an organized list of functional requirements for the Electric Store project:</w:t>
        <w:br/>
        <w:br/>
        <w:t>**E-commerce Functionalities**</w:t>
        <w:br/>
        <w:br/>
        <w:t>• **Product Listing**: The website needs to display product listings with details such as name, price, description, images, etc.</w:t>
        <w:br/>
        <w:t>• **Shopping Cart**: Users must be able to add products to their shopping cart and view the contents before checkout.</w:t>
        <w:br/>
        <w:t>• **Payment Gateway Integration**: The website requires integration with a payment gateway like PayPal or Stripe to facilitate secure transactions.</w:t>
        <w:br/>
        <w:br/>
        <w:t>**User Authentication and Authorization**</w:t>
        <w:br/>
        <w:br/>
        <w:t>• **User Registration/ Login**: Users must register and log in to access personalized features and make purchases.</w:t>
        <w:br/>
        <w:t>• **User Profiles**: Registered users can view and edit their profiles, including account settings and order history.</w:t>
        <w:br/>
        <w:br/>
        <w:t>**Content Management**</w:t>
        <w:br/>
        <w:br/>
        <w:t>• **Custom Content Management System (CMS)**: A customized CMS is required to manage and update content on the website.</w:t>
        <w:br/>
        <w:t>• **Content Updates**: The client will be responsible for updating the content on the website.</w:t>
        <w:br/>
        <w:br/>
        <w:t>**Inventory Management**</w:t>
        <w:br/>
        <w:br/>
        <w:t>• **Order Tracking**: Users must be able to track orders from placement to delivery.</w:t>
        <w:br/>
        <w:t>• **Inventory Management**: The website needs to manage inventory levels and alert administrators when stock runs low.</w:t>
        <w:br/>
        <w:br/>
        <w:t>**Customer Support**</w:t>
        <w:br/>
        <w:br/>
        <w:t>• **Customer Reviews**: Customers must be able to leave reviews and ratings for products they've purchased.</w:t>
        <w:br/>
        <w:br/>
        <w:t>These functional requirements cover various aspects of the Electric Store project, including e-commerce, user authentication, content management, inventory management, and customer support. By fulfilling these requirements, we'll create a seamless online shopping experience for general consumers.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extracted from the project details:</w:t>
        <w:br/>
        <w:br/>
        <w:t>**Performance**</w:t>
        <w:br/>
        <w:br/>
        <w:t>• High-speed loading times for the e-commerce platform</w:t>
        <w:br/>
        <w:t>• Efficient database queries for fast product retrieval</w:t>
        <w:br/>
        <w:t>• Scalable architecture to handle increased traffic during peak sales periods</w:t>
        <w:br/>
        <w:br/>
        <w:t>**Usability**</w:t>
        <w:br/>
        <w:br/>
        <w:t>• Intuitive user interface design for easy navigation and shopping experience</w:t>
        <w:br/>
        <w:t>• Clear and concise product descriptions and pricing information</w:t>
        <w:br/>
        <w:t>• Easy-to-use checkout process with minimal steps and secure payment processing</w:t>
        <w:br/>
        <w:br/>
        <w:t>**Reliability**</w:t>
        <w:br/>
        <w:br/>
        <w:t>• 99% uptime guarantee for the e-commerce platform</w:t>
        <w:br/>
        <w:t>• Regular backups and data recovery mechanisms in place</w:t>
        <w:br/>
        <w:t>• Secure encryption for sensitive customer data and transactions</w:t>
        <w:br/>
        <w:br/>
        <w:t>**Security**</w:t>
        <w:br/>
        <w:br/>
        <w:t>• SSL/TLS encryption for secure communication between client and server</w:t>
        <w:br/>
        <w:t>• Firewall protection against unauthorized access and malicious attacks</w:t>
        <w:br/>
        <w:t>• Compliance with industry-standard security protocols and regulations</w:t>
        <w:br/>
        <w:br/>
        <w:t>Let me know if I can assist further!</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Based on the provided project details, I've created some user stories and acceptance criteria for the Electric Store project.</w:t>
        <w:br/>
        <w:br/>
        <w:t>**User Stories**</w:t>
        <w:br/>
        <w:br/>
        <w:t>* As an end-user, I want to register/login to my account so that I can easily track my orders and view my order history.</w:t>
        <w:br/>
        <w:tab/>
        <w:t>+ Acceptance Criteria:</w:t>
        <w:br/>
        <w:tab/>
        <w:tab/>
        <w:t>- The registration form includes fields for name, email address, password, and confirm password.</w:t>
        <w:br/>
        <w:tab/>
        <w:tab/>
        <w:t>- Upon successful registration, the system sends a confirmation email to the registered email address.</w:t>
        <w:br/>
        <w:tab/>
        <w:tab/>
        <w:t>- Users can log in using their username/email and password.</w:t>
        <w:br/>
        <w:tab/>
        <w:tab/>
        <w:t>- After logging in, users can access their account dashboard showing their order history and other relevant information.</w:t>
        <w:br/>
        <w:t>* As an administrator, I want to add/edit/remove products from the product catalog so that customers have a wide range of options to choose from.</w:t>
        <w:br/>
        <w:tab/>
        <w:t>+ Acceptance Criteria:</w:t>
        <w:br/>
        <w:tab/>
        <w:tab/>
        <w:t>- The admin panel allows adding new products with fields for title, description, price, and image.</w:t>
        <w:br/>
        <w:tab/>
        <w:tab/>
        <w:t>- Admins can edit existing products by modifying these fields.</w:t>
        <w:br/>
        <w:tab/>
        <w:tab/>
        <w:t>- Products can be removed from the catalog permanently or temporarily.</w:t>
        <w:br/>
        <w:t>* As a customer, I want to search for products by keyword, category, or brand so that I can quickly find what I'm looking for.</w:t>
        <w:br/>
        <w:tab/>
        <w:t>+ Acceptance Criteria:</w:t>
        <w:br/>
        <w:tab/>
        <w:tab/>
        <w:t>- The search bar accepts keywords, categories, and brands as input.</w:t>
        <w:br/>
        <w:tab/>
        <w:tab/>
        <w:t>- Results show matching products along with their prices, images, and short descriptions.</w:t>
        <w:br/>
        <w:tab/>
        <w:tab/>
        <w:t>- Filtering/sorting options are available for refining search results.</w:t>
        <w:br/>
        <w:t>* As an administrator, I want to integrate payment gateways like PayPal/Stripe so that customers have multiple payment options.</w:t>
        <w:br/>
        <w:tab/>
        <w:t>+ Acceptance Criteria:</w:t>
        <w:br/>
        <w:tab/>
        <w:tab/>
        <w:t>- The site integrates with at least one popular payment gateway (PayPal/Stripe).</w:t>
        <w:br/>
        <w:tab/>
        <w:tab/>
        <w:t>- Customers can select their preferred payment method during checkout.</w:t>
        <w:br/>
        <w:tab/>
        <w:tab/>
        <w:t>- Secure encryption ensures sensitive payment data remains protected.</w:t>
        <w:br/>
        <w:t>* As an administrator, I want to update content regularly through a custom CMS so that our store's branding and messaging stay fresh.</w:t>
        <w:br/>
        <w:tab/>
        <w:t>+ Acceptance Criteria:</w:t>
        <w:br/>
        <w:tab/>
        <w:tab/>
        <w:t>- A customized Content Management System (CMS) is integrated into the site.</w:t>
        <w:br/>
        <w:tab/>
        <w:tab/>
        <w:t>- Admins can create, edit, and publish various types of content (text, images, videos).</w:t>
        <w:br/>
        <w:tab/>
        <w:tab/>
        <w:t>- Content updates are reflected immediately across all pages.</w:t>
        <w:br/>
        <w:t>* As a customer, I want to receive order tracking updates via email/SMS notifications so that I know when my package ships.</w:t>
        <w:br/>
        <w:tab/>
        <w:t>+ Acceptance Criteria:</w:t>
        <w:br/>
        <w:tab/>
        <w:tab/>
        <w:t>- The system sends automated order tracking emails/SMS notifications after processing each order.</w:t>
        <w:br/>
        <w:tab/>
        <w:tab/>
        <w:t>- Notifications contain order status updates (processing, shipped, delivered).</w:t>
        <w:br/>
        <w:br/>
        <w:t xml:space="preserve">Please let me know if this meets your expectations! Would love to refine further based on feedback. </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any technical constraints for the project as mentioned in the document. Use bullet points to clearly list each constraint and provide brief explanations.</w:t>
        <w:br/>
        <w:t xml:space="preserve">    chatbot: Based on the provided information, I can identify some technical requirements that might impact the development process. Here are the key technical constraints:</w:t>
        <w:br/>
        <w:br/>
        <w:t>• **Customized Content Management System (CMS):** The client plans to use a customized CMS, which may require additional development time and resources to ensure seamless integration with other components.</w:t>
        <w:br/>
        <w:br/>
        <w:t>• **Static HTML Development Framework:** Using a static HTML framework means that dynamic updates will not be feasible without implementing server-side rendering or using a third-party service.</w:t>
        <w:br/>
        <w:br/>
        <w:t>• **Payment Gateway Integration:** Integrating a payment gateway like PayPal or Stripe requires careful handling of sensitive data and adhering to security protocols, adding complexity to the project.</w:t>
        <w:br/>
        <w:br/>
        <w:t>• **Inventory Management:** Managing inventory levels and tracking orders in real-time demands efficient database management and potential API connections.</w:t>
        <w:br/>
        <w:br/>
        <w:t>• **Customer Reviews:** Implementing customer reviews feature requires consideration of scalability, moderation tools, and potential data storage concerns.</w:t>
        <w:br/>
        <w:br/>
        <w:t>These technical constraints highlight areas where close attention must be paid during development to ensure a smooth user experience and meet the client's expectations.</w:t>
        <w:br/>
        <w:t>chatbot: Thank you! That was helpful. Would you like me to assist you further?  If so, please let me know what else I can help you with.</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data models relevant to the project as mentioned in the document. Use headings for different data model types and bullet points for specific details.</w:t>
        <w:br/>
        <w:t xml:space="preserve">    chatbot: Based on the provided information, I've extracted the following data models relevant to the Electric Store project:</w:t>
        <w:br/>
        <w:br/>
        <w:t>**Data Models**</w:t>
        <w:br/>
        <w:br/>
        <w:t>### **Product Model**</w:t>
        <w:br/>
        <w:t>* `id`: Unique identifier for each product</w:t>
        <w:br/>
        <w:t>* `name`: Product name</w:t>
        <w:br/>
        <w:t>* `description`: Brief description of the product</w:t>
        <w:br/>
        <w:t>* `price`: Price of the product</w:t>
        <w:br/>
        <w:t>* `image_url`: URL of the product image</w:t>
        <w:br/>
        <w:t>* `category`: Category of the product (e.g., electronics, home appliances)</w:t>
        <w:br/>
        <w:t>* `subcategory`: Subcategory of the product (e.g., smartphones, laptops)</w:t>
        <w:br/>
        <w:br/>
        <w:t>### **Order Model**</w:t>
        <w:br/>
        <w:t>* `id`: Unique identifier for each order</w:t>
        <w:br/>
        <w:t>* `customer_id`: Foreign key referencing the customer's ID</w:t>
        <w:br/>
        <w:t>* `order_date`: Date and time when the order was placed</w:t>
        <w:br/>
        <w:t>* `total_amount`: Total amount of the order</w:t>
        <w:br/>
        <w:t>* `status`: Status of the order (e.g., pending, shipped, delivered)</w:t>
        <w:br/>
        <w:t>* `payment_method`: Method used for payment (e.g., credit card, PayPal)</w:t>
        <w:br/>
        <w:br/>
        <w:t>### **Customer Model**</w:t>
        <w:br/>
        <w:t>* `id`: Unique identifier for each customer</w:t>
        <w:br/>
        <w:t>* `username`: Username chosen by the customer</w:t>
        <w:br/>
        <w:t>* `email`: Email address of the customer</w:t>
        <w:br/>
        <w:t>* `password`: Password for the customer account</w:t>
        <w:br/>
        <w:t>* `address`: Shipping and billing addresses of the customer</w:t>
        <w:br/>
        <w:br/>
        <w:t>### **Review Model**</w:t>
        <w:br/>
        <w:t>* `id`: Unique identifier for each review</w:t>
        <w:br/>
        <w:t>* `product_id`: Foreign key referencing the product's ID</w:t>
        <w:br/>
        <w:t>* `customer_id`: Foreign key referencing the customer's ID</w:t>
        <w:br/>
        <w:t>* `rating`: Rating given by the customer (1-5 stars)</w:t>
        <w:br/>
        <w:t>* `review_text`: Text written by the customer about their experience with the product</w:t>
        <w:br/>
        <w:br/>
        <w:t>These data models capture the essential information required for the Electric Store e-commerce platform, including products, orders, customers, and reviews. The relationships between these entities can be established through foreign keys, enabling efficient querying and retrieval of data.</w:t>
        <w:br/>
        <w:br/>
        <w:t xml:space="preserve">Please let me know if there's anything else I can assist you with! </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#151414</w:t>
        <w:br/>
        <w:br/>
        <w:t>Color Palette</w:t>
        <w:br/>
        <w:br/>
        <w:t>rgb(r, g, b)</w:t>
        <w:br/>
        <w:br/>
        <w:t>Font Color: #151414</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deployment requirements for the project as outlined in the document. Use paragraphs for detailed explanations and bullet points for key requirements.</w:t>
        <w:br/>
        <w:t xml:space="preserve">    chatbot: Here's an overview of the deployment requirements for the Electric Store e-commerce website:</w:t>
        <w:br/>
        <w:br/>
        <w:t>**Deployment Environment**</w:t>
        <w:br/>
        <w:br/>
        <w:t>The Electric Store e-commerce website requires a reliable and scalable hosting environment that can handle high traffic and large volumes of data. We recommend deploying the site on a cloud-based infrastructure, such as Amazon Web Services (AWS) or Microsoft Azure.</w:t>
        <w:br/>
        <w:br/>
        <w:t>* **Server Configuration**: The server should have at least 2 CPU cores, 4 GB RAM, and 50 GB storage space. This configuration will ensure smooth performance and scalability.</w:t>
        <w:br/>
        <w:t>* **Database Management System**: A relational database management system like MySQL or PostgreSQL will be used to store product information, customer data, and order details. Regular backups should be taken to prevent data loss.</w:t>
        <w:br/>
        <w:t>* **Web Server Software**: Apache HTTP Server or Nginx will be used to serve web pages and handle requests.</w:t>
        <w:br/>
        <w:t>* **Security Measures**: SSL/TLS encryption will be implemented to secure sensitive data transmission between the client and server. Firewall rules will also be configured to restrict access to the server from unauthorized sources.</w:t>
        <w:br/>
        <w:br/>
        <w:t>**Content Delivery Network (CDN)**</w:t>
        <w:br/>
        <w:br/>
        <w:t>To improve page load times and reduce latency, we recommend implementing a Content Delivery Network (CDN). A CDN will cache frequently accessed static assets, such as images, stylesheets, and JavaScript files, and distribute them across multiple geographic locations. This will result in faster page loads and improved user experience.</w:t>
        <w:br/>
        <w:br/>
        <w:t>* **CDN Provider**: Akamai, Cloudflare, or Verizon Digital Media Services are recommended CDN providers.</w:t>
        <w:br/>
        <w:t>* **Cache Settings**: Cache settings should be optimized to balance caching frequency and freshness.</w:t>
        <w:br/>
        <w:br/>
        <w:t>**Monitoring and Maintenance**</w:t>
        <w:br/>
        <w:br/>
        <w:t>Regular monitoring and maintenance are crucial to ensure the website remains stable and performs well under heavy traffic conditions. We recommend using tools like New Relic, Datadog, or Prometheus to monitor performance metrics, such as response time, throughput, and error rates.</w:t>
        <w:br/>
        <w:br/>
        <w:t>* **Alerting System**: An alerting system should be set up to notify developers and administrators about critical issues, such as downtime, errors, or security breaches.</w:t>
        <w:br/>
        <w:t>* **Maintenance Windows**: Scheduled maintenance windows should be established to perform routine tasks, such as software updates, backups, and security checks.</w:t>
        <w:br/>
        <w:br/>
        <w:t>By following these deployment requirements, the Electric Store e-commerce website will be able to efficiently process high volumes of traffic, ensure data integrity, and maintain optimal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