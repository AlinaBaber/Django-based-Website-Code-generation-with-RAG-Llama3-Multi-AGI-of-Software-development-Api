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in-scope_features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t>```</w:t>
        <w:br/>
        <w:t>chatbot:</w:t>
        <w:br/>
        <w:t>I'm happy to help!</w:t>
        <w:br/>
        <w:t>Based on the provided project details, here are the in-scope features for the e-commerce website:</w:t>
        <w:br/>
        <w:br/>
        <w:t>• **User Registration/Login**: Allow users to create an account and log in to access their personal dashboard.</w:t>
        <w:br/>
        <w:br/>
        <w:t>• **E-commerce (Shopping Cart, Product Listings)**: Provide a platform for customers to browse products, add them to their cart, and checkout securely.</w:t>
        <w:br/>
        <w:br/>
        <w:t>• **Payment Gateway Integration** : Integrate payment gateways like PayPal or Stripe to process transactions seamlessly.</w:t>
        <w:br/>
        <w:br/>
        <w:t>• **Custom CMS**: Develop a customized Content Management System (CMS) to manage product listings, categories, and other site content.</w:t>
        <w:br/>
        <w:br/>
        <w:t>• **Product Catalog**: Create a robust product catalog that allows administrators to easily add, edit, and remove products.</w:t>
        <w:br/>
        <w:br/>
        <w:t>• **Shopping Cart**: Implement a shopping cart system that enables customers to store multiple items before checking out.</w:t>
        <w:br/>
        <w:br/>
        <w:t>• **Order Tracking**: Enable customers to track their orders from start to finish.</w:t>
        <w:br/>
        <w:br/>
        <w:t>• **Inventory Management**: Manage inventory levels accurately to avoid overselling and ensure timely restocking.</w:t>
        <w:br/>
        <w:br/>
        <w:t>• **Customer Reviews**: Allow customers to leave reviews and ratings for purchased products.</w:t>
        <w:br/>
        <w:br/>
        <w:t>These features will enable the development of a functional e-commerce website that meets the client's requirements. Please note that this list may not be exhaustive, but it covers all the essential features mentioned in the project description. Would you like me to elaborate on any of these features?</w:t>
        <w:br/>
        <w:t>Please let me know!</w:t>
        <w:br/>
        <w:br/>
        <w:t>Is there anything else I can assist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