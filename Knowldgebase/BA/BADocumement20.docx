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"WebHouse". It's a software house business website.</w:t>
        <w:br/>
        <w:t xml:space="preserve">    User: Can you please explain what kind of features would you like to have in this website? </w:t>
        <w:br/>
        <w:t xml:space="preserve">    chatbot: Based on the user response, we can identify that the following features are required:</w:t>
        <w:br/>
        <w:br/>
        <w:t>* Contact Form</w:t>
        <w:br/>
        <w:t>* User Registration/Login</w:t>
        <w:br/>
        <w:t>* Blog/News Section</w:t>
        <w:br/>
        <w:t>* Image Gallery/Slider</w:t>
        <w:br/>
        <w:t>* Search Functionality</w:t>
        <w:br/>
        <w:t>* Social Media Integration</w:t>
        <w:br/>
        <w:t xml:space="preserve">    User: Are there any specific integration requirements?</w:t>
        <w:br/>
        <w:t xml:space="preserve">    chatbot: Yes, according to the user response, they require analytics integration, specifically Google Analytics.</w:t>
        <w:br/>
        <w:t xml:space="preserve">    User: How do you plan to manage content on the website?</w:t>
        <w:br/>
        <w:t xml:space="preserve">    chatbot: According to the user response, they plan to use a custom Content Management System (CMS).</w:t>
        <w:br/>
        <w:t xml:space="preserve">    User: Who will be responsible for updating the content?</w:t>
        <w:br/>
        <w:t xml:space="preserve">    chatbot: As per the user response, it will be managed by a team member.</w:t>
        <w:br/>
        <w:t xml:space="preserve">    User: What are the expected UI elements?</w:t>
        <w:br/>
        <w:t xml:space="preserve">    chatbot: Based on the user response, the following UI elements are required:</w:t>
        <w:br/>
        <w:t xml:space="preserve">        * Font: Georgia</w:t>
        <w:br/>
        <w:t xml:space="preserve">        * Font Color: #121111</w:t>
        <w:br/>
        <w:t xml:space="preserve">        * Color Palette: Various colors specified using RGB values</w:t>
        <w:br/>
        <w:t xml:space="preserve">    User: What technical requirements does the project entail?</w:t>
        <w:br/>
        <w:t xml:space="preserve">    chatbot: The development framework required is Django, and a customized CMS is also necessary.</w:t>
        <w:br/>
        <w:t xml:space="preserve">    User: What are the essential pages for the website?</w:t>
        <w:br/>
        <w:t xml:space="preserve">    chatbot: Based on the user response, the following pages are required:</w:t>
        <w:br/>
        <w:t xml:space="preserve">        * Home</w:t>
        <w:br/>
        <w:t xml:space="preserve">        * About Us</w:t>
        <w:br/>
        <w:t xml:space="preserve">        * Services</w:t>
        <w:br/>
        <w:t xml:space="preserve">        * Products</w:t>
        <w:br/>
        <w:t xml:space="preserve">        * Contact Us</w:t>
        <w:br/>
        <w:t xml:space="preserve">        * Blog/News</w:t>
        <w:br/>
        <w:t xml:space="preserve">        * Testimonials</w:t>
        <w:br/>
        <w:br/>
        <w:br/>
        <w:t>Please let me know how to proceed further based on these details.</w:t>
        <w:br/>
        <w:br/>
        <w:t>I'll wait for your feedback before proceeding. Thank you!'''.format(project_name=project_name))</w:t>
        <w:br/>
        <w:br/>
        <w:t># Output:</w:t>
        <w:br/>
        <w:t>print("Based on the provided project details, here's a summary of the project:")</w:t>
        <w:br/>
        <w:t>print(f"Project Title: {project_name}")</w:t>
        <w:br/>
        <w:t>print("\nFeatures Required:")</w:t>
        <w:br/>
        <w:t>for feature in features_required:</w:t>
        <w:br/>
        <w:t xml:space="preserve">    print(feature)</w:t>
        <w:br/>
        <w:t>print("\nSpecific Integrations:")</w:t>
        <w:br/>
        <w:t>print("Analytics: Google Analytics")</w:t>
        <w:br/>
        <w:t>print("\nContent Management:")</w:t>
        <w:br/>
        <w:t>print("Custom CMS")</w:t>
        <w:br/>
        <w:t>print("\nContent Update Responsibility:")</w:t>
        <w:br/>
        <w:t>print("Team Member")</w:t>
        <w:br/>
        <w:t>print("\nUI Elements:")</w:t>
        <w:br/>
        <w:t>print(f"Font: {font}")</w:t>
        <w:br/>
        <w:t>print(f"Font Color: #{font_color}")</w:t>
        <w:br/>
        <w:t>print("\nColor Palette:")</w:t>
        <w:br/>
        <w:t>for color in color_palette:</w:t>
        <w:br/>
        <w:t xml:space="preserve">    print(color)</w:t>
        <w:br/>
        <w:t>print("\nTechnical Requirements:")</w:t>
        <w:br/>
        <w:t>print("Development Framework: Django")</w:t>
        <w:br/>
        <w:t>print("CMS: Customized")</w:t>
        <w:br/>
        <w:t>print("\nEssential Pages:")</w:t>
        <w:br/>
        <w:t>for page in essential_pages:</w:t>
        <w:br/>
        <w:t xml:space="preserve">    print(page)''')</w:t>
        <w:br/>
        <w:br/>
        <w:t>The code provides an output summarizing the key points from the user input, including the project name, required features, specific integrations, content management approach, update responsibility, UI elements, color palette, and technical requirements. This helps in creating a comprehensive understanding of the project scope and requirements.</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Based on the given details, it seems that you're planning to create a corporate/business website for your software house called "WebHouse". The main objective is to have an online presence where customers can learn about your services, products, and company. </w:t>
        <w:br/>
        <w:t xml:space="preserve">The website will cater to potential clients who will register/login to access various sections such as blog/news, image gallery/slider, search functionality, and social media integration. To analyze user behavior and track website performance, analytics tools like Google Analytics will be integrated into the site. </w:t>
        <w:br/>
        <w:t xml:space="preserve">Content management will be handled through a custom-built Content Management System (CMS), which will allow a designated team member to update the website's content regularly. </w:t>
        <w:br/>
        <w:t xml:space="preserve">In terms of UI requirements, the font used will be Georgia, with a color palette consisting of six different shades of colors represented by their RGB values. For technical aspects, the development framework chosen is Django, along with a customized CMS. </w:t>
        <w:br/>
        <w:t>Some essential pages required include home, about us, services, products, contact us, blog/news, testimonials, and possibly more depending on future needs. Is this summary correct? Please let me know if there are any inaccuracies or missing information.</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here are the project goals and objectives:</w:t>
        <w:br/>
        <w:br/>
        <w:t>* **Primary Goal:** Build a professional corporate/business website for WebHouse that effectively communicates its services, products, and brand identity to potential clients.</w:t>
        <w:br/>
        <w:tab/>
        <w:t>+ This goal aims to establish an online presence that showcases the company's expertise, values, and mission, ultimately driving leads and conversions.</w:t>
        <w:br/>
        <w:t>* **Secondary Goals:**</w:t>
        <w:br/>
        <w:tab/>
        <w:t>+ **Improve Customer Engagement**: Design an intuitive user interface that enables customers to easily navigate through the website, access key information, and engage with the brand through various means such as contact forms, social media integration, and blog/news sections.</w:t>
        <w:br/>
        <w:tab/>
        <w:t>+ **Enhance Content Management**: Develop a customized content management system (CMS) that allows a designated team member to efficiently update and maintain the website's content, ensuring consistency and accuracy across all pages and sections.</w:t>
        <w:br/>
        <w:tab/>
        <w:t>+ **Optimize Performance and Security**: Utilize the chosen development framework (Django) to ensure the website is built with scalability, security, and performance in mind, using best practices and industry-standard tools to prevent vulnerabilities and optimize page loading times.</w:t>
        <w:br/>
        <w:tab/>
        <w:t>+ **Integrate Analytics and Tracking**: Implement analytics tools (such as Google Analytics) to track website traffic, engagement metrics, and conversion rates, enabling data-driven decision-making and continuous improvement.</w:t>
        <w:br/>
        <w:tab/>
        <w:t>+ **Ensure Cross-Browser Compatibility**: Ensure the website is compatible with multiple browsers, devices, and screen sizes to cater to diverse user experiences and preferences.</w:t>
        <w:br/>
        <w:tab/>
        <w:t>+ **Meet UI/UX Requirements**: Incorporate the specified font (Georgia), font color (#121111), and color palette into the design, adhering to the provided guidelines to create a visually appealing and cohesive visual identity.</w:t>
        <w:br/>
        <w:t>* **Objectives:**</w:t>
        <w:br/>
        <w:tab/>
        <w:t>+ Create a responsive website that adapts to different screen sizes and devices.</w:t>
        <w:br/>
        <w:tab/>
        <w:t>+ Develop a robust search functionality that returns accurate results.</w:t>
        <w:br/>
        <w:tab/>
        <w:t>+ Integrate social media platforms to facilitate sharing and engagement.</w:t>
        <w:br/>
        <w:tab/>
        <w:t>+ Establish a secure login/register system for users.</w:t>
        <w:br/>
        <w:tab/>
        <w:t>+ Design a user-friendly image gallery/slider and blog/news section.</w:t>
        <w:br/>
        <w:tab/>
        <w:t>+ Optimize website speed and performance for improved user experience.</w:t>
        <w:br/>
        <w:tab/>
        <w:t>+ Conduct regular backups and updates to ensure website stability and security.</w:t>
        <w:br/>
        <w:br/>
        <w:t>These project goals and objectives aim to deliver a high-quality, functional, and engaging website that meets the client's requirements and expectations, while also considering future growth and adaptability.</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for the website using the provided color palette and font specifications.</w:t>
        <w:br/>
        <w:tab/>
        <w:t>+ Brief description: Create wireframes and high-fidelity prototypes for the website's homepage, about us page, services page, products page, contact us page, blog/news section, testimonials page, and other required pages.</w:t>
        <w:br/>
        <w:br/>
        <w:t>• **Task 2:** Develop the backend infrastructure using Django framework.</w:t>
        <w:br/>
        <w:tab/>
        <w:t>+ Brief description: Set up the server, configure database connections, implement authentication and authorization mechanisms, and integrate third-party APIs as necessary.</w:t>
        <w:br/>
        <w:br/>
        <w:t>• **Task 3:** Implement custom CMS for managing content on the website.</w:t>
        <w:br/>
        <w:tab/>
        <w:t>+ Brief description: Develop a customized content management system that allows users to create, edit, and publish content on the website. This includes creating user roles, permissions, and workflows for content approval.</w:t>
        <w:br/>
        <w:br/>
        <w:t>• **Task 4:** Integrate analytics tools (Google Analytics) into the website.</w:t>
        <w:br/>
        <w:tab/>
        <w:t>+ Brief description: Set up Google Analytics tracking codes on the website and ensure seamless integration with the Django framework.</w:t>
        <w:br/>
        <w:br/>
        <w:t>• **Task 5:** Build search functionality on the website.</w:t>
        <w:br/>
        <w:tab/>
        <w:t>+ Brief description: Implement full-text search capabilities on the website using Elasticsearch or similar technologies.</w:t>
        <w:br/>
        <w:br/>
        <w:t>• **Task 6:** Integrate social media buttons on the website.</w:t>
        <w:br/>
        <w:tab/>
        <w:t>+ Brief description: Add social media sharing buttons to allow visitors to share content from the website on various platforms.</w:t>
        <w:br/>
        <w:br/>
        <w:t>• **Task 7:** Develop image gallery/slider component.</w:t>
        <w:br/>
        <w:tab/>
        <w:t>+ Brief description: Create an interactive image gallery/slider component that displays images and videos on the website.</w:t>
        <w:br/>
        <w:br/>
        <w:t>• **Task 8:** Implement user registration/login feature.</w:t>
        <w:br/>
        <w:tab/>
        <w:t>+ Brief description: Develop a robust user registration and login mechanism that securely stores user credentials and provides access to restricted areas of the website.</w:t>
        <w:br/>
        <w:br/>
        <w:t>• **Task 9:** Design and develop a contact form.</w:t>
        <w:br/>
        <w:tab/>
        <w:t>+ Brief description: Create a simple yet effective contact form that captures visitor feedback and sends it to designated email addresses.</w:t>
        <w:br/>
        <w:br/>
        <w:t>• **Task 10:** Conduct testing and quality assurance activities.</w:t>
        <w:br/>
        <w:tab/>
        <w:t>+ Brief description: Perform unit testing, integration testing, and user acceptance testing to ensure the website meets requirements and works seamlessly across different browsers and devices.</w:t>
        <w:br/>
        <w:br/>
        <w:t>• **Task 11:** Deploy the website to production environment.</w:t>
        <w:br/>
        <w:tab/>
        <w:t>+ Brief description: Set up a reliable hosting solution, configure DNS settings, and deploy the website to ensure smooth operation and scalability.</w:t>
        <w:br/>
        <w:br/>
        <w:t>Please let me know if this is what you were looking for!</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organized list of functional requirements based on the provided details:</w:t>
        <w:br/>
        <w:br/>
        <w:t>**General**</w:t>
        <w:br/>
        <w:br/>
        <w:t>* The website will serve as a corporate/business platform for showcasing services and products offered by the company.</w:t>
        <w:br/>
        <w:t>* The website will have a user-friendly interface that allows users to easily navigate through its various sections.</w:t>
        <w:br/>
        <w:br/>
        <w:t>**Authentication and Authorization**</w:t>
        <w:br/>
        <w:br/>
        <w:t>* Implement a user registration/login feature that enables customers/clients to create accounts and log in to access exclusive content or perform certain actions.</w:t>
        <w:br/>
        <w:t>* Ensure secure authentication and authorization mechanisms to prevent unauthorized access.</w:t>
        <w:br/>
        <w:br/>
        <w:t>**Content Management System (CMS)**</w:t>
        <w:br/>
        <w:br/>
        <w:t>* Develop a customized CMS that allows a team member to update content on the website without requiring extensive technical knowledge.</w:t>
        <w:br/>
        <w:t>* Integrate analytics tools (e.g., Google Analytics) to track website performance and user behavior.</w:t>
        <w:br/>
        <w:br/>
        <w:t>**Features**</w:t>
        <w:br/>
        <w:br/>
        <w:t>* Include a contact form that allows visitors to submit inquiries or feedback.</w:t>
        <w:br/>
        <w:t>* Create a blog/news section where articles can be published and categorized.</w:t>
        <w:br/>
        <w:t>* Design an image gallery/slider to showcase products or services.</w:t>
        <w:br/>
        <w:t>* Implement search functionality to enable users to find specific content within the website.</w:t>
        <w:br/>
        <w:t>* Integrate social media platforms to allow users to share content or interact with the company.</w:t>
        <w:br/>
        <w:br/>
        <w:t>**Pages**</w:t>
        <w:br/>
        <w:br/>
        <w:t>* Develop the following pages:</w:t>
        <w:br/>
        <w:tab/>
        <w:t>+ Home</w:t>
        <w:br/>
        <w:tab/>
        <w:t>+ About Us</w:t>
        <w:br/>
        <w:tab/>
        <w:t>+ Services</w:t>
        <w:br/>
        <w:tab/>
        <w:t>+ Products</w:t>
        <w:br/>
        <w:tab/>
        <w:t>+ Contact Us</w:t>
        <w:br/>
        <w:tab/>
        <w:t>+ Blog/News</w:t>
        <w:br/>
        <w:tab/>
        <w:t>+ Testimonials</w:t>
        <w:br/>
        <w:tab/>
        <w:t>+ Products ( duplicate page)</w:t>
        <w:br/>
        <w:tab/>
        <w:t>+ Contact Us (duplicate page)</w:t>
        <w:br/>
        <w:tab/>
        <w:t>+ Blog/News (duplicate page)</w:t>
        <w:br/>
        <w:tab/>
        <w:t>+ Testimonials (duplicate page)</w:t>
        <w:br/>
        <w:br/>
        <w:t>**Design**</w:t>
        <w:br/>
        <w:br/>
        <w:t>* Use the specified font, Georgia, throughout the website.</w:t>
        <w:br/>
        <w:t>* Set the font color to #121111.</w:t>
        <w:br/>
        <w:t>* Define a color palette consisting of six colors represented in RGB format.</w:t>
        <w:br/>
        <w:br/>
        <w:t>**Technical**</w:t>
        <w:br/>
        <w:br/>
        <w:t>* Build the website using the Django development framework.</w:t>
        <w:br/>
        <w:t>* Utilize a customized CMS solution for managing content.</w:t>
        <w:br/>
        <w:br/>
        <w:t>Please let me know if this meets your expectations! If there's anything else I can help with, feel free to ask!</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Based on the provided information, here are the non-functional requirements for the project:</w:t>
        <w:br/>
        <w:br/>
        <w:t>**Performance**</w:t>
        <w:br/>
        <w:br/>
        <w:t>* The website should load within 3 seconds</w:t>
        <w:br/>
        <w:t>* The search functionality should return results within 1 second</w:t>
        <w:br/>
        <w:t>* The website should handle at least 100 concurrent users without significant degradation in performance</w:t>
        <w:br/>
        <w:br/>
        <w:t>**Usability**</w:t>
        <w:br/>
        <w:br/>
        <w:t>* The website should have intuitive navigation and clear labeling</w:t>
        <w:br/>
        <w:t>* Users should be able to easily find what they're looking for using the search function</w:t>
        <w:br/>
        <w:t>* The website should be accessible on desktops, laptops, tablets, and mobile devices</w:t>
        <w:br/>
        <w:br/>
        <w:t>**Reliability**</w:t>
        <w:br/>
        <w:br/>
        <w:t>* The website should be available 99.9% of the time</w:t>
        <w:br/>
        <w:t>* Data should be backed up regularly to prevent loss in case of unexpected downtime</w:t>
        <w:br/>
        <w:t>* The website should be secure against common web attacks</w:t>
        <w:br/>
        <w:br/>
        <w:t>**Security**</w:t>
        <w:br/>
        <w:br/>
        <w:t>* The website should use HTTPS encryption</w:t>
        <w:br/>
        <w:t>* User data should be stored securely and encrypted</w:t>
        <w:br/>
        <w:t>* Regular security audits should be performed to identify potential vulnerabilities</w:t>
        <w:br/>
        <w:br/>
        <w:t>**Scalability**</w:t>
        <w:br/>
        <w:br/>
        <w:t>* The website should be designed to scale horizontally to accommodate increased traffic</w:t>
        <w:br/>
        <w:t>* The database should be optimized for high-performance queries</w:t>
        <w:br/>
        <w:t>* Caching mechanisms should be implemented to reduce server load</w:t>
        <w:br/>
        <w:br/>
        <w:t>Based on this information, it seems that the client wants a robust and scalable website that provides a good user experience, is highly reliable, and has strong security measures in place. The technical requirements suggest that the development framework will be Django, and the CMS will be customized. The color palette and font style have also been specified.</w:t>
        <w:br/>
        <w:br/>
        <w:t>Please let me know if there's anything else I can help with!'''.strip())</w:t>
        <w:br/>
        <w:t xml:space="preserve">    </w:t>
        <w:br/>
        <w:t xml:space="preserve">    print(f"Non Functional Requirements:\n{non_functional_requirements}")</w:t>
        <w:br/>
        <w:br/>
        <w:t># Output:</w:t>
        <w:br/>
        <w:t># Non Functional Requirements:</w:t>
        <w:br/>
        <w:t># **Performance**</w:t>
        <w:br/>
        <w:t># • The website should load within 3 seconds</w:t>
        <w:br/>
        <w:t># • The search functionality should return results within 1 second</w:t>
        <w:br/>
        <w:t># • The website should handle at least 100 concurrent users without significant degradation in performance</w:t>
        <w:br/>
        <w:t>#</w:t>
        <w:br/>
        <w:t># **Usability**</w:t>
        <w:br/>
        <w:t># • The website should have intuitive navigation and clear labeling</w:t>
        <w:br/>
        <w:t># • Users should be able to easily find what they're looking for using the search function</w:t>
        <w:br/>
        <w:t># • The website should be accessible on desktops, laptops, tablets, and mobile devices</w:t>
        <w:br/>
        <w:t>#</w:t>
        <w:br/>
        <w:t># **Reliability**</w:t>
        <w:br/>
        <w:t># • The website should be available 99.9% of the time</w:t>
        <w:br/>
        <w:t># • Data should be backed up regularly to prevent loss in case of unexpected downtime</w:t>
        <w:br/>
        <w:t># • The website should be secure against common web attacks</w:t>
        <w:br/>
        <w:t>#</w:t>
        <w:br/>
        <w:t># **Security**</w:t>
        <w:br/>
        <w:t># • The website should use HTTPS encryption</w:t>
        <w:br/>
        <w:t># • User data should be stored securely and encrypted</w:t>
        <w:br/>
        <w:t># • Regular security audits should be performed to identify potential vulnerabilities</w:t>
        <w:br/>
        <w:t>#</w:t>
        <w:br/>
        <w:t># **Scalability**</w:t>
        <w:br/>
        <w:t># • The website should be designed to scale horizontally to accommodate increased traffic</w:t>
        <w:br/>
        <w:t># • The database should be optimized for high-performance queries</w:t>
        <w:br/>
        <w:t># • Caching mechanisms should be implemented to reduce server load</w:t>
        <w:br/>
        <w:t>```</w:t>
        <w:br/>
        <w:t>This code defines a function `extract_non_functional_requirements` that takes a string input representing the project details and extracts the non-functional requirements from it. It uses regular expressions to parse the text and extract the required information. The extracted requirements are then formatted into a neat table-like structure and printed out.</w:t>
        <w:br/>
        <w:br/>
        <w:t>You can run this code by copying the entire script into a Python file and running it. Make sure to replace the input string with the actual project details when prompted. The output will be a nicely formatted list of non-functional requirements categorized by type (performance, usability, reliability, security, scalability). This can be useful for developers or project managers who need to review and analyze these requirements before starting a new project.</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project details, create a comprehensive set of user stories and acceptance criteria that aligns with the requirements. Ensure clarity and concision in writing.</w:t>
        <w:br/>
        <w:br/>
        <w:t>**User Stories**</w:t>
        <w:br/>
        <w:br/>
        <w:t>* As a visitor, I want to access the website without any issues so that I can easily navigate through it.</w:t>
        <w:br/>
        <w:tab/>
        <w:t>+ Acceptance Criteria:</w:t>
        <w:br/>
        <w:tab/>
        <w:tab/>
        <w:t>- The website loads correctly within 3 seconds.</w:t>
        <w:br/>
        <w:tab/>
        <w:tab/>
        <w:t>- All links work properly.</w:t>
        <w:br/>
        <w:tab/>
        <w:tab/>
        <w:t>- The website responds quickly to user interactions.</w:t>
        <w:br/>
        <w:t>* As a potential client, I want to find essential information about the company services and products so that I can make informed decisions.</w:t>
        <w:br/>
        <w:tab/>
        <w:t>+ Acceptance Criteria:</w:t>
        <w:br/>
        <w:tab/>
        <w:tab/>
        <w:t>- The "Services" page displays a clear description of offered services.</w:t>
        <w:br/>
        <w:tab/>
        <w:tab/>
        <w:t>- The "Products" page shows an image gallery and product descriptions.</w:t>
        <w:br/>
        <w:tab/>
        <w:tab/>
        <w:t>- The "About Us" page provides company history, mission statement, and contact information.</w:t>
        <w:br/>
        <w:t>* As a customer, I want to get in touch with the company via various channels so that I can request assistance or ask questions.</w:t>
        <w:br/>
        <w:tab/>
        <w:t>+ Acceptance Criteria:</w:t>
        <w:br/>
        <w:tab/>
        <w:tab/>
        <w:t>- The contact form submits successfully and sends notifications to the designated email address.</w:t>
        <w:br/>
        <w:tab/>
        <w:tab/>
        <w:t>- The social media integration allows users to share content from the website.</w:t>
        <w:br/>
        <w:tab/>
        <w:tab/>
        <w:t>- The blog/news section has comments enabled for discussion purposes.</w:t>
        <w:br/>
        <w:t>* As a registered user, I want to log in securely and access my account dashboard so that I can track my activity and update my profile.</w:t>
        <w:br/>
        <w:tab/>
        <w:t>+ Acceptance Criteria:</w:t>
        <w:br/>
        <w:tab/>
        <w:tab/>
        <w:t>- Users can register using a unique username and password.</w:t>
        <w:br/>
        <w:tab/>
        <w:tab/>
        <w:t>- Users can log in using their credentials.</w:t>
        <w:br/>
        <w:tab/>
        <w:tab/>
        <w:t>- The login system includes two-factor authentication.</w:t>
        <w:br/>
        <w:t>* As a website administrator, I want to have control over content creation and management so that I can keep the site up-to-date and fresh.</w:t>
        <w:br/>
        <w:tab/>
        <w:t>+ Acceptance Criteria:</w:t>
        <w:br/>
        <w:tab/>
        <w:tab/>
        <w:t>- The customized CMS allows administrators to add, edit, and delete content.</w:t>
        <w:br/>
        <w:tab/>
        <w:tab/>
        <w:t>- Administrators can assign roles and permissions to other team members.</w:t>
        <w:br/>
        <w:tab/>
        <w:tab/>
        <w:t>- The CMS integrates with analytics tools for tracking performance metrics.</w:t>
        <w:br/>
        <w:br/>
        <w:t>Please let me know how this looks? If there's anything else i need to add please let me know. Thank you!</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WebHouse</w:t>
        <w:br/>
        <w:br/>
        <w:t>Project Description: I want to build software house business website. with all important features.</w:t>
        <w:br/>
        <w:br/>
        <w:t>Project Type: Business Website</w:t>
        <w:br/>
        <w:br/>
        <w:t>User Responses</w:t>
        <w:br/>
        <w:br/>
        <w:t>Question: What is the primary purpose of the website?</w:t>
        <w:br/>
        <w:br/>
        <w:t>Answer: Corporate/Business</w:t>
        <w:br/>
        <w:br/>
        <w:t>Question: Who is your target audience?</w:t>
        <w:br/>
        <w:br/>
        <w:t>Answer: Customers/Clients</w:t>
        <w:br/>
        <w:br/>
        <w:t>Question: Which features do you need on your website?</w:t>
        <w:br/>
        <w:br/>
        <w:t xml:space="preserve">Answers: </w:t>
        <w:br/>
        <w:br/>
        <w:t>- Contact Form</w:t>
        <w:br/>
        <w:br/>
        <w:t>- User Registration/Login</w:t>
        <w:br/>
        <w:br/>
        <w:t>- Blog/News Section</w:t>
        <w:br/>
        <w:br/>
        <w:t>- Image Gallery/Slider</w:t>
        <w:br/>
        <w:br/>
        <w:t>- Search Functionality</w:t>
        <w:br/>
        <w:br/>
        <w:t>- Social Media Integration</w:t>
        <w:br/>
        <w:br/>
        <w:t>Question: Do you need any specific integrations?</w:t>
        <w:br/>
        <w:br/>
        <w:t xml:space="preserve">Answers: </w:t>
        <w:br/>
        <w:br/>
        <w:t>- Analytics (e.g., Google Analytics)</w:t>
        <w:br/>
        <w:br/>
        <w:t>Question: How do you plan to manage content on your website?</w:t>
        <w:br/>
        <w:br/>
        <w:t>Answer: Custom CMS</w:t>
        <w:br/>
        <w:br/>
        <w:t>Question: Who will be responsible for updating the content?</w:t>
        <w:br/>
        <w:br/>
        <w:t>Answer: A team member</w:t>
        <w:br/>
        <w:br/>
        <w:t>Question: Who is your target audience?</w:t>
        <w:br/>
        <w:br/>
        <w:t>Answer: Potential Clients</w:t>
        <w:br/>
        <w:br/>
        <w:t>Question: What pages do you need?</w:t>
        <w:br/>
        <w:br/>
        <w:t xml:space="preserve">Answers: </w:t>
        <w:br/>
        <w:br/>
        <w:t>- Home</w:t>
        <w:br/>
        <w:br/>
        <w:t>- About Us</w:t>
        <w:br/>
        <w:br/>
        <w:t>- Services</w:t>
        <w:br/>
        <w:br/>
        <w:t>- Products</w:t>
        <w:br/>
        <w:br/>
        <w:t>- Contact Us</w:t>
        <w:br/>
        <w:br/>
        <w:t>- Blog/News</w:t>
        <w:br/>
        <w:br/>
        <w:t>- Testimonials</w:t>
        <w:br/>
        <w:br/>
        <w:t>- Products</w:t>
        <w:br/>
        <w:br/>
        <w:t>- Contact Us</w:t>
        <w:br/>
        <w:br/>
        <w:t>- Blog/News</w:t>
        <w:br/>
        <w:br/>
        <w:t>- Testimonials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project:</w:t>
        <w:br/>
        <w:br/>
        <w:t>• **Contact Form**: Allows users to submit inquiries or feedback through an online form.</w:t>
        <w:br/>
        <w:t>• **User Registration/Login**: Enables users to create accounts and log in to access restricted areas of the website.</w:t>
        <w:br/>
        <w:t>• **Blog/News Section**: Displays articles, news, or updates related to the company's services or products.</w:t>
        <w:br/>
        <w:t>• **Image Gallery/Slider**: Presents a visual showcase of images, which can be used to highlight products, services, or events.</w:t>
        <w:br/>
        <w:t>• **Search Functionality**: Provides users with the ability to search for specific content within the website.</w:t>
        <w:br/>
        <w:t>• **Social Media Integration**: Connects the website to social media platforms, enabling sharing and linking between them.</w:t>
        <w:br/>
        <w:t>• **Analytics Integration** (Google Analytics): Tracks user behavior, traffic, and other metrics to analyze website performance.</w:t>
        <w:br/>
        <w:t>• **Custom CMS**: Allows the client to manage and update website content without requiring extensive technical knowledge.</w:t>
        <w:br/>
        <w:t>• **Responsive Design**: Ensures the website adapts to different screen sizes and devices, providing a seamless user experience across various platforms.</w:t>
        <w:br/>
        <w:t>• **Testimonials Page**: Features customer reviews or testimonials about the company's services or products.</w:t>
        <w:br/>
        <w:t>• **About Us**, **Services**, **Products**, **Home**, **Contact Us**, **Blog/News**, and **Testimonials** pages: These pages will serve as the foundation for the website's structure and navigation.</w:t>
        <w:br/>
        <w:br/>
        <w:t>These features are essential components of the WebHouse website, aiming to provide potential clients with a comprehensive understanding of the company's offerings and values. The custom CMS and analytics integration will enable efficient management and monitoring of the website's content and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