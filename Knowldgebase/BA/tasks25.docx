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 are the tasks involved in the project:</w:t>
        <w:br/>
        <w:br/>
        <w:t>• **Task 1:** Design the UI/UX of the e-commerce website using the specified font (Georgia) and color palette.</w:t>
        <w:br/>
        <w:br/>
        <w:t>o Brief description: This task involves creating a visually appealing design for the website that aligns with the brand's identity. The designer will use the specified font (Georgia) and color palette to create a cohesive look throughout the site.</w:t>
        <w:br/>
        <w:br/>
        <w:t>• **Task 2:** Develop an e-commerce platform using the chosen development framework (Django).</w:t>
        <w:br/>
        <w:br/>
        <w:t>o Brief description: In this task, the developer will create an online store using Django, incorporating necessary features such as user registration/login, product listings, shopping cart, payment gateway integration, and order tracking.</w:t>
        <w:br/>
        <w:br/>
        <w:t>• **Task 3:** Implement custom CMS for managing content on the website.</w:t>
        <w:br/>
        <w:br/>
        <w:t>o Brief description: As per the requirement, the developer will create a customized Content Management System (CMS) allowing the client to update content easily without requiring technical expertise.</w:t>
        <w:br/>
        <w:br/>
        <w:t>• **Task 4:** Integrate payment gateways (PayPal, Stripe) for secure transactions.</w:t>
        <w:br/>
        <w:br/>
        <w:t>o Brief description: The developer will integrate one or both of the specified payment gateways (PayPal, Stripe) into the e-commerce platform, enabling seamless and secure transactions.</w:t>
        <w:br/>
        <w:br/>
        <w:t>• **Task 5:** Set up inventory management system for tracking products.</w:t>
        <w:br/>
        <w:br/>
        <w:t>o Brief description: This task involves setting up an inventory management system that allows for easy tracking of products, including stock levels, reorder points, and other related data.</w:t>
        <w:br/>
        <w:br/>
        <w:t>• **Task 6:** Create customer review functionality for enhancing user experience.</w:t>
        <w:br/>
        <w:br/>
        <w:t>o Brief description: The developer will implement a customer review feature that enables customers to leave feedback about their purchases, helping to improve the overall user experience and increase trust among potential buyers.</w:t>
        <w:br/>
        <w:br/>
        <w:t>• **Task 7:** Ensure responsiveness and mobile-friendliness across all devices.</w:t>
        <w:br/>
        <w:br/>
        <w:t>o Brief description: Throughout the development process, the developer will ensure that the e-commerce website is responsive and mobile-friendly, guaranteeing a smooth user experience regardless of device type or screen size.</w:t>
        <w:br/>
        <w:br/>
        <w:t>• **Task 8:** Conduct quality assurance testing to identify and fix bugs.</w:t>
        <w:br/>
        <w:br/>
        <w:t>o Brief description: After completing the development phase, the QA team will conduct rigorous testing to identify and resolve any bugs or issues found within the e-commerce platform.</w:t>
        <w:br/>
        <w:br/>
        <w:t>• **Task 9:** Provide training and support for content updates via the custom CMS.</w:t>
        <w:br/>
        <w:br/>
        <w:t>o Brief description: Once the website is launched, the developer will offer training and support to help the client effectively utilize the custom CMS for content updates and maintenance.</w:t>
        <w:br/>
        <w:br/>
        <w:t>• **Task 10:** Launch the e-commerce website after successful completion of all tasks.</w:t>
        <w:br/>
        <w:br/>
        <w:t>o Brief description: Upon completion of all tasks, the developer will launch the e-commerce website, making it live and accessible to the public.</w:t>
        <w:br/>
        <w:br/>
        <w:t>These tasks outline the scope of work required to complete the e-commerce website project. Please note that these may not include every single detail, but rather provide a general overview of what needs to be done. If there are any additional requirements or changes, please let me know so we can adjust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