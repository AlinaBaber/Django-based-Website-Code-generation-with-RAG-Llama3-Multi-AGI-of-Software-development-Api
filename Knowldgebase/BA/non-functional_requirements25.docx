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non-functional_requirements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must handle at least 100 concurrent users without significant degradation in performance.</w:t>
        <w:br/>
        <w:t>* Page load times should not exceed 3 seconds on average.</w:t>
        <w:br/>
        <w:br/>
        <w:t>**Usability**</w:t>
        <w:br/>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br/>
        <w:t>• The website should have a minimum uptime of 99.5% per month.</w:t>
        <w:br/>
        <w:t>• Data backup and recovery procedures should be implemented regularly to ensure minimal data loss in case of system failures.</w:t>
        <w:br/>
        <w:br/>
        <w:t>**Security**</w:t>
        <w:br/>
        <w:br/>
        <w:t>• The payment gateway integration must comply with industry-standard security protocols (PCI-DSS).</w:t>
        <w:br/>
        <w:t>• All sensitive customer data should be encrypted during transmission and storage.</w:t>
        <w:br/>
        <w:t>• Regular security audits and penetration testing should be performed to identify vulnerabilities and prevent unauthorized access.</w:t>
        <w:br/>
        <w:br/>
        <w:t>Please let me know if this meets your expectations or if there is anything else I can help with!'''</w:t>
        <w:br/>
        <w:br/>
        <w:t>chatbot: Hi! It seems like we've gathered all necessary details about your ecommerce website project. Based on our conversation, here are some non-functional requirements that were mentioned:</w:t>
        <w:br/>
        <w:br/>
        <w:t>**Performance**</w:t>
        <w:br/>
        <w:t>- Handle at least 100 concurrent users without significant degradation in performance.</w:t>
        <w:br/>
        <w:t>- Average page load time should not exceed 3 seconds.</w:t>
        <w:br/>
        <w:br/>
        <w:t>**Usability**</w:t>
        <w:br/>
        <w:t>- Intuitive and easy-to-navigate UI for general consumers.</w:t>
        <w:br/>
        <w:t>- Easy product searching and categorization.</w:t>
        <w:br/>
        <w:t>- Clear transaction completion and account management instructions.</w:t>
        <w:br/>
        <w:br/>
        <w:t>**Reliability**</w:t>
        <w:br/>
        <w:t>- Minimum uptime of 99.5% per month.</w:t>
        <w:br/>
        <w:t>- Regular data backups and recovery procedures.</w:t>
        <w:br/>
        <w:br/>
        <w:t>**Security**</w:t>
        <w:br/>
        <w:t>- Compliance with PCI-DSS security protocols for payment gateways.</w:t>
        <w:br/>
        <w:t>- Encryption of sensitive customer data during transmission and storage.</w:t>
        <w:br/>
        <w:t>- Regular security audits and penetration testing.</w:t>
        <w:br/>
        <w:br/>
        <w:t>Let me know if these align with your expectations or if there's anything else I can assist you with!'''''</w:t>
        <w:br/>
        <w:br/>
        <w:br/>
        <w:br/>
        <w:t>```</w:t>
        <w:br/>
        <w:t>chatbot: Hi! It seems like we've gathered all necessary details about your ecommerce website project. Based on our conversation, here are some non-functional requirements that were mentioned:</w:t>
        <w:br/>
        <w:t>```</w:t>
        <w:br/>
        <w:br/>
        <w:br/>
        <w:t>I'm glad you're excited about summarizing the non-functional requirements for the project!</w:t>
        <w:br/>
        <w:br/>
        <w:t>As the chatbot, my goal is to accurately capture the essence of the discussion and present it in an organized manner. In this case, I've grouped the non-functional requirements into four main categories: Performance, Usability, Reliability, and Security.</w:t>
        <w:br/>
        <w:br/>
        <w:br/>
        <w:t>Would you like me to elaborate on any of these categories or perhaps add more details? Let me know how I can further assist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