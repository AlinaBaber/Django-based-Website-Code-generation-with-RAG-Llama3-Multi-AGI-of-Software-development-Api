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project_objectives_and_goals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project goals and objectives based on the provided project document? Provide a comprehensive list with detailed explanations, organized with bullet points.</w:t>
        <w:br/>
        <w:t xml:space="preserve">    chatbot: Based on the given project details, here are the project goals and objectives:</w:t>
        <w:br/>
        <w:br/>
        <w:t xml:space="preserve">**Primary Goal:** </w:t>
        <w:br/>
        <w:t>• To design and develop an e-commerce website that allows users to register/login, browse products, add items to their shopping cart, and make payments securely.</w:t>
        <w:br/>
        <w:br/>
        <w:t>**Objectives:**</w:t>
        <w:br/>
        <w:br/>
        <w:t>• **Functional Objectives:**</w:t>
        <w:br/>
        <w:tab/>
        <w:t>+ Develop a user-friendly interface using a customized CMS, allowing users to easily navigate through product listings, search for products, and view order history.</w:t>
        <w:br/>
        <w:tab/>
        <w:t>+ Implement a robust payment gateway integration to ensure secure transactions.</w:t>
        <w:br/>
        <w:tab/>
        <w:t>+ Design an efficient inventory management system to track stock levels and prevent overselling.</w:t>
        <w:br/>
        <w:tab/>
        <w:t>+ Integrate customer reviews and ratings to enhance user trust and decision-making.</w:t>
        <w:br/>
        <w:t>• **Non-functional Objectives:**</w:t>
        <w:br/>
        <w:tab/>
        <w:t>+ Ensure high performance and scalability to handle large volumes of traffic and sales.</w:t>
        <w:br/>
        <w:tab/>
        <w:t>+ Maintain data security and integrity by implementing robust encryption methods and backups.</w:t>
        <w:br/>
        <w:tab/>
        <w:t>+ Optimize site speed and responsiveness across various devices and browsers.</w:t>
        <w:br/>
        <w:tab/>
        <w:t>+ Conduct regular maintenance and updates to keep the website up-to-date and compatible with evolving technologies.</w:t>
        <w:br/>
        <w:t>• **Business Objectives:**</w:t>
        <w:br/>
        <w:tab/>
        <w:t>+ Increase online sales revenue by 20% within the first year.</w:t>
        <w:br/>
        <w:tab/>
        <w:t>+ Achieve an average customer retention rate of 75%.</w:t>
        <w:br/>
        <w:tab/>
        <w:t>+ Expand product offerings to cater to diverse consumer needs.</w:t>
        <w:br/>
        <w:tab/>
        <w:t>+ Improve customer satisfaction ratings by 15%.</w:t>
        <w:br/>
        <w:br/>
        <w:t>These objectives aim to create a seamless and engaging e-commerce experience, drive business growth, and establish a strong brand presence. The project's success depends on meeting these goals and objectives, which will ultimately benefit both the business and its customers.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project goals and objectives based on the provided project document? Provide a comprehensive list with detailed explanations, organized with bullet points.</w:t>
        <w:br/>
        <w:t xml:space="preserve">    chatbot: Based on the given project details, here are the project goals and objectives:</w:t>
        <w:br/>
        <w:br/>
        <w:t xml:space="preserve">**Primary Goal:** </w:t>
        <w:br/>
        <w:t>• To design and develop an e-commerce website that allows users to register/login, browse products, add items to their shopping cart, and make payments securely.</w:t>
        <w:br/>
        <w:br/>
        <w:t>**Objectives:**</w:t>
        <w:br/>
        <w:br/>
        <w:t>• **Functional Objectives:**</w:t>
        <w:br/>
        <w:tab/>
        <w:t>+ Develop a user-friendly interface using a customized CMS, allowing users to easily navigate through product listings, search for products, and view order history.</w:t>
        <w:br/>
        <w:tab/>
        <w:t>+ Implement a robust payment gateway integration to ensure secure transactions.</w:t>
        <w:br/>
        <w:tab/>
        <w:t>+ Design an efficient inventory management system to track stock levels and prevent overselling.</w:t>
        <w:br/>
        <w:tab/>
        <w:t>+ Integrate customer reviews and ratings to enhance user trust and decision-making.</w:t>
        <w:br/>
        <w:t>• **Non-functional Objectives:**</w:t>
        <w:br/>
        <w:tab/>
        <w:t>+ Ensure high performance and scalability to handle large volumes of traffic and sales.</w:t>
        <w:br/>
        <w:tab/>
        <w:t>+ Maintain data security and integrity by implementing robust encryption methods and backups.</w:t>
        <w:br/>
        <w:tab/>
        <w:t>+ Optimize site speed and responsiveness across various devices and browsers.</w:t>
        <w:br/>
        <w:tab/>
        <w:t>+ Conduct regular maintenance and updates to keep the website up-to-date and compatible with evolving technologies.</w:t>
        <w:br/>
        <w:t>• **Business Objectives:**</w:t>
        <w:br/>
        <w:tab/>
        <w:t>+ Increase online sales revenue by 20% within the first year.</w:t>
        <w:br/>
        <w:tab/>
        <w:t>+ Achieve an average customer retention rate of 75%.</w:t>
        <w:br/>
        <w:tab/>
        <w:t>+ Expand product offerings to cater to diverse consumer needs.</w:t>
        <w:br/>
        <w:tab/>
        <w:t>+ Improve customer satisfaction ratings by 15%.</w:t>
        <w:br/>
        <w:br/>
        <w:t>These objectives aim to create a seamless and engaging e-commerce experience, drive business growth, and establish a strong brand presence. The project's success depends on meeting these goals and objectives, which will ultimately benefit both the business and its customers.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project goals and objectives based on the provided project document? Provide a comprehensive list with detailed explanations, organized with bullet points.</w:t>
        <w:br/>
        <w:t xml:space="preserve">    chatbot: Based on the given project details, here are the project goals and objectives:</w:t>
        <w:br/>
        <w:br/>
        <w:t xml:space="preserve">**Primary Goal:** </w:t>
        <w:br/>
        <w:t>• To design and develop an e-commerce website that allows users to register/login, browse products, add items to their shopping cart, and make payments securely.</w:t>
        <w:br/>
        <w:br/>
        <w:t>**Objectives:**</w:t>
        <w:br/>
        <w:br/>
        <w:t>• **Functional Objectives:**</w:t>
        <w:br/>
        <w:tab/>
        <w:t>+ Develop a user-friendly interface using a customized CMS, allowing users to easily navigate through product listings, search for products, and view order history.</w:t>
        <w:br/>
        <w:tab/>
        <w:t>+ Implement a robust payment gateway integration to ensure secure transactions.</w:t>
        <w:br/>
        <w:tab/>
        <w:t>+ Design an efficient inventory management system to track stock levels and prevent overselling.</w:t>
        <w:br/>
        <w:tab/>
        <w:t>+ Integrate customer reviews and ratings to enhance user trust and decision-making.</w:t>
        <w:br/>
        <w:t>• **Non-functional Objectives:**</w:t>
        <w:br/>
        <w:tab/>
        <w:t>+ Ensure high performance and scalability to handle large volumes of traffic and sales.</w:t>
        <w:br/>
        <w:tab/>
        <w:t>+ Maintain data security and integrity by implementing robust encryption methods and backups.</w:t>
        <w:br/>
        <w:tab/>
        <w:t>+ Optimize site speed and responsiveness across various devices and browsers.</w:t>
        <w:br/>
        <w:tab/>
        <w:t>+ Conduct regular maintenance and updates to keep the website up-to-date and compatible with evolving technologies.</w:t>
        <w:br/>
        <w:t>• **Business Objectives:**</w:t>
        <w:br/>
        <w:tab/>
        <w:t>+ Increase online sales revenue by 20% within the first year.</w:t>
        <w:br/>
        <w:tab/>
        <w:t>+ Achieve an average customer retention rate of 75%.</w:t>
        <w:br/>
        <w:tab/>
        <w:t>+ Expand product offerings to cater to diverse consumer needs.</w:t>
        <w:br/>
        <w:tab/>
        <w:t>+ Improve customer satisfaction ratings by 15%.</w:t>
        <w:br/>
        <w:br/>
        <w:t>These objectives aim to create a seamless and engaging e-commerce experience, drive business growth, and establish a strong brand presence. The project's success depends on meeting these goals and objectives, which will ultimately benefit both the business and its customers.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project goals and objectives based on the provided project document? Provide a comprehensive list with detailed explanations, organized with bullet points.</w:t>
        <w:br/>
        <w:t xml:space="preserve">    chatbot: Based on the given project details, here are the project goals and objectives:</w:t>
        <w:br/>
        <w:br/>
        <w:t xml:space="preserve">**Primary Goal:** </w:t>
        <w:br/>
        <w:t>• To design and develop an e-commerce website that allows users to register/login, browse products, add items to their shopping cart, and make payments securely.</w:t>
        <w:br/>
        <w:br/>
        <w:t>**Objectives:**</w:t>
        <w:br/>
        <w:br/>
        <w:t>• **Functional Objectives:**</w:t>
        <w:br/>
        <w:tab/>
        <w:t>+ Develop a user-friendly interface using a customized CMS, allowing users to easily navigate through product listings, search for products, and view order history.</w:t>
        <w:br/>
        <w:tab/>
        <w:t>+ Implement a robust payment gateway integration to ensure secure transactions.</w:t>
        <w:br/>
        <w:tab/>
        <w:t>+ Design an efficient inventory management system to track stock levels and prevent overselling.</w:t>
        <w:br/>
        <w:tab/>
        <w:t>+ Integrate customer reviews and ratings to enhance user trust and decision-making.</w:t>
        <w:br/>
        <w:t>• **Non-functional Objectives:**</w:t>
        <w:br/>
        <w:tab/>
        <w:t>+ Ensure high performance and scalability to handle large volumes of traffic and sales.</w:t>
        <w:br/>
        <w:tab/>
        <w:t>+ Maintain data security and integrity by implementing robust encryption methods and backups.</w:t>
        <w:br/>
        <w:tab/>
        <w:t>+ Optimize site speed and responsiveness across various devices and browsers.</w:t>
        <w:br/>
        <w:tab/>
        <w:t>+ Conduct regular maintenance and updates to keep the website up-to-date and compatible with evolving technologies.</w:t>
        <w:br/>
        <w:t>• **Business Objectives:**</w:t>
        <w:br/>
        <w:tab/>
        <w:t>+ Increase online sales revenue by 20% within the first year.</w:t>
        <w:br/>
        <w:tab/>
        <w:t>+ Achieve an average customer retention rate of 75%.</w:t>
        <w:br/>
        <w:tab/>
        <w:t>+ Expand product offerings to cater to diverse consumer needs.</w:t>
        <w:br/>
        <w:tab/>
        <w:t>+ Improve customer satisfaction ratings by 15%.</w:t>
        <w:br/>
        <w:br/>
        <w:t>These objectives aim to create a seamless and engaging e-commerce experience, drive business growth, and establish a strong brand presence. The project's success depends on meeting these goals and objectives, which will ultimately benefit both the business and its customers.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project goals and objectives based on the provided project document? Provide a comprehensive list with detailed explanations, organized with bullet points.</w:t>
        <w:br/>
        <w:t xml:space="preserve">    chatbot: Based on the given project details, here are the project goals and objectives:</w:t>
        <w:br/>
        <w:br/>
        <w:t xml:space="preserve">**Primary Goal:** </w:t>
        <w:br/>
        <w:t>• To design and develop an e-commerce website that allows users to register/login, browse products, add items to their shopping cart, and make payments securely.</w:t>
        <w:br/>
        <w:br/>
        <w:t>**Objectives:**</w:t>
        <w:br/>
        <w:br/>
        <w:t>• **Functional Objectives:**</w:t>
        <w:br/>
        <w:tab/>
        <w:t>+ Develop a user-friendly interface using a customized CMS, allowing users to easily navigate through product listings, search for products, and view order history.</w:t>
        <w:br/>
        <w:tab/>
        <w:t>+ Implement a robust payment gateway integration to ensure secure transactions.</w:t>
        <w:br/>
        <w:tab/>
        <w:t>+ Design an efficient inventory management system to track stock levels and prevent overselling.</w:t>
        <w:br/>
        <w:tab/>
        <w:t>+ Integrate customer reviews and ratings to enhance user trust and decision-making.</w:t>
        <w:br/>
        <w:t>• **Non-functional Objectives:**</w:t>
        <w:br/>
        <w:tab/>
        <w:t>+ Ensure high performance and scalability to handle large volumes of traffic and sales.</w:t>
        <w:br/>
        <w:tab/>
        <w:t>+ Maintain data security and integrity by implementing robust encryption methods and backups.</w:t>
        <w:br/>
        <w:tab/>
        <w:t>+ Optimize site speed and responsiveness across various devices and browsers.</w:t>
        <w:br/>
        <w:tab/>
        <w:t>+ Conduct regular maintenance and updates to keep the website up-to-date and compatible with evolving technologies.</w:t>
        <w:br/>
        <w:t>• **Business Objectives:**</w:t>
        <w:br/>
        <w:tab/>
        <w:t>+ Increase online sales revenue by 20% within the first year.</w:t>
        <w:br/>
        <w:tab/>
        <w:t>+ Achieve an average customer retention rate of 75%.</w:t>
        <w:br/>
        <w:tab/>
        <w:t>+ Expand product offerings to cater to diverse consumer needs.</w:t>
        <w:br/>
        <w:tab/>
        <w:t>+ Improve customer satisfaction ratings by 15%.</w:t>
        <w:br/>
        <w:br/>
        <w:t>These objectives aim to create a seamless and engaging e-commerce experience, drive business growth, and establish a strong brand presence. The project's success depends on meeting these goals and objectives, which will ultimately benefit both the business and its customers.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project goals and objectives based on the provided project document? Provide a comprehensive list with detailed explanations, organized with bullet points.</w:t>
        <w:br/>
        <w:t xml:space="preserve">    chatbot: Based on the given project details, here are the project goals and objectives:</w:t>
        <w:br/>
        <w:br/>
        <w:t xml:space="preserve">**Primary Goal:** </w:t>
        <w:br/>
        <w:t>• To design and develop an e-commerce website that allows users to register/login, browse products, add items to their shopping cart, and make payments securely.</w:t>
        <w:br/>
        <w:br/>
        <w:t>**Objectives:**</w:t>
        <w:br/>
        <w:br/>
        <w:t>• **Functional Objectives:**</w:t>
        <w:br/>
        <w:tab/>
        <w:t>+ Develop a user-friendly interface using a customized CMS, allowing users to easily navigate through product listings, search for products, and view order history.</w:t>
        <w:br/>
        <w:tab/>
        <w:t>+ Implement a robust payment gateway integration to ensure secure transactions.</w:t>
        <w:br/>
        <w:tab/>
        <w:t>+ Design an efficient inventory management system to track stock levels and prevent overselling.</w:t>
        <w:br/>
        <w:tab/>
        <w:t>+ Integrate customer reviews and ratings to enhance user trust and decision-making.</w:t>
        <w:br/>
        <w:t>• **Non-functional Objectives:**</w:t>
        <w:br/>
        <w:tab/>
        <w:t>+ Ensure high performance and scalability to handle large volumes of traffic and sales.</w:t>
        <w:br/>
        <w:tab/>
        <w:t>+ Maintain data security and integrity by implementing robust encryption methods and backups.</w:t>
        <w:br/>
        <w:tab/>
        <w:t>+ Optimize site speed and responsiveness across various devices and browsers.</w:t>
        <w:br/>
        <w:tab/>
        <w:t>+ Conduct regular maintenance and updates to keep the website up-to-date and compatible with evolving technologies.</w:t>
        <w:br/>
        <w:t>• **Business Objectives:**</w:t>
        <w:br/>
        <w:tab/>
        <w:t>+ Increase online sales revenue by 20% within the first year.</w:t>
        <w:br/>
        <w:tab/>
        <w:t>+ Achieve an average customer retention rate of 75%.</w:t>
        <w:br/>
        <w:tab/>
        <w:t>+ Expand product offerings to cater to diverse consumer needs.</w:t>
        <w:br/>
        <w:tab/>
        <w:t>+ Improve customer satisfaction ratings by 15%.</w:t>
        <w:br/>
        <w:br/>
        <w:t>These objectives aim to create a seamless and engaging e-commerce experience, drive business growth, and establish a strong brand presence. The project's success depends on meeting these goals and objectives, which will ultimately benefit both the business and its customers.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project goals and objectives based on the provided project document? Provide a comprehensive list with detailed explanations, organized with bullet points.</w:t>
        <w:br/>
        <w:t xml:space="preserve">    chatbot: Based on the given project details, here are the project goals and objectives:</w:t>
        <w:br/>
        <w:br/>
        <w:t xml:space="preserve">**Primary Goal:** </w:t>
        <w:br/>
        <w:t>• To design and develop an e-commerce website that allows users to register/login, browse products, add items to their shopping cart, and make payments securely.</w:t>
        <w:br/>
        <w:br/>
        <w:t>**Objectives:**</w:t>
        <w:br/>
        <w:br/>
        <w:t>• **Functional Objectives:**</w:t>
        <w:br/>
        <w:tab/>
        <w:t>+ Develop a user-friendly interface using a customized CMS, allowing users to easily navigate through product listings, search for products, and view order history.</w:t>
        <w:br/>
        <w:tab/>
        <w:t>+ Implement a robust payment gateway integration to ensure secure transactions.</w:t>
        <w:br/>
        <w:tab/>
        <w:t>+ Design an efficient inventory management system to track stock levels and prevent overselling.</w:t>
        <w:br/>
        <w:tab/>
        <w:t>+ Integrate customer reviews and ratings to enhance user trust and decision-making.</w:t>
        <w:br/>
        <w:t>• **Non-functional Objectives:**</w:t>
        <w:br/>
        <w:tab/>
        <w:t>+ Ensure high performance and scalability to handle large volumes of traffic and sales.</w:t>
        <w:br/>
        <w:tab/>
        <w:t>+ Maintain data security and integrity by implementing robust encryption methods and backups.</w:t>
        <w:br/>
        <w:tab/>
        <w:t>+ Optimize site speed and responsiveness across various devices and browsers.</w:t>
        <w:br/>
        <w:tab/>
        <w:t>+ Conduct regular maintenance and updates to keep the website up-to-date and compatible with evolving technologies.</w:t>
        <w:br/>
        <w:t>• **Business Objectives:**</w:t>
        <w:br/>
        <w:tab/>
        <w:t>+ Increase online sales revenue by 20% within the first year.</w:t>
        <w:br/>
        <w:tab/>
        <w:t>+ Achieve an average customer retention rate of 75%.</w:t>
        <w:br/>
        <w:tab/>
        <w:t>+ Expand product offerings to cater to diverse consumer needs.</w:t>
        <w:br/>
        <w:tab/>
        <w:t>+ Improve customer satisfaction ratings by 15%.</w:t>
        <w:br/>
        <w:br/>
        <w:t>These objectives aim to create a seamless and engaging e-commerce experience, drive business growth, and establish a strong brand presence. The project's success depends on meeting these goals and objectives, which will ultimately benefit both the business and its customers.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project goals and objectives based on the provided project document? Provide a comprehensive list with detailed explanations, organized with bullet points.</w:t>
        <w:br/>
        <w:t xml:space="preserve">    chatbot: Based on the given project details, here are the project goals and objectives:</w:t>
        <w:br/>
        <w:br/>
        <w:t xml:space="preserve">**Primary Goal:** </w:t>
        <w:br/>
        <w:t>• To design and develop an e-commerce website that allows users to register/login, browse products, add items to their shopping cart, and make payments securely.</w:t>
        <w:br/>
        <w:br/>
        <w:t>**Objectives:**</w:t>
        <w:br/>
        <w:br/>
        <w:t>• **Functional Objectives:**</w:t>
        <w:br/>
        <w:tab/>
        <w:t>+ Develop a user-friendly interface using a customized CMS, allowing users to easily navigate through product listings, search for products, and view order history.</w:t>
        <w:br/>
        <w:tab/>
        <w:t>+ Implement a robust payment gateway integration to ensure secure transactions.</w:t>
        <w:br/>
        <w:tab/>
        <w:t>+ Design an efficient inventory management system to track stock levels and prevent overselling.</w:t>
        <w:br/>
        <w:tab/>
        <w:t>+ Integrate customer reviews and ratings to enhance user trust and decision-making.</w:t>
        <w:br/>
        <w:t>• **Non-functional Objectives:**</w:t>
        <w:br/>
        <w:tab/>
        <w:t>+ Ensure high performance and scalability to handle large volumes of traffic and sales.</w:t>
        <w:br/>
        <w:tab/>
        <w:t>+ Maintain data security and integrity by implementing robust encryption methods and backups.</w:t>
        <w:br/>
        <w:tab/>
        <w:t>+ Optimize site speed and responsiveness across various devices and browsers.</w:t>
        <w:br/>
        <w:tab/>
        <w:t>+ Conduct regular maintenance and updates to keep the website up-to-date and compatible with evolving technologies.</w:t>
        <w:br/>
        <w:t>• **Business Objectives:**</w:t>
        <w:br/>
        <w:tab/>
        <w:t>+ Increase online sales revenue by 20% within the first year.</w:t>
        <w:br/>
        <w:tab/>
        <w:t>+ Achieve an average customer retention rate of 75%.</w:t>
        <w:br/>
        <w:tab/>
        <w:t>+ Expand product offerings to cater to diverse consumer needs.</w:t>
        <w:br/>
        <w:tab/>
        <w:t>+ Improve customer satisfaction ratings by 15%.</w:t>
        <w:br/>
        <w:br/>
        <w:t>These objectives aim to create a seamless and engaging e-commerce experience, drive business growth, and establish a strong brand presence. The project's success depends on meeting these goals and objectives, which will ultimately benefit both the business and its customers.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project goals and objectives based on the provided project document? Provide a comprehensive list with detailed explanations, organized with bullet points.</w:t>
        <w:br/>
        <w:t xml:space="preserve">    chatbot: Based on the given project details, here are the project goals and objectives:</w:t>
        <w:br/>
        <w:br/>
        <w:t xml:space="preserve">**Primary Goal:** </w:t>
        <w:br/>
        <w:t>• To design and develop an e-commerce website that allows users to register/login, browse products, add items to their shopping cart, and make payments securely.</w:t>
        <w:br/>
        <w:br/>
        <w:t>**Objectives:**</w:t>
        <w:br/>
        <w:br/>
        <w:t>• **Functional Objectives:**</w:t>
        <w:br/>
        <w:tab/>
        <w:t>+ Develop a user-friendly interface using a customized CMS, allowing users to easily navigate through product listings, search for products, and view order history.</w:t>
        <w:br/>
        <w:tab/>
        <w:t>+ Implement a robust payment gateway integration to ensure secure transactions.</w:t>
        <w:br/>
        <w:tab/>
        <w:t>+ Design an efficient inventory management system to track stock levels and prevent overselling.</w:t>
        <w:br/>
        <w:tab/>
        <w:t>+ Integrate customer reviews and ratings to enhance user trust and decision-making.</w:t>
        <w:br/>
        <w:t>• **Non-functional Objectives:**</w:t>
        <w:br/>
        <w:tab/>
        <w:t>+ Ensure high performance and scalability to handle large volumes of traffic and sales.</w:t>
        <w:br/>
        <w:tab/>
        <w:t>+ Maintain data security and integrity by implementing robust encryption methods and backups.</w:t>
        <w:br/>
        <w:tab/>
        <w:t>+ Optimize site speed and responsiveness across various devices and browsers.</w:t>
        <w:br/>
        <w:tab/>
        <w:t>+ Conduct regular maintenance and updates to keep the website up-to-date and compatible with evolving technologies.</w:t>
        <w:br/>
        <w:t>• **Business Objectives:**</w:t>
        <w:br/>
        <w:tab/>
        <w:t>+ Increase online sales revenue by 20% within the first year.</w:t>
        <w:br/>
        <w:tab/>
        <w:t>+ Achieve an average customer retention rate of 75%.</w:t>
        <w:br/>
        <w:tab/>
        <w:t>+ Expand product offerings to cater to diverse consumer needs.</w:t>
        <w:br/>
        <w:tab/>
        <w:t>+ Improve customer satisfaction ratings by 15%.</w:t>
        <w:br/>
        <w:br/>
        <w:t>These objectives aim to create a seamless and engaging e-commerce experience, drive business growth, and establish a strong brand presence. The project's success depends on meeting these goals and objectives, which will ultimately benefit both the business and its customers.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project goals and objectives based on the provided project document? Provide a comprehensive list with detailed explanations, organized with bullet points.</w:t>
        <w:br/>
        <w:t xml:space="preserve">    chatbot: Based on the given project details, here are the project goals and objectives:</w:t>
        <w:br/>
        <w:br/>
        <w:t xml:space="preserve">**Primary Goal:** </w:t>
        <w:br/>
        <w:t>• To design and develop an e-commerce website that allows users to register/login, browse products, add items to their shopping cart, and make payments securely.</w:t>
        <w:br/>
        <w:br/>
        <w:t>**Objectives:**</w:t>
        <w:br/>
        <w:br/>
        <w:t>• **Functional Objectives:**</w:t>
        <w:br/>
        <w:tab/>
        <w:t>+ Develop a user-friendly interface using a customized CMS, allowing users to easily navigate through product listings, search for products, and view order history.</w:t>
        <w:br/>
        <w:tab/>
        <w:t>+ Implement a robust payment gateway integration to ensure secure transactions.</w:t>
        <w:br/>
        <w:tab/>
        <w:t>+ Design an efficient inventory management system to track stock levels and prevent overselling.</w:t>
        <w:br/>
        <w:tab/>
        <w:t>+ Integrate customer reviews and ratings to enhance user trust and decision-making.</w:t>
        <w:br/>
        <w:t>• **Non-functional Objectives:**</w:t>
        <w:br/>
        <w:tab/>
        <w:t>+ Ensure high performance and scalability to handle large volumes of traffic and sales.</w:t>
        <w:br/>
        <w:tab/>
        <w:t>+ Maintain data security and integrity by implementing robust encryption methods and backups.</w:t>
        <w:br/>
        <w:tab/>
        <w:t>+ Optimize site speed and responsiveness across various devices and browsers.</w:t>
        <w:br/>
        <w:tab/>
        <w:t>+ Conduct regular maintenance and updates to keep the website up-to-date and compatible with evolving technologies.</w:t>
        <w:br/>
        <w:t>• **Business Objectives:**</w:t>
        <w:br/>
        <w:tab/>
        <w:t>+ Increase online sales revenue by 20% within the first year.</w:t>
        <w:br/>
        <w:tab/>
        <w:t>+ Achieve an average customer retention rate of 75%.</w:t>
        <w:br/>
        <w:tab/>
        <w:t>+ Expand product offerings to cater to diverse consumer needs.</w:t>
        <w:br/>
        <w:tab/>
        <w:t>+ Improve customer satisfaction ratings by 15%.</w:t>
        <w:br/>
        <w:br/>
        <w:t>These objectives aim to create a seamless and engaging e-commerce experience, drive business growth, and establish a strong brand presence. The project's success depends on meeting these goals and objectives, which will ultimately benefit both the business and its customers.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