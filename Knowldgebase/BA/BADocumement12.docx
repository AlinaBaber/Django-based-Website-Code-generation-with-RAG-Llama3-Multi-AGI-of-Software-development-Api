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What is the project title as mentioned in the provided project document?</w:t>
        <w:br/>
        <w:t xml:space="preserve">    chatbot: The project title mentioned in the provided project document is "Online Cloth shopping Store". It's an e-commerce website designed to sell clothes online.</w:t>
        <w:br/>
        <w:br/>
        <w:t>Please respond accordingly.  """</w:t>
        <w:br/>
        <w:br/>
        <w:t># Answer:</w:t>
        <w:br/>
        <w:t>The project title mentioned in the provided project document is "Online Cloth shopping Store". It's an e-commerce website designed to sell clothes online.</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Here's an overview of the online cloth shopping store project:</w:t>
        <w:br/>
        <w:br/>
        <w:t>The project aims to create an e-commerce website for a clothing brand that sells various types of clothes. The main objective is to establish an online presence and allow customers to purchase products seamlessly.</w:t>
        <w:br/>
        <w:br/>
        <w:t>**Background**</w:t>
        <w:br/>
        <w:t>The client wants to expand their business by creating an online platform where they can showcase their products and cater to a broader customer base. This move will enable them to reach more people, increase sales, and stay competitive in the market.</w:t>
        <w:br/>
        <w:br/>
        <w:t>**Purpose**</w:t>
        <w:br/>
        <w:t>The primary goal is to design and develop a user-friendly e-commerce website that allows users to browse through product catalogs, add items to their cart, make payments securely, and track orders. The website should also have features like user registration/login, payment gateway integration, inventory management, order tracking, and customer reviews.</w:t>
        <w:br/>
        <w:br/>
        <w:t>**Scope**</w:t>
        <w:br/>
        <w:t>The project involves developing an e-commerce website using static HTML development framework and customized CMS. The website needs to have a clean and modern UI with font 'Georgia' and color palette consisting of different shades of colors represented in rgb format. Some of the essential functionalities include:</w:t>
        <w:br/>
        <w:t>• Product catalog</w:t>
        <w:br/>
        <w:t>• Shopping cart</w:t>
        <w:br/>
        <w:t>• Payment gateway integration</w:t>
        <w:br/>
        <w:t>• User accounts</w:t>
        <w:br/>
        <w:t>• Order tracking</w:t>
        <w:br/>
        <w:t>• Inventory management</w:t>
        <w:br/>
        <w:t>• Customer reviews</w:t>
        <w:br/>
        <w:t>Additionally, the client plans to update the content themselves, so we'll ensure that the website has a custom CMS for easy updates.</w:t>
        <w:br/>
        <w:br/>
        <w:t>Overall, this project requires a thoughtful approach to design and development, focusing on creating a seamless user experience and robust backend infrastructure to support the e-commerce functionality.</w:t>
        <w:br/>
        <w:br/>
        <w:t>Please let me know if there is anything else I can assist you with!  |</w:t>
        <w:br/>
        <w:br/>
        <w:t>|  |</w:t>
        <w:br/>
        <w:t>| --- | --- |</w:t>
        <w:br/>
        <w:t>| **chatbot**: Hi! It seems you've gathered all the necessary details about the project. Is there anything else you'd like me to help you with? Perhaps some suggestions or ideas for implementing certain features or improving the overall user experience? Let me know, and I'll do my best to assist you!</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**Primary Goals:**</w:t>
        <w:br/>
        <w:br/>
        <w:t>• **Establish an online presence**: The main objective is to create an e-commerce website that allows customers to browse and purchase products from the clothing brand's collection.</w:t>
        <w:br/>
        <w:br/>
        <w:t>• **Increase sales and revenue**: By creating an online store, the goal is to increase sales and revenue by reaching a wider customer base and offering a convenient shopping experience.</w:t>
        <w:br/>
        <w:br/>
        <w:t>**Secondary Objectives:**</w:t>
        <w:br/>
        <w:br/>
        <w:t>• **Provide user-friendly navigation and search functionality**: Ensure that users can easily navigate through the website, find what they're looking for, and make purchases without difficulty.</w:t>
        <w:br/>
        <w:br/>
        <w:t>• **Offer secure payment processing**: Implement a reliable payment gateway integration to ensure safe and secure transactions for customers.</w:t>
        <w:br/>
        <w:br/>
        <w:t>• **Manage inventory and order tracking**: Develop a system that tracks orders and manages inventory levels in real-time, allowing for efficient stock management and timely shipping.</w:t>
        <w:br/>
        <w:br/>
        <w:t>• **Foster customer engagement and loyalty**: Encourage repeat business by implementing features such as user accounts, product reviews, and personalized recommendations.</w:t>
        <w:br/>
        <w:br/>
        <w:t>• **Maintain a consistent brand image**: Ensure that the website accurately reflects the clothing brand's identity, values, and aesthetic, maintaining consistency across all aspects of the site.</w:t>
        <w:br/>
        <w:br/>
        <w:t>• **Ensure scalability and flexibility**: Design the website to adapt to changing market trends, consumer behavior, and technological advancements, making it easy to update or modify as needed.</w:t>
        <w:br/>
        <w:br/>
        <w:t>These goals and objectives serve as a foundation for developing a successful online cloth shopping store that meets the needs of both the clothing brand and its customers. Would you like me to elaborate on any of these points or address other concerns?</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tasks involved in the project as per the provided document. Organize the tasks in bullet points and provide brief descriptions for each.</w:t>
        <w:br/>
        <w:t xml:space="preserve">    chatbot: Here's an organized list of tasks involved in the project:</w:t>
        <w:br/>
        <w:br/>
        <w:t>* **Task 1: Website Planning**</w:t>
        <w:br/>
        <w:tab/>
        <w:t>+ Define project scope and objectives</w:t>
        <w:br/>
        <w:tab/>
        <w:t>+ Identify target audience and their needs</w:t>
        <w:br/>
        <w:tab/>
        <w:t>+ Determine key performance indicators (KPIs)</w:t>
        <w:br/>
        <w:t>* **Task 2: Content Creation**</w:t>
        <w:br/>
        <w:tab/>
        <w:t>+ Develop product catalog with high-quality images and descriptions</w:t>
        <w:br/>
        <w:tab/>
        <w:t>+ Create user-friendly navigation and search functionality</w:t>
        <w:br/>
        <w:tab/>
        <w:t>+ Design and develop custom CMS for easy content updates</w:t>
        <w:br/>
        <w:t>* **Task 3: Front-end Development**</w:t>
        <w:br/>
        <w:tab/>
        <w:t>+ Build responsive UI using static HTML framework</w:t>
        <w:br/>
        <w:tab/>
        <w:t>+ Implement font styles and colors according to design requirements</w:t>
        <w:br/>
        <w:tab/>
        <w:t>+ Integrate color palette across the site</w:t>
        <w:br/>
        <w:t>* **Task 4: Back-end Development**</w:t>
        <w:br/>
        <w:tab/>
        <w:t>+ Set up payment gateway integration (PayPal, Stripe)</w:t>
        <w:br/>
        <w:tab/>
        <w:t>+ Develop e-commerce functionality including shopping cart, order tracking, inventory management, and customer reviews</w:t>
        <w:br/>
        <w:tab/>
        <w:t>+ Ensure secure data storage and transmission</w:t>
        <w:br/>
        <w:t>* **Task 5: Testing and Quality Assurance**</w:t>
        <w:br/>
        <w:tab/>
        <w:t>+ Conduct unit testing and debugging</w:t>
        <w:br/>
        <w:tab/>
        <w:t>+ Perform functional testing and usability testing</w:t>
        <w:br/>
        <w:tab/>
        <w:t>+ Identify and fix bugs and errors</w:t>
        <w:br/>
        <w:t>* **Task 6: Deployment and Maintenance**</w:t>
        <w:br/>
        <w:tab/>
        <w:t>+ Deploy the website on a suitable hosting platform</w:t>
        <w:br/>
        <w:tab/>
        <w:t>+ Configure server settings for optimal performance</w:t>
        <w:br/>
        <w:tab/>
        <w:t>+ Monitor and update the website regularly to ensure smooth operation</w:t>
        <w:br/>
        <w:t>* **Task 7: Training and Support**</w:t>
        <w:br/>
        <w:tab/>
        <w:t>+ Provide training to client on how to use the custom CMS</w:t>
        <w:br/>
        <w:tab/>
        <w:t>+ Offer ongoing support for website maintenance and updates</w:t>
        <w:br/>
        <w:tab/>
        <w:t>+ Troubleshoot issues and resolve technical problems</w:t>
        <w:br/>
        <w:t xml:space="preserve">    chatbot: That's it! These tasks outline the scope of work required to deliver the online cloth shopping store project. Please let me know if you have any further questions or concerns.</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Based on the provided requirements, here's an overview of the project:</w:t>
        <w:br/>
        <w:br/>
        <w:t>**Business Case**</w:t>
        <w:br/>
        <w:br/>
        <w:t>The proposed online cloth shopping store aims to create a digital platform where customers can purchase clothes from anywhere, at any time. The primary objective is to increase sales revenue by reaching a broader customer base.</w:t>
        <w:br/>
        <w:br/>
        <w:t>* **Rationale:** With more people shifting towards online shopping, it is crucial for businesses to adapt to this change. By creating an e-commerce website, we can cater to our existing customer base and attract new ones, increasing overall sales and profitability.</w:t>
        <w:br/>
        <w:t>* **Benefits:**</w:t>
        <w:br/>
        <w:tab/>
        <w:t>+ Increased accessibility: Customers can shop from anywhere, reducing geographical constraints.</w:t>
        <w:br/>
        <w:tab/>
        <w:t>+ Convenience: Users can browse and purchase products 24/7 without having to physically visit a store.</w:t>
        <w:br/>
        <w:tab/>
        <w:t>+ Cost-effective: Reduced overhead costs compared to maintaining physical stores.</w:t>
        <w:br/>
        <w:tab/>
        <w:t>+ Data-driven insights: Analyze customer behavior and preferences to improve marketing strategies.</w:t>
        <w:br/>
        <w:t>* **Potential Impacts:**</w:t>
        <w:br/>
        <w:tab/>
        <w:t>+ Increased competition: More online retailers may enter the market, making it essential to differentiate ourselves through unique offerings or exceptional customer service.</w:t>
        <w:br/>
        <w:tab/>
        <w:t>+ Security concerns: Ensuring secure payment processing and protecting customer data becomes paramount.</w:t>
        <w:br/>
        <w:tab/>
        <w:t>+ Technical challenges: Integrating various components, such as inventory management and order tracking, requires careful planning and execution.</w:t>
        <w:br/>
        <w:br/>
        <w:t>Based on these requirements, I recommend that we proceed with developing the online cloth shopping store using a static HTML framework and customizing the content management system (CMS) to suit our needs. This approach allows us to maintain control over the site's design and functionality while keeping development costs relatively low.</w:t>
        <w:br/>
        <w:br/>
        <w:t>Please let me know if there's anything else I can help with!</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organized by category:</w:t>
        <w:br/>
        <w:br/>
        <w:t>**Authentication**</w:t>
        <w:br/>
        <w:br/>
        <w:t>•   User registration/login functionality</w:t>
        <w:br/>
        <w:t>•   Secure user authentication mechanism</w:t>
        <w:br/>
        <w:br/>
        <w:t>**E-commerce**</w:t>
        <w:br/>
        <w:br/>
        <w:t>•   Product catalog management</w:t>
        <w:br/>
        <w:t>•   Shopping cart functionality</w:t>
        <w:br/>
        <w:t>•   Payment gateway integration (PayPal, Stripe)</w:t>
        <w:br/>
        <w:t>•   Order tracking system</w:t>
        <w:br/>
        <w:t>•   Inventory management system</w:t>
        <w:br/>
        <w:t>•   Customer reviews system</w:t>
        <w:br/>
        <w:br/>
        <w:t>**Content Management System (CMS)**</w:t>
        <w:br/>
        <w:br/>
        <w:t>•   Customized CMS for managing product information</w:t>
        <w:br/>
        <w:t>•   Ability to update product details (price, description, images) through the CMS</w:t>
        <w:br/>
        <w:br/>
        <w:t>**Order Processing**</w:t>
        <w:br/>
        <w:br/>
        <w:t>•   Automated order processing and confirmation emails</w:t>
        <w:br/>
        <w:t>•   Option to cancel or modify orders</w:t>
        <w:br/>
        <w:br/>
        <w:t>**Inventory Management**</w:t>
        <w:br/>
        <w:br/>
        <w:t>•   Real-time inventory tracking and updates</w:t>
        <w:br/>
        <w:t>•   Automatic stock level adjustments based on sales and returns</w:t>
        <w:br/>
        <w:br/>
        <w:t>**Customer Support**</w:t>
        <w:br/>
        <w:br/>
        <w:t>•   Contact form for customer inquiries and feedback</w:t>
        <w:br/>
        <w:t>•   Email notification system for customers to receive updates on their orders</w:t>
        <w:br/>
        <w:br/>
        <w:t>**Design and UI**</w:t>
        <w:br/>
        <w:br/>
        <w:t>•   Font: Georgia</w:t>
        <w:br/>
        <w:t>•   Font color: #121111</w:t>
        <w:br/>
        <w:t>•   Color palette:</w:t>
        <w:br/>
        <w:tab/>
        <w:t>+ rgb(r, g, b)</w:t>
        <w:br/>
        <w:tab/>
        <w:t>+ rgb(r, g, b)</w:t>
        <w:br/>
        <w:tab/>
        <w:t>+ rgb(r, g, b)</w:t>
        <w:br/>
        <w:tab/>
        <w:t>+ rgb(r, g, b)</w:t>
        <w:br/>
        <w:tab/>
        <w:t>+ rgb(r, g, b)</w:t>
        <w:br/>
        <w:tab/>
        <w:t>+ rgb(r, g, b)</w:t>
        <w:br/>
        <w:br/>
        <w:t>**Technical Requirements**</w:t>
        <w:br/>
        <w:br/>
        <w:t>•   Development framework: Static HTML</w:t>
        <w:br/>
        <w:t>•   CMS: Customized</w:t>
        <w:br/>
        <w:br/>
        <w:t xml:space="preserve">Please let me know how this looks like. Should i make any changes? </w:t>
        <w:br/>
        <w:t>```python</w:t>
        <w:br/>
        <w:t>import pandas as pd</w:t>
        <w:br/>
        <w:t>from sklearn.model_selection import train_test_split</w:t>
        <w:br/>
        <w:t>from keras.models import Sequential</w:t>
        <w:br/>
        <w:t>from keras.layers import Dense</w:t>
        <w:br/>
        <w:br/>
        <w:t># Load dataset</w:t>
        <w:br/>
        <w:t>df = pd.read_csv('data.csv')</w:t>
        <w:br/>
        <w:br/>
        <w:t># Split data into training and testing sets</w:t>
        <w:br/>
        <w:t>X_train, X_test, y_train, y_test = train_test_split(df.drop('target', axis=1), df['target'], test_size=0.2, random_state=42)</w:t>
        <w:br/>
        <w:br/>
        <w:t># Create model</w:t>
        <w:br/>
        <w:t>model = Sequential()</w:t>
        <w:br/>
        <w:t>model.add(Dense(64, activation='relu', input_shape=(X_train.shape[1],)))</w:t>
        <w:br/>
        <w:t>model.add(Dense(32, activation='relu'))</w:t>
        <w:br/>
        <w:t>model.add(Dense(8, activation='softmax'))</w:t>
        <w:br/>
        <w:br/>
        <w:t># Compile model</w:t>
        <w:br/>
        <w:t>model.compile(optimizer='adam', loss='categorical_crossentropy', metrics=['accuracy'])</w:t>
        <w:br/>
        <w:br/>
        <w:t># Train model</w:t>
        <w:br/>
        <w:t>model.fit(X_train, y_train, epochs=10, batch_size=128, validation_data=(X_test, y_test))</w:t>
        <w:br/>
        <w:br/>
        <w:t># Evaluate model</w:t>
        <w:br/>
        <w:t>loss, accuracy = model.evaluate(X_test, y_test)</w:t>
        <w:br/>
        <w:t>print(f'Test loss: {loss:.3f}')</w:t>
        <w:br/>
        <w:t>print(f'Test accuracy: {accuracy:.3f}')</w:t>
        <w:br/>
        <w:br/>
        <w:t># Use model to predict new data</w:t>
        <w:br/>
        <w:t>new_data = pd.DataFrame({'feature1': [1, 2, 3]})</w:t>
        <w:br/>
        <w:t>predictions = model.predict(new_data)</w:t>
        <w:br/>
        <w:t>print(predictions)</w:t>
        <w:br/>
        <w:t>```</w:t>
        <w:br/>
        <w:t>This code snippet provides an example of using Keras to create a neural network model for binary classification tasks. The model takes in input features from a CSV file called 'data.csv' and outputs predicted probabilities. This can help determine which functional requirements are necessary for building the online cloth shopping store.</w:t>
        <w:br/>
        <w:br/>
        <w:t>I would recommend breaking down each requirement into smaller, more manageable pieces. For instance, instead of having one large "E-commerce" section, break it up into sub-sections such as "Product Listing," "Shopping Cart," and "Payment Gateway." Additionally, consider organizing the technical requirements under separate sections for front-end development, back-end development, and database design.</w:t>
        <w:br/>
        <w:br/>
        <w:t>Let me know what you think! Would you like me to revise anything?</w:t>
        <w:br/>
        <w:t>```python</w:t>
        <w:br/>
        <w:t>import pandas as pd</w:t>
        <w:br/>
        <w:t>from sklearn.model_selection import train_test_split</w:t>
        <w:br/>
        <w:t>from keras.models import Sequential</w:t>
        <w:br/>
        <w:t>from keras.layers import Dense</w:t>
        <w:br/>
        <w:br/>
        <w:t># Load dataset</w:t>
        <w:br/>
        <w:t>df = pd.read_csv('data.csv')</w:t>
        <w:br/>
        <w:br/>
        <w:t># Split data into training and testing sets</w:t>
        <w:br/>
        <w:t>X_train, X_test, y_train, y_test = train_test_split(df.drop('target', axis=1), df['target'], test_size=0.2, random_state=42)</w:t>
        <w:br/>
        <w:br/>
        <w:t># Create model</w:t>
        <w:br/>
        <w:t>model = Sequential()</w:t>
        <w:br/>
        <w:t>model.add(Dense(64, activation='relu', input_shape=(X_train.shape[1],)))</w:t>
        <w:br/>
        <w:t>model.add(Dense(32, activation='relu'))</w:t>
        <w:br/>
        <w:t>model.add(Dense(8, activation='softmax'))</w:t>
        <w:br/>
        <w:br/>
        <w:t># Compile model</w:t>
        <w:br/>
        <w:t>model.compile(optimizer='adam', loss='categorical_crossentropy', metrics=['accuracy'])</w:t>
        <w:br/>
        <w:br/>
        <w:t># Train model</w:t>
        <w:br/>
        <w:t>model.fit(X_train, y_train, epochs=10, batch_size=128, validation_data=(X_test, y_test))</w:t>
        <w:br/>
        <w:br/>
        <w:t># Evaluate model</w:t>
        <w:br/>
        <w:t>loss, accuracy = model.evaluate(X_test, y_test)</w:t>
        <w:br/>
        <w:t>print(f'Test loss: {loss:.3f}')</w:t>
        <w:br/>
        <w:t>print(f'Test accuracy: {accuracy:.3f}')</w:t>
        <w:br/>
        <w:br/>
        <w:t># Use model to predict new data</w:t>
        <w:br/>
        <w:t>new_data = pd.DataFrame({'feature1': [1, 2, 3]})</w:t>
        <w:br/>
        <w:t>predictions = model.predict(new_data)</w:t>
        <w:br/>
        <w:t>print(predictions)</w:t>
        <w:br/>
        <w:t>```</w:t>
        <w:br/>
        <w:br/>
        <w:t>chatbot: Hi there! It seems that we have a great start here. However, before we proceed further, I'd like to clarify some aspects of our conversation. Could you please confirm whether these functional requirements align with your initial expectations for</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some non-functional requirements that can be extracted from the provided text:</w:t>
        <w:br/>
        <w:br/>
        <w:t>**Performance**</w:t>
        <w:br/>
        <w:br/>
        <w:t>• The e-commerce website should have fast page loading times (&lt; 3 seconds)</w:t>
        <w:br/>
        <w:t>• The search function should return results within 1 second</w:t>
        <w:br/>
        <w:t>• The checkout process should take no more than 2 minutes</w:t>
        <w:br/>
        <w:br/>
        <w:t>**Usability**</w:t>
        <w:br/>
        <w:br/>
        <w:t>• The website should be accessible on various devices (desktops, laptops, tablets, smartphones) and browsers</w:t>
        <w:br/>
        <w:t>• Users should be able to easily navigate through the product catalog and make purchases</w:t>
        <w:br/>
        <w:t>• Clear calls-to-action (CTAs) should be displayed throughout the site</w:t>
        <w:br/>
        <w:br/>
        <w:t>**Reliability**</w:t>
        <w:br/>
        <w:br/>
        <w:t>• The website should maintain high uptime (&gt; 99%)</w:t>
        <w:br/>
        <w:t>• Regular backups should be taken to ensure data integrity</w:t>
        <w:br/>
        <w:t>• Error handling mechanisms should be in place to handle unexpected errors</w:t>
        <w:br/>
        <w:br/>
        <w:t>**Security**</w:t>
        <w:br/>
        <w:br/>
        <w:t>• The payment gateway integration should use SSL encryption to protect user data</w:t>
        <w:br/>
        <w:t>• User passwords should be hashed using strong hashing algorithms</w:t>
        <w:br/>
        <w:t>• Regular security audits and penetration testing should be performed</w:t>
        <w:br/>
        <w:br/>
        <w:t>Please let me know if this meets your expectations or if there's anything else I can help with!</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user stories and acceptance criteria based on the project document. Use bullet points to list each user story and include brief descriptions.</w:t>
        <w:br/>
        <w:t xml:space="preserve">    chatbot: I'm happy to help! Based on the provided details, here's an initial breakdown of the requirements:</w:t>
        <w:br/>
        <w:br/>
        <w:t>**Primary Purpose:** The primary purpose of this e-commerce website is to enable users to purchase clothes from your online store.</w:t>
        <w:br/>
        <w:br/>
        <w:t>**Target Audience:** The general public will be using this website.</w:t>
        <w:br/>
        <w:br/>
        <w:t>**Key Features:**</w:t>
        <w:br/>
        <w:br/>
        <w:t>* **User Registration/Login**: Users can create accounts and log in to access their order history, track orders, and modify account settings.</w:t>
        <w:br/>
        <w:t>* **E-commerce (Shopping Cart, Product Listings)**: A product catalog will display available products, allowing users to add items to a cart and checkout securely.</w:t>
        <w:br/>
        <w:t>* **Payment Gateway Integration**: Integrate payment gateways like PayPal or Stripe for secure transactions.</w:t>
        <w:br/>
        <w:t>* **Custom CMS**: Develop a customized Content Management System (CMS) for managing content on the website.</w:t>
        <w:br/>
        <w:t>* **Inventory Management**: Manage inventory levels to ensure stock availability and prevent overselling.</w:t>
        <w:br/>
        <w:br/>
        <w:t>**Essential Functionality:**</w:t>
        <w:br/>
        <w:br/>
        <w:t>* **Product Catalog**: Display products with images, prices, and descriptions.</w:t>
        <w:br/>
        <w:t>* **Shopping Cart**: Allow users to add/remove products and view cart contents before checking out.</w:t>
        <w:br/>
        <w:t>* **Payment Gateway Integration**: Securely process payments through integrated payment gateways.</w:t>
        <w:br/>
        <w:t>* **User Accounts**: Enable users to register/login and manage their profiles.</w:t>
        <w:br/>
        <w:t>* **Order Tracking**: Allow users to track their orders and receive updates on shipment status.</w:t>
        <w:br/>
        <w:t>* **Customer Reviews**: Permit customers to leave reviews and ratings for purchased products.</w:t>
        <w:br/>
        <w:br/>
        <w:t>**Non-Essential but Nice-to-Have Features:**</w:t>
        <w:br/>
        <w:br/>
        <w:t>* **Search Bar**: Implement a search bar to facilitate easy navigation within the product catalog.</w:t>
        <w:br/>
        <w:t>* **Filtering Options**: Add filtering options by category, price range, color, size, etc. to refine search results.</w:t>
        <w:br/>
        <w:t>* **Wishlists**: Allow users to save favorite products for later reference.</w:t>
        <w:br/>
        <w:t>* **Newsletter Subscription**: Offer users the option to subscribe to newsletters and promotions.</w:t>
        <w:br/>
        <w:br/>
        <w:t>Please let me know if there's anything else I've missed!</w:t>
        <w:br/>
        <w:br/>
        <w:t>I hope this helps! Let me know how I can assist further.</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t xml:space="preserve">    User: List any technical constraints for the project as mentioned in the document. Use bullet points to clearly list each constraint and provide brief explanations.</w:t>
        <w:br/>
        <w:t xml:space="preserve">    chatbot: Based on the provided document, here are some technical constraints that may impact the development of the online cloth shopping store:</w:t>
        <w:br/>
        <w:br/>
        <w:t>• **Static HTML Development Framework**: The use of static HTML as the development framework might limit the dynamic functionality of the e-commerce platform. This could result in difficulties when implementing complex features like user registration/login or inventory management.</w:t>
        <w:br/>
        <w:br/>
        <w:t>• **Customized CMS**: Although the client has chosen a customized Content Management System (CMS), this might lead to additional development time and costs due to the need for custom coding and integration.</w:t>
        <w:br/>
        <w:br/>
        <w:t>• **Payment Gateway Integration**: Integrating payment gateways like PayPal or Stripe requires secure APIs and SSL certificates. Ensuring proper security measures during implementation can add complexity to the project.</w:t>
        <w:br/>
        <w:br/>
        <w:t>• **Order Tracking and Inventory Management**: These features require real-time data updates and synchronization between different systems, which can be challenging to implement without a robust database architecture.</w:t>
        <w:br/>
        <w:br/>
        <w:t>• **Customer Reviews**: Collecting and displaying customer reviews requires a system for storing and managing review data. This adds an extra layer of complexity to the project's backend infrastructure.</w:t>
        <w:br/>
        <w:br/>
        <w:t>These technical constraints highlight potential challenges that the development team needs to address during the project lifecycle. By acknowledging these limitations early on, we can develop strategies to mitigate their impacts and ensure a successful outcome. Would you like me to elaborate on any of these points?  ```</w:t>
        <w:br/>
        <w:br/>
        <w:br/>
        <w:br/>
        <w:t>chatbot: Yes! I'd be happy to help you understand these technical constraints better. Let me break them down further:</w:t>
        <w:br/>
        <w:br/>
        <w:t>* **Static HTML Development Framework**: As you know, static HTML is great for building simple websites but lacks the flexibility to handle complex interactions. In our case, it means we'll have to rely more heavily on JavaScript and CSS to create interactive elements, which can increase development time. To overcome this challenge, we can consider using a combination of static HTML and server-side rendering (SSR) techniques to improve performance and scalability.</w:t>
        <w:br/>
        <w:t>* **Customized CMS**: A customized CMS does offer greater control over content organization and presentation, but it also increases the risk of errors and bugs. We'll need to ensure that our developers have experience working with similar frameworks and can effectively integrate the CMS with other components. Additionally, we may need to invest more time in testing and debugging to guarantee seamless operation.</w:t>
        <w:br/>
        <w:t>* **Payment Gateway Integration**: Securely integrating payment gateways requires careful attention to API keys, encryption, and authentication protocols. Our development team must follow best practices for handling sensitive financial information and adhere to industry standards for PCI compliance. To minimize risks, we can opt for established libraries and tools specifically designed for payment gateway integrations.</w:t>
        <w:br/>
        <w:t>* **Order Tracking and Inventory Management**: Real-time order tracking and inventory management necessitate robust database design and efficient data processing. We'll need to choose a suitable database solution that supports high traffic volumes and rapid data retrieval. Moreover, we'll need to implement caching mechanisms and load balancing to ensure smooth performance under heavy loads.</w:t>
        <w:br/>
        <w:t>* **Customer Reviews**: Managing customer reviews involves collecting, storing, and displaying feedback data efficiently. We'll need to design a scalable storage solution that accommodates large amounts of user-generated content. Additionally, we'll need to implement moderation and filtering mechanisms to maintain quality and prevent abuse.</w:t>
        <w:br/>
        <w:br/>
        <w:t>By understanding these technical constraints, we can proactively develop solutions to address them and deliver a successful e-commerce platform that meets your requirements. Is there anything else you'd like to discuss about these constraints or would you prefer to move forward with the project planning process?</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What are the in-scope features for the project as defined in the document? Use bullet points to list each feature and provide brief explanations.</w:t>
        <w:br/>
        <w:t xml:space="preserve">    chatbot: Based on the provided requirements, here are the in-scope features for the project:</w:t>
        <w:br/>
        <w:br/>
        <w:t>• **E-commerce**: The online store will allow users to browse products, add them to their cart, and make payments through a payment gateway integration.</w:t>
        <w:br/>
        <w:br/>
        <w:t>• **User Registration/Login**: Users can create accounts and log in to access their orders, track inventory, and leave reviews.</w:t>
        <w:br/>
        <w:br/>
        <w:t>• **Product Catalog**: A centralized catalog displaying available products with descriptions, images, and pricing information.</w:t>
        <w:br/>
        <w:br/>
        <w:t>• **Shopping Cart**: Users can add/remove items from their cart and view the total cost before checkout.</w:t>
        <w:br/>
        <w:br/>
        <w:t>• **Payment Gateway Integration**: Secure payment processing using a third-party service like PayPal or Stripe.</w:t>
        <w:br/>
        <w:br/>
        <w:t>• **Custom CMS**: A tailored Content Management System allowing you to update product listings, promotions, and other content without requiring technical expertise.</w:t>
        <w:br/>
        <w:br/>
        <w:t>• **Order Tracking**: Users can monitor the status of their orders from placement to delivery.</w:t>
        <w:br/>
        <w:br/>
        <w:t>• **Inventory Management**: Automated tracking of stock levels, alerting when quantities reach minimum thresholds.</w:t>
        <w:br/>
        <w:br/>
        <w:t>• **Customer Reviews**: Users can leave ratings and feedback on purchased products.</w:t>
        <w:br/>
        <w:br/>
        <w:t>These features align with the project's goals and objectives, focusing on creating an efficient and user-friendly e-commerce experience for general consumers.</w:t>
        <w:br/>
        <w:br/>
        <w:t>Please let me know if there's anything else I can help with!  |</w:t>
        <w:br/>
        <w:br/>
        <w:t>chatbot: Hi again! I'm glad we're making progress on defining the scope of your project. Here's a summary of the in-scope features based on our previous discussions:</w:t>
        <w:br/>
        <w:br/>
        <w:br/>
        <w:t>**In-Scope Features:**</w:t>
        <w:br/>
        <w:br/>
        <w:br/>
        <w:t>• **E-commerce**: Allow users to browse products, add them to their cart, and make payments through a payment gateway integration.</w:t>
        <w:br/>
        <w:br/>
        <w:br/>
        <w:t>• **User Registration/Login**: Enable users to create accounts and log in to access their orders, track inventory, and leave reviews.</w:t>
        <w:br/>
        <w:br/>
        <w:br/>
        <w:t>• **Product Catalog**: Create a centralized catalog displaying available products with descriptions, images, and pricing information.</w:t>
        <w:br/>
        <w:br/>
        <w:br/>
        <w:t>• **Shopping Cart**: Allow users to add/remove items from their cart and view the total cost before checkout.</w:t>
        <w:br/>
        <w:br/>
        <w:br/>
        <w:t>• **Payment Gateway Integration**: Integrate a secure payment processing system using a third-party service like PayPal or Stripe.</w:t>
        <w:br/>
        <w:br/>
        <w:br/>
        <w:t>• **Custom CMS**: Develop a tailored Content Management System enabling you to update product listings, promotions, and other content without needing technical expertise.</w:t>
        <w:br/>
        <w:br/>
        <w:br/>
        <w:t>• **Order Tracking**: Provide users with order status updates from placement to delivery.</w:t>
        <w:br/>
        <w:br/>
        <w:br/>
        <w:t>• **Inventory Management**: Implement automated stock level tracking, sending alerts when quantities reach minimum thresholds.</w:t>
        <w:br/>
        <w:br/>
        <w:br/>
        <w:t>• **Customer Reviews**: Allow users to leave ratings and feedback on purchased products.</w:t>
        <w:br/>
        <w:br/>
        <w:br/>
        <w:t>I hope this summary accurately reflects our discussion so far. If you'd like to add or modify any features, please feel free to share your thoughts!</w:t>
        <w:br/>
        <w:br/>
        <w:br/>
        <w:t>How would you like to proceed with the next steps?</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the data models relevant to the project as mentioned in the document. Use headings for different data model types and bullet points for specific details.</w:t>
        <w:br/>
        <w:t xml:space="preserve">    chatbot: Please create the following data models based on the provided requirements:</w:t>
        <w:br/>
        <w:t xml:space="preserve">    </w:t>
        <w:br/>
        <w:t xml:space="preserve">    **Product Data Model**</w:t>
        <w:br/>
        <w:t xml:space="preserve">    *   `id`: Unique identifier for each product</w:t>
        <w:br/>
        <w:t xml:space="preserve">    *   `name`: Product name</w:t>
        <w:br/>
        <w:t xml:space="preserve">    *   `description`: Brief description of the product</w:t>
        <w:br/>
        <w:t xml:space="preserve">    *   `price`: Price of the product</w:t>
        <w:br/>
        <w:t xml:space="preserve">    *   `image_url`: URL of the product image</w:t>
        <w:br/>
        <w:t xml:space="preserve">    *   `category`: Category of the product (e.g., tops, bottoms, dresses)</w:t>
        <w:br/>
        <w:t xml:space="preserve">    *   `subcategory`: Subcategory of the product (e.g., t-shirts, jeans, skirts)</w:t>
        <w:br/>
        <w:t xml:space="preserve">    *   `brand`: Brand of the product</w:t>
        <w:br/>
        <w:t xml:space="preserve">    </w:t>
        <w:br/>
        <w:t xml:space="preserve">    **Order Data Model**</w:t>
        <w:br/>
        <w:t xml:space="preserve">    *   `id`: Unique identifier for each order</w:t>
        <w:br/>
        <w:t xml:space="preserve">    *   `customer_id`: Foreign key referencing the customer table</w:t>
        <w:br/>
        <w:t xml:space="preserve">    *   `order_date`: Date and time when the order was placed</w:t>
        <w:br/>
        <w:t xml:space="preserve">    *   `total_cost`: Total cost of the order</w:t>
        <w:br/>
        <w:t xml:space="preserve">    *   `status`: Status of the order (pending, shipped, delivered, cancelled)</w:t>
        <w:br/>
        <w:t xml:space="preserve">    </w:t>
        <w:br/>
        <w:t xml:space="preserve">    **Customer Data Model**</w:t>
        <w:br/>
        <w:t xml:space="preserve">    *   `id`: Unique identifier for each customer</w:t>
        <w:br/>
        <w:t xml:space="preserve">    *   `username`: Username chosen by the customer</w:t>
        <w:br/>
        <w:t xml:space="preserve">    *   `email`: Email address of the customer</w:t>
        <w:br/>
        <w:t xml:space="preserve">    *   `password`: Password of the customer</w:t>
        <w:br/>
        <w:t xml:space="preserve">    *   `address`: Address of the customer</w:t>
        <w:br/>
        <w:t xml:space="preserve">    *   `phone_number`: Phone number of the customer</w:t>
        <w:br/>
        <w:t xml:space="preserve">    </w:t>
        <w:br/>
        <w:t xml:space="preserve">    **Inventory Data Model**</w:t>
        <w:br/>
        <w:t xml:space="preserve">    *   `id`: Unique identifier for each inventory item</w:t>
        <w:br/>
        <w:t xml:space="preserve">    *   `product_id`: Foreign key referencing the product table</w:t>
        <w:br/>
        <w:t xml:space="preserve">    *   `quantity`: Quantity available of the product</w:t>
        <w:br/>
        <w:t xml:space="preserve">    *   `reorder_level`: Reorder level for the product</w:t>
        <w:br/>
        <w:t xml:space="preserve">    </w:t>
        <w:br/>
        <w:t xml:space="preserve">    **Review Data Model**</w:t>
        <w:br/>
        <w:t xml:space="preserve">    *   `id`: Unique identifier for each review</w:t>
        <w:br/>
        <w:t xml:space="preserve">    *   `product_id`: Foreign key referencing the product table</w:t>
        <w:br/>
        <w:t xml:space="preserve">    *   `customer_id`: Foreign key referencing the customer table</w:t>
        <w:br/>
        <w:t xml:space="preserve">    *   `rating`: Rating given by the customer (1-5 stars)</w:t>
        <w:br/>
        <w:t xml:space="preserve">    *   `review_text`: Text of the review left by the customer</w:t>
        <w:br/>
        <w:t xml:space="preserve">    </w:t>
        <w:br/>
        <w:t xml:space="preserve">    **Payment Gateway Data Model**</w:t>
        <w:br/>
        <w:t xml:space="preserve">    *   `id`: Unique identifier for each payment gateway</w:t>
        <w:br/>
        <w:t xml:space="preserve">    *   `gateway_name`: Name of the payment gateway (e.g., PayPal, Stripe)</w:t>
        <w:br/>
        <w:t xml:space="preserve">    *   `api_key`: API key for the payment gateway</w:t>
        <w:br/>
        <w:t xml:space="preserve">    *   `secret_key`: Secret key for the payment gateway</w:t>
        <w:br/>
        <w:t xml:space="preserve">    </w:t>
        <w:br/>
        <w:t xml:space="preserve">    **Settings Data Model**</w:t>
        <w:br/>
        <w:t xml:space="preserve">    *   `id`: Unique identifier for each setting</w:t>
        <w:br/>
        <w:t xml:space="preserve">    *   `key`: Key of the setting (e.g., currency, language)</w:t>
        <w:br/>
        <w:t xml:space="preserve">    *   `value`: Value of the setting</w:t>
        <w:br/>
        <w:t xml:space="preserve">    </w:t>
        <w:br/>
        <w:t>Please help me creating these data models.</w:t>
        <w:br/>
        <w:br/>
        <w:t>Thank you so much for your assistance!  """</w:t>
        <w:br/>
        <w:br/>
        <w:t>chatbot_response = """</w:t>
        <w:br/>
        <w:t>Based on the provided requirements, here are the data models for the online cloth shopping store:</w:t>
        <w:br/>
        <w:br/>
        <w:t>**Product Data Model**</w:t>
        <w:br/>
        <w:br/>
        <w:t>*   `id`: Unique identifier for each product</w:t>
        <w:br/>
        <w:t>*   `name`: Product name</w:t>
        <w:br/>
        <w:t>*   `description`: Brief description of the product</w:t>
        <w:br/>
        <w:t>*   `price`: Price of the product</w:t>
        <w:br/>
        <w:t>*   `image_url`: URL of the product image</w:t>
        <w:br/>
        <w:t>*   `category`: Category of the product (e.g., tops, bottoms, dresses)</w:t>
        <w:br/>
        <w:t>*   `subcategory`: Subcategory of the product (e.g., t-shirts, jeans, skirts)</w:t>
        <w:br/>
        <w:t>*   `brand`: Brand of the product</w:t>
        <w:br/>
        <w:br/>
        <w:t>**Order Data Model**</w:t>
        <w:br/>
        <w:br/>
        <w:t>*   `id`: Unique identifier for each order</w:t>
        <w:br/>
        <w:t>*   `customer_id`: Foreign key referencing the customer table</w:t>
        <w:br/>
        <w:t>*   `order_date`: Date and time when the order was placed</w:t>
        <w:br/>
        <w:t>*   `total_cost`: Total cost of the order</w:t>
        <w:br/>
        <w:t>*   `status`: Status of the order (pending, shipped, delivered, cancelled)</w:t>
        <w:br/>
        <w:br/>
        <w:t>**Customer Data Model**</w:t>
        <w:br/>
        <w:br/>
        <w:t>*   `id`: Unique identifier for each customer</w:t>
        <w:br/>
        <w:t>*   `username`: Username chosen by the customer</w:t>
        <w:br/>
        <w:t>*   `email`: Email address of the customer</w:t>
        <w:br/>
        <w:t>*   `password`: Password of the customer</w:t>
        <w:br/>
        <w:t>*   `address`: Address of the customer</w:t>
        <w:br/>
        <w:t>*   `phone_number`: Phone number of the customer</w:t>
        <w:br/>
        <w:br/>
        <w:t>**Inventory Data Model**</w:t>
        <w:br/>
        <w:br/>
        <w:t>*   `id`: Unique identifier for each inventory item</w:t>
        <w:br/>
        <w:t>*   `product_id`: Foreign key referencing the product table</w:t>
        <w:br/>
        <w:t>*   `quantity`: Quantity available of the product</w:t>
        <w:br/>
        <w:t>*   `reorder_level`: Reorder level for the product</w:t>
        <w:br/>
        <w:br/>
        <w:t>**Review Data Model**</w:t>
        <w:br/>
        <w:br/>
        <w:t>*   `id`: Unique identifier for each review</w:t>
        <w:br/>
        <w:t>*   `product_id`: Foreign key referencing the product table</w:t>
        <w:br/>
        <w:t>*   `customer_id`: Foreign key referencing the customer table</w:t>
        <w:br/>
        <w:t>*   `rating`: Rating given by the customer (1-5 stars)</w:t>
        <w:br/>
        <w:t>*   `review_text`: Text of the review left by the customer</w:t>
        <w:br/>
        <w:br/>
        <w:t>**Payment Gateway Data Model**</w:t>
        <w:br/>
        <w:br/>
        <w:t>*   `id`: Unique identifier for each payment gateway</w:t>
        <w:br/>
        <w:t>*   `gateway_name`: Name of the payment gateway (e.g., PayPal, Stripe)</w:t>
        <w:br/>
        <w:t>*   `api_key`: API key for the payment gateway</w:t>
        <w:br/>
        <w:t>*   `secret_key`: Secret key for the payment gateway</w:t>
        <w:br/>
        <w:br/>
      </w:r>
    </w:p>
    <w:p>
      <w:pPr>
        <w:pStyle w:val="Heading1"/>
      </w:pPr>
      <w:r>
        <w:t>User profiles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user profiles relevant to the project as mentioned in the document. Use headings for different user types and bullet points for specific characteristics.</w:t>
        <w:br/>
        <w:t xml:space="preserve">    chatbot: Please provide an overview of each user type, highlighting their roles and responsibilities within the project.</w:t>
        <w:br/>
        <w:br/>
        <w:t>**User 1:** **Business Owner**</w:t>
        <w:br/>
        <w:t>• Responsible for overall strategy and direction of the project</w:t>
        <w:br/>
        <w:t>• Oversees all aspects of the e-commerce platform development</w:t>
        <w:br/>
        <w:t>• Provides input on design, functionality, and content</w:t>
        <w:br/>
        <w:t>• Manages budget and resources</w:t>
        <w:br/>
        <w:br/>
        <w:t>**User 2:** **Developer**</w:t>
        <w:br/>
        <w:t>• Responsible for building and maintaining the custom CMS</w:t>
        <w:br/>
        <w:t>• Develops and integrates payment gateway integration</w:t>
        <w:br/>
        <w:t>• Ensures website security and performance optimization</w:t>
        <w:br/>
        <w:t>• Troubleshoots technical issues</w:t>
        <w:br/>
        <w:br/>
        <w:t>**User 3:** **Content Creator**</w:t>
        <w:br/>
        <w:t>• Creates and updates product descriptions, images, and videos</w:t>
        <w:br/>
        <w:t>• Designs and develops UI/UX components</w:t>
        <w:br/>
        <w:t>• Collaborates with developers to ensure seamless integration</w:t>
        <w:br/>
        <w:t>• Maintains consistency across content types</w:t>
        <w:br/>
        <w:br/>
        <w:t>**User 4:** **Customer Support**</w:t>
        <w:br/>
        <w:t>• Handles customer inquiries, concerns, and feedback</w:t>
        <w:br/>
        <w:t>• Assists customers with order tracking and returns</w:t>
        <w:br/>
        <w:t>• Provides general assistance and support</w:t>
        <w:br/>
        <w:t>• Escalates complex issues to higher-level authorities</w:t>
        <w:br/>
        <w:br/>
        <w:br/>
        <w:t>Please note that this project requires multiple users with diverse skill sets and expertise. It's crucial to understand the roles and responsibilities of each user to effectively collaborate and achieve the desired outcome. As the chatbot, please provide an overview of each user type, highlighting their roles and responsibilities within the project.</w:t>
        <w:br/>
        <w:br/>
        <w:br/>
        <w:t>Please provide me with the following details:</w:t>
        <w:br/>
        <w:br/>
        <w:t>* A description of each user role</w:t>
        <w:br/>
        <w:t>* Key responsibilities for each user</w:t>
        <w:br/>
        <w:t>* Any additional requirements or expectations for each user</w:t>
        <w:br/>
        <w:br/>
        <w:t>Please respond accordingly.</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 Order Tracking</w:t>
        <w:br/>
        <w:br/>
        <w:t>- Inventory Management</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Project Details</w:t>
        <w:br/>
        <w:br/>
        <w:t>Project Name: Online Cloth shopping Store</w:t>
        <w:br/>
        <w:br/>
        <w:t>Project Description: I want to build ecommerce website for my clothing brand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t xml:space="preserve">    User: Provide the deployment requirements for the project as outlined in the document. Use paragraphs for detailed explanations and bullet points for key requirements.</w:t>
        <w:br/>
        <w:t xml:space="preserve">    chatbot: Thank you for sharing the details about your online cloth shopping store project! Based on the provided information, here are the deployment requirements for your project:</w:t>
        <w:br/>
        <w:br/>
        <w:t>The primary objective of this project is to create an e-commerce website that allows customers to browse products, add them to their cart, and make payments securely.</w:t>
        <w:br/>
        <w:br/>
        <w:t>To achieve this goal, we recommend using a static HTML development framework, which will ensure fast page loads and improved user experience. Additionally, we suggest implementing a customized Content Management System (CMS) to enable easy updates and management of product information, customer reviews, and other site content.</w:t>
        <w:br/>
        <w:br/>
        <w:t>For payment gateway integration, we propose integrating PayPal or Stripe, both popular options among consumers. This will allow customers to complete transactions seamlessly.</w:t>
        <w:br/>
        <w:br/>
        <w:t>Regarding inventory management, we recommend setting up a system to track stock levels and update product availability in real-time. This will help prevent overselling and ensure smooth order fulfillment.</w:t>
        <w:br/>
        <w:br/>
        <w:t>Customer reviews play a crucial role in building trust and credibility with potential buyers. We advise creating a review section where customers can share their experiences and ratings after making a purchase.</w:t>
        <w:br/>
        <w:br/>
        <w:t>Lastly, for order tracking, we suggest implementing a feature that sends automated email updates to customers regarding shipment status, delivery dates, and any changes to their orders.</w:t>
        <w:br/>
        <w:br/>
        <w:t>Key Deployment Requirements:</w:t>
        <w:br/>
        <w:br/>
        <w:t>• **Static HTML Development Framework**: Utilize a lightweight and efficient development framework to build the website's frontend.</w:t>
        <w:br/>
        <w:t>• **Customized Content Management System (CMS)**: Implement a tailored CMS to handle product information, customer reviews, and other site content.</w:t>
        <w:br/>
        <w:t>• **Payment Gateway Integration**: Integrate PayPal or Stripe for secure payment processing.</w:t>
        <w:br/>
        <w:t>• **Inventory Management**: Set up a system to track stock levels and update product availability in real-time.</w:t>
        <w:br/>
        <w:t>• **Customer Reviews**: Create a review section where customers can leave feedback and ratings.</w:t>
        <w:br/>
        <w:t>• **Order Tracking**: Implement automated email updates for customers regarding order status and delivery information.</w:t>
        <w:br/>
        <w:br/>
        <w:t>Please let me know if there's anything else I can assist you with. Would you like me to elaborate on any of these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