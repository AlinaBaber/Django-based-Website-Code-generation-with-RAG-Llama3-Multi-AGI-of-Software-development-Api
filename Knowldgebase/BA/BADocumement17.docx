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"Electric Store".</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Hi! Based on the provided project details, here's an overview of the Electric Store project:</w:t>
        <w:br/>
        <w:br/>
        <w:t>Background:</w:t>
        <w:br/>
        <w:t>The Electric Store aims to create an online platform that allows customers to purchase electronic and electrical products conveniently. The project involves designing and developing an e-commerce website using the Django framework.</w:t>
        <w:br/>
        <w:br/>
        <w:t>Purpose:</w:t>
        <w:br/>
        <w:t>The primary objective of this project is to establish an online store where users can browse, select, and purchase various electronic and electrical products. This will enable customers to shop from anywhere, at any time, making it easier for them to access their desired products.</w:t>
        <w:br/>
        <w:br/>
        <w:t>Scope:</w:t>
        <w:br/>
        <w:t>The Electric Store project encompasses several critical components, including user registration/login, product listings, payment gateway integration, custom CMS, inventory management, order tracking, customer reviews, and shopping cart functionality. These elements will work together seamlessly to ensure a smooth and enjoyable user experience.</w:t>
        <w:br/>
        <w:br/>
        <w:t>Key Highlights:</w:t>
        <w:br/>
        <w:br/>
        <w:t>• **E-commerce Platform**: The Electric Store will operate as an e-commerce platform, allowing customers to purchase products online.</w:t>
        <w:br/>
        <w:t>• **Target Audience**: The general public will be the primary target audience for this project.</w:t>
        <w:br/>
        <w:t>• **Content Management System (CMS)**: A customized CMS will be used to manage content on the website.</w:t>
        <w:br/>
        <w:t>• **Payment Gateway Integration**: PayPal and/or Stripe will be integrated as payment gateways to facilitate secure transactions.</w:t>
        <w:br/>
        <w:t>• **Inventory Management**: Effective inventory management will be crucial to ensure timely delivery of products to customers.</w:t>
        <w:br/>
        <w:t>• **Order Tracking**: Customers will have the ability to track their orders in real-time, keeping them informed about the status of their purchases.</w:t>
        <w:br/>
        <w:t>• **Customer Reviews**: Users will be able to leave feedback and ratings after purchasing products, helping other customers make more informed decisions.</w:t>
        <w:br/>
        <w:t>• **Shopping Cart Functionality**: The website will feature a shopping cart system that enables users to add multiple items to their cart and checkout easily.</w:t>
        <w:br/>
        <w:br/>
        <w:t>Design Requirements:</w:t>
        <w:br/>
        <w:br/>
        <w:t>• **Font**: Georgia font will be used throughout the website.</w:t>
        <w:br/>
        <w:t>• **Font Color**: The main font color will be #1d1b1b.</w:t>
        <w:br/>
        <w:t>• **Color Palette**: A range of colors will be selected for the website, including rgb(r, g, b) values.</w:t>
        <w:br/>
        <w:br/>
        <w:t>Technical Requirements:</w:t>
        <w:br/>
        <w:br/>
        <w:t>• **Development Framework**: The Django framework will be used to develop the Electric Store website.</w:t>
        <w:br/>
        <w:t>• **Customized Content Management System (CMS)**: A customized CMS will be developed to meet the unique needs of the Electric Store project.</w:t>
        <w:br/>
        <w:br/>
        <w:t>Please let me know if there's anything else I can help you with!</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project details provided, here are the project goals and objectives:</w:t>
        <w:br/>
        <w:br/>
        <w:t>**Primary Goals**</w:t>
        <w:br/>
        <w:br/>
        <w:t>* To design and develop an e-commerce website that allows users to browse and purchase electronic and electrical products online.</w:t>
        <w:br/>
        <w:t>* To create a user-friendly interface that provides a seamless shopping experience for general consumers.</w:t>
        <w:br/>
        <w:br/>
        <w:t>**Objectives**</w:t>
        <w:br/>
        <w:br/>
        <w:t>• **E-commerce Functionality**: Implement a robust e-commerce platform that enables users to register/login, view product listings, add items to their cart, and make payments using various payment gateways (e.g., PayPal, Stripe).</w:t>
        <w:br/>
        <w:t>• **Content Management System (CMS)**: Develop a customized CMS that allows the owner to easily update product descriptions, images, and other content without requiring extensive technical expertise.</w:t>
        <w:br/>
        <w:t>• **Product Catalog**: Design and implement a product catalog system that showcases electronic and electrical products, including filtering, sorting, and search functionality.</w:t>
        <w:br/>
        <w:t>• **Inventory Management**: Integrate inventory management capabilities to track stock levels, monitor orders, and prevent overselling or underselling.</w:t>
        <w:br/>
        <w:t>• **Order Tracking**: Implement order tracking functionality that keeps customers informed about the status of their orders, from processing to delivery.</w:t>
        <w:br/>
        <w:t>• **Customer Reviews**: Allow customers to leave reviews and ratings for purchased products, enhancing transparency and building trust within the community.</w:t>
        <w:br/>
        <w:t>• **Security and Scalability**: Ensure the website's security by implementing robust measures against common web vulnerabilities and scaling it to handle increased traffic and sales volume.</w:t>
        <w:br/>
        <w:t>• **Responsive Design**: Create a responsive design that adapts seamlessly across various devices and screen sizes, providing an optimal viewing experience for all users.</w:t>
        <w:br/>
        <w:t>• **Integration with Third-Party Services**: Integrate necessary third-party services, such as social media platforms, email marketing tools, and analytics software, to enhance the overall user experience and improve business insights.</w:t>
        <w:br/>
        <w:br/>
        <w:t>These objectives aim to achieve a high-quality e-commerce website that meets the needs of both the business and its customers, ultimately driving growth and revenue through efficient operations and customer satisfaction.</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Here's an organized list of tasks based on the provided project details:</w:t>
        <w:br/>
        <w:br/>
        <w:t>* **Project Setup**</w:t>
        <w:br/>
        <w:tab/>
        <w:t>+ Set up the project structure using Django framework</w:t>
        <w:br/>
        <w:tab/>
        <w:t>+ Configure necessary settings and configurations</w:t>
        <w:br/>
        <w:tab/>
        <w:t>+ Create required databases and models</w:t>
        <w:br/>
        <w:t>* **E-commerce Functionality**</w:t>
        <w:br/>
        <w:tab/>
        <w:t>+ Implement user registration and login functionality</w:t>
        <w:br/>
        <w:tab/>
        <w:t>+ Develop shopping cart feature</w:t>
        <w:br/>
        <w:tab/>
        <w:t>+ Integrate payment gateway (PayPal or Stripe)</w:t>
        <w:br/>
        <w:tab/>
        <w:t>+ Manage product listings and catalog</w:t>
        <w:br/>
        <w:tab/>
        <w:t>+ Implement order tracking and inventory management</w:t>
        <w:br/>
        <w:tab/>
        <w:t>+ Allow customer reviews and ratings</w:t>
        <w:br/>
        <w:t>* **Content Management System (CMS)**</w:t>
        <w:br/>
        <w:tab/>
        <w:t>+ Design and develop custom CMS for managing website content</w:t>
        <w:br/>
        <w:tab/>
        <w:t>+ Implement user-friendly interface for easy content updates</w:t>
        <w:br/>
        <w:tab/>
        <w:t>+ Ensure seamless integration with existing website features</w:t>
        <w:br/>
        <w:t>* **Design and UI/UX**</w:t>
        <w:br/>
        <w:tab/>
        <w:t>+ Choose font family (Georgia) and color palette (provided RGB values)</w:t>
        <w:br/>
        <w:tab/>
        <w:t>+ Design responsive layout for desktop and mobile devices</w:t>
        <w:br/>
        <w:tab/>
        <w:t>+ Implement visual design elements (icons, images, etc.)</w:t>
        <w:br/>
        <w:tab/>
        <w:t>+ Conduct usability testing and iterate on design improvements</w:t>
        <w:br/>
        <w:t>* **Testing and Quality Assurance**</w:t>
        <w:br/>
        <w:tab/>
        <w:t>+ Write unit tests and integration tests for all developed code</w:t>
        <w:br/>
        <w:tab/>
        <w:t>+ Perform manual testing for critical features and edge cases</w:t>
        <w:br/>
        <w:tab/>
        <w:t>+ Identify and fix bugs and issues found during testing</w:t>
        <w:br/>
        <w:tab/>
        <w:t>+ Conduct performance and security audits</w:t>
        <w:br/>
        <w:t>* **Deployment and Maintenance**</w:t>
        <w:br/>
        <w:tab/>
        <w:t>+ Deploy the website on a production-ready server</w:t>
        <w:br/>
        <w:tab/>
        <w:t>+ Configure server settings and caching mechanisms</w:t>
        <w:br/>
        <w:tab/>
        <w:t>+ Monitor website performance and make adjustments as needed</w:t>
        <w:br/>
        <w:tab/>
        <w:t>+ Provide ongoing maintenance and support for the website</w:t>
        <w:br/>
        <w:br/>
        <w:t>Please let me know if this meets your requirements. If there are any changes or modifications needed, please feel free to ask!  |</w:t>
        <w:br/>
        <w:br/>
        <w:t>|  |</w:t>
        <w:br/>
        <w:t>| --- | --- |</w:t>
        <w:br/>
        <w:t>| Chatbot | Hi there! Based on the provided project details, I've outlined the tasks involved in building an ecommerce website for Electric Store. Please review the tasks below and let me know if they meet your expectations. |</w:t>
        <w:br/>
        <w:br/>
        <w:t>|  |</w:t>
        <w:br/>
        <w:t>| --- | --- |</w:t>
        <w:br/>
        <w:t>| User | That looks good! Thank you for summarizing the tasks involved in the project. However, can you please add one more task related to SEO optimization? We also need to ensure that our website is optimized for search engines. |</w:t>
        <w:br/>
        <w:br/>
        <w:t>|  |</w:t>
        <w:br/>
        <w:t>| --- | --- |</w:t>
        <w:br/>
        <w:t>| Chatbot | Excellent suggestion! I'll add the SEO optimization task to the list. Here's the revised list of tasks:</w:t>
        <w:br/>
        <w:br/>
        <w:t>* **Project Setup**</w:t>
        <w:br/>
        <w:tab/>
        <w:t>+ Set up the project structure using Django framework</w:t>
        <w:br/>
        <w:tab/>
        <w:t>+ Configure necessary settings and configurations</w:t>
        <w:br/>
        <w:tab/>
        <w:t>+ Create required databases and models</w:t>
        <w:br/>
        <w:t>* **E-commerce Functionality**</w:t>
        <w:br/>
        <w:tab/>
        <w:t>+ Implement user registration and login functionality</w:t>
        <w:br/>
        <w:tab/>
        <w:t>+ Develop shopping cart feature</w:t>
        <w:br/>
        <w:tab/>
        <w:t>+ Integrate payment gateway (PayPal or Stripe)</w:t>
        <w:br/>
        <w:tab/>
        <w:t>+ Manage product listings and catalog</w:t>
        <w:br/>
        <w:tab/>
        <w:t>+ Implement order tracking and inventory management</w:t>
        <w:br/>
        <w:tab/>
        <w:t>+ Allow customer reviews and ratings</w:t>
        <w:br/>
        <w:t>* **Content Management System (CMS)**</w:t>
        <w:br/>
        <w:tab/>
        <w:t>+ Design and develop custom CMS for managing website content</w:t>
        <w:br/>
        <w:tab/>
        <w:t>+ Implement user-friendly interface for easy content updates</w:t>
        <w:br/>
        <w:tab/>
        <w:t>+ Ensure seamless integration with existing website features</w:t>
        <w:br/>
        <w:t>* **SEO Optimization**</w:t>
        <w:br/>
        <w:tab/>
        <w:t>+ Conduct keyword research and identify relevant keywords</w:t>
        <w:br/>
        <w:tab/>
        <w:t>+ Optimize website meta tags, titles, and descriptions</w:t>
        <w:br/>
        <w:tab/>
        <w:t>+ Improve website loading speed and responsiveness</w:t>
        <w:br/>
        <w:tab/>
        <w:t>+ Enhance internal linking and navigation</w:t>
        <w:br/>
        <w:tab/>
        <w:t>+ Regularly monitor and analyze website analytics</w:t>
        <w:br/>
        <w:t>* **Design and UI/UX**</w:t>
        <w:br/>
        <w:tab/>
        <w:t>+ Choose font family (Georgia) and color palette (provided RGB values)</w:t>
        <w:br/>
        <w:tab/>
        <w:t>+ Design responsive layout for desktop and mobile devices</w:t>
        <w:br/>
        <w:tab/>
        <w:t>+ Implement visual design elements (icons, images, etc.)</w:t>
        <w:br/>
        <w:tab/>
        <w:t>+ Conduct usability testing and iterate on design improvements</w:t>
        <w:br/>
        <w:t>* **Testing and Quality Assurance**</w:t>
        <w:br/>
        <w:tab/>
        <w:t>+ Write unit tests and integration tests for all developed code</w:t>
        <w:br/>
        <w:tab/>
        <w:t>+ Perform manual testing for critical features and edge cases</w:t>
        <w:br/>
        <w:tab/>
        <w:t>+ Identify and fix bugs and issues found during testing</w:t>
        <w:br/>
        <w:tab/>
        <w:t>+ Conduct performance and security audits</w:t>
        <w:br/>
        <w:t>* **Deployment and Maintenance**</w:t>
        <w:br/>
        <w:tab/>
        <w:t>+ Deploy the website on a production-ready server</w:t>
        <w:br/>
        <w:tab/>
        <w:t>+ Configure server settings and caching mechanisms</w:t>
        <w:br/>
        <w:tab/>
        <w:t>+ Monitor website performance and make adjustments as needed</w:t>
        <w:br/>
        <w:tab/>
        <w:t>+ Provide ongoing maintenance and support for the website</w:t>
        <w:br/>
        <w:br/>
        <w:t>Let me know if this revised list meets your needs! |</w:t>
        <w:br/>
        <w:br/>
        <w:t>|  |</w:t>
        <w:br/>
        <w:t>| --- | --- |</w:t>
        <w:br/>
        <w:t>| User | Perfect! The added task makes sense. One more thing - could you please break down the "Design and UI/UX" task into smaller subtasks? It would help us better understand what's included in that task. |</w:t>
        <w:br/>
        <w:br/>
        <w:t>|  |</w:t>
        <w:br/>
        <w:t>| --- | --- |</w:t>
        <w:br/>
        <w:t>| Chatbot | Great point! I'll break down the "Design and UI/UX" task into smaller subtasks. Here's the updated list:</w:t>
        <w:br/>
        <w:br/>
        <w:t>* **Project Setup**</w:t>
        <w:br/>
        <w:tab/>
        <w:t>+...</w:t>
        <w:br/>
        <w:t>* **E-commerce Functionality**</w:t>
        <w:br/>
        <w:tab/>
        <w:t>+...</w:t>
        <w:br/>
        <w:t>* **Content Management System (CMS)**</w:t>
        <w:br/>
        <w:tab/>
        <w:t>+...</w:t>
        <w:br/>
        <w:t>* **SEO Optimization**</w:t>
        <w:br/>
        <w:tab/>
        <w:t>+...</w:t>
        <w:br/>
        <w:t>* **Design and UI/UX**</w:t>
        <w:br/>
        <w:tab/>
        <w:t>+ Define brand identity and visual style guidelines</w:t>
        <w:br/>
        <w:tab/>
        <w:t>+ Design wireframes and mockups for key pages (home, product listing, checkout, etc.)</w:t>
        <w:br/>
        <w:tab/>
        <w:t>+ Create high-fidelity designs for key components (product cards,</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Based on the provided information, it seems that this e-commerce website aims to cater to general consumers and provide them with an easy-to-use platform to purchase electronic and electrical products. The primary purpose of the website is to facilitate online transactions.</w:t>
        <w:br/>
        <w:br/>
        <w:t>The business case for this project can be summarized as follows:</w:t>
        <w:br/>
        <w:br/>
        <w:t>* **Rationale:** With the increasing popularity of online shopping, building an e-commerce website allows us to tap into this growing market and reach a wider customer base.</w:t>
        <w:br/>
        <w:t>* **Benefits:**</w:t>
        <w:br/>
        <w:tab/>
        <w:t>+ Increased revenue through online sales</w:t>
        <w:br/>
        <w:tab/>
        <w:t>+ Improved customer experience through ease of use and convenience</w:t>
        <w:br/>
        <w:tab/>
        <w:t>+ Enhanced brand visibility and reputation</w:t>
        <w:br/>
        <w:tab/>
        <w:t>+ Ability to track inventory levels and optimize stock management</w:t>
        <w:br/>
        <w:tab/>
        <w:t>+ Reduced costs associated with physical storefronts</w:t>
        <w:br/>
        <w:t>* **Potential Impacts:**</w:t>
        <w:br/>
        <w:tab/>
        <w:t>+ Competition from established online retailers may increase pressure to innovate and improve services</w:t>
        <w:br/>
        <w:tab/>
        <w:t>+ Need for effective marketing strategies to attract customers and drive traffic to the site</w:t>
        <w:br/>
        <w:tab/>
        <w:t>+ Potential security risks associated with handling sensitive payment information require robust protection measures</w:t>
        <w:br/>
        <w:tab/>
        <w:t>+ Ongoing maintenance and updates required to ensure smooth operation and address technical issues</w:t>
        <w:br/>
        <w:br/>
        <w:t>In conclusion, the proposed e-commerce website has the potential to generate significant revenue and enhance our brand's presence in the digital marketplace. However, careful planning and execution are necessary to mitigate potential risks and ensure success.</w:t>
        <w:br/>
        <w:br/>
        <w:t xml:space="preserve">Please let me know if there is anything else I can help you with! </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 are the functional requirements for the Electric Store project:</w:t>
        <w:br/>
        <w:t>**Authentication**</w:t>
        <w:br/>
        <w:t>* User registration/login functionality</w:t>
        <w:br/>
        <w:t>* Secure password storage using hashing algorithms</w:t>
        <w:br/>
        <w:br/>
        <w:t>**E-commerce**</w:t>
        <w:br/>
        <w:t>* Product catalog management system</w:t>
        <w:br/>
        <w:t>* Shopping cart feature</w:t>
        <w:br/>
        <w:t>* Payment gateway integration (PayPal, Stripe)</w:t>
        <w:br/>
        <w:t>* Order tracking and inventory management</w:t>
        <w:br/>
        <w:t>* Customer reviews and ratings</w:t>
        <w:br/>
        <w:br/>
        <w:t>**Content Management System**</w:t>
        <w:br/>
        <w:t>* Custom-built CMS for managing product descriptions, images, and other content</w:t>
        <w:br/>
        <w:t>* Ability to update content by authorized users</w:t>
        <w:br/>
        <w:br/>
        <w:t>**Order Management**</w:t>
        <w:br/>
        <w:t>* Order tracking and fulfillment process</w:t>
        <w:br/>
        <w:t>* Automated email notifications for order status updates</w:t>
        <w:br/>
        <w:br/>
        <w:t>**Inventory Management**</w:t>
        <w:br/>
        <w:t>* Real-time stock monitoring and alerting system</w:t>
        <w:br/>
        <w:t>* Automatic ordering and restocking based on sales data</w:t>
        <w:br/>
        <w:br/>
        <w:t>**Customer Support**</w:t>
        <w:br/>
        <w:t>* Contact form or live chat support for customer inquiries</w:t>
        <w:br/>
        <w:t>* Knowledge base or FAQ section for common questions</w:t>
        <w:br/>
        <w:br/>
        <w:t>**Security**</w:t>
        <w:br/>
        <w:t>* SSL encryption for secure browsing and transactions</w:t>
        <w:br/>
        <w:t>* Regular security audits and penetration testing</w:t>
        <w:br/>
        <w:br/>
        <w:t>Please let me know if this meets your expectations. If there's anything else I can help with please don't hesitate to ask.</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Based on the provided information, here are some non-functional requirements that can be identified:</w:t>
        <w:br/>
        <w:br/>
        <w:t>**Performance**</w:t>
        <w:br/>
        <w:br/>
        <w:t>* The website should have fast page loading times (&lt; 3 seconds)</w:t>
        <w:br/>
        <w:t>* Search functionality should return results within 2 seconds</w:t>
        <w:br/>
        <w:t>* Checkout process should take less than 5 minutes to complete</w:t>
        <w:br/>
        <w:br/>
        <w:t>**Usability**</w:t>
        <w:br/>
        <w:br/>
        <w:t>* Website should be accessible on desktops, laptops, tablets, and mobile devices</w:t>
        <w:br/>
        <w:t>* Navigation menu should be easy to use and intuitive</w:t>
        <w:br/>
        <w:t>* Error messages should be clear and concise</w:t>
        <w:br/>
        <w:t>* Forms should validate input data correctly</w:t>
        <w:br/>
        <w:t>* Users should be able to easily find what they're looking for through search or browsing</w:t>
        <w:br/>
        <w:br/>
        <w:t>**Reliability**</w:t>
        <w:br/>
        <w:br/>
        <w:t>* Website should be available 99% of the time</w:t>
        <w:br/>
        <w:t>* Data backups should be performed daily</w:t>
        <w:br/>
        <w:t>* System updates should not cause downtime or data loss</w:t>
        <w:br/>
        <w:t>* Security measures should be implemented to prevent unauthorized access and data breaches</w:t>
        <w:br/>
        <w:t>* Regular security audits should be conducted to identify vulnerabilities and address them promptly</w:t>
        <w:br/>
        <w:br/>
        <w:t>Please let me know if this meets your expectations.</w:t>
        <w:br/>
        <w:br/>
        <w:t>Best regards,</w:t>
        <w:br/>
        <w:t>[Your Chatbot Name]</w:t>
        <w:br/>
        <w:t>AI Assistant</w:t>
        <w:br/>
        <w:t>Electoric Store Project</w:t>
        <w:br/>
        <w:t>```</w:t>
        <w:br/>
        <w:br/>
        <w:br/>
        <w:br/>
        <w:t>Here's an example response based on the given inputs:</w:t>
        <w:br/>
        <w:br/>
        <w:t>Dear [Client],</w:t>
        <w:br/>
        <w:br/>
        <w:t>Thank you for considering our services to develop your e-commerce website for Electric Store. We appreciate the opportunity to work with you and understand your needs.</w:t>
        <w:br/>
        <w:br/>
        <w:t>Based on your inputs, we have identified the following non-functional requirements for the project:</w:t>
        <w:br/>
        <w:br/>
        <w:t>**Performance**</w:t>
        <w:br/>
        <w:t>• The website should load quickly, ideally within 3 seconds, to ensure a seamless user experience.</w:t>
        <w:br/>
        <w:t>• Search functionality should return results rapidly, aiming for a response time of under 2 seconds.</w:t>
        <w:br/>
        <w:t>• The checkout process should be efficient, taking no more than 5 minutes to complete.</w:t>
        <w:br/>
        <w:br/>
        <w:t>**Usability**</w:t>
        <w:br/>
        <w:t>• The website should be compatible with various devices, including desktops, laptops, tablets, and mobile devices, to cater to diverse users.</w:t>
        <w:br/>
        <w:t>• The navigation menu should be intuitive and easy to use, allowing customers to effortlessly navigate the site.</w:t>
        <w:br/>
        <w:t>• Clear and concise error messages should be displayed when errors occur, reducing frustration and improving overall user satisfaction.</w:t>
        <w:br/>
        <w:t>• Form validation should accurately check input data, preventing errors and ensuring a smooth user experience.</w:t>
        <w:br/>
        <w:t>• A robust search function should enable customers to quickly locate desired products, making it easier for them to find what they're looking for.</w:t>
        <w:br/>
        <w:br/>
        <w:t>**Reliability**</w:t>
        <w:br/>
        <w:t>• The website should be available at least 99% of the time, minimizing potential losses due to downtime.</w:t>
        <w:br/>
        <w:t>• Daily data backups should be performed to safeguard against data loss in case of unexpected events.</w:t>
        <w:br/>
        <w:t>• System updates should be carried out without disrupting normal operations or causing data loss.</w:t>
        <w:br/>
        <w:t>• Robust security measures should be implemented to protect against unauthorized access and data breaches.</w:t>
        <w:br/>
        <w:t>• Regular security audits should be conducted to identify vulnerabilities and address them promptly, maintaining a secure environment for users.</w:t>
        <w:br/>
        <w:br/>
        <w:t>We believe these non-functional requirements align with your goals and objectives for Electric Store's e-commerce website. Our team will work diligently to meet these expectations and deliver a high-quality solution that exceeds your expectations.</w:t>
        <w:br/>
        <w:br/>
        <w:t>If you have any questions or concerns regarding these non-functional requirements, please don't hesitate to reach out. We look forward to working with you throughout this project.</w:t>
        <w:br/>
        <w:br/>
        <w:t>Best regards,</w:t>
        <w:br/>
        <w:br/>
        <w:t>AI Assistant</w:t>
        <w:br/>
        <w:t>Electoric Store Project</w:t>
        <w:br/>
        <w:t>```</w:t>
        <w:br/>
        <w:br/>
        <w:t>This response provides a clear summary of the non-functional requirements derived from the client's inputs, categorized by performance, usability, and reliability. It also highlights the importance of meeting these requirements to achieve the desired outcome for the Electric Store's e-commerce website. Feel free to adjust or modify the response according to your preferences!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project details, identify key requirements and create user stories and acceptance criteria. Ensure that these are written from the end-user's perspective.</w:t>
        <w:br/>
        <w:br/>
        <w:t>**User Stories**</w:t>
        <w:br/>
        <w:br/>
        <w:t>* As a customer, I want to register/login to my account so that I can save my order history and track my orders.</w:t>
        <w:br/>
        <w:tab/>
        <w:t>+ Acceptance Criteria:</w:t>
        <w:br/>
        <w:tab/>
        <w:tab/>
        <w:t>- The registration form includes fields for name, email address, password, and phone number.</w:t>
        <w:br/>
        <w:tab/>
        <w:tab/>
        <w:t>- Users can log in using their registered credentials.</w:t>
        <w:br/>
        <w:tab/>
        <w:tab/>
        <w:t>- After logging in, users can view their order history and track their current orders.</w:t>
        <w:br/>
        <w:t>* As a customer, I want to browse through product listings so that I can find what I'm looking for easily.</w:t>
        <w:br/>
        <w:tab/>
        <w:t>+ Acceptance Criteria:</w:t>
        <w:br/>
        <w:tab/>
        <w:tab/>
        <w:t>- Products are categorized into different sections (e.g., electronics, home appliances).</w:t>
        <w:br/>
        <w:tab/>
        <w:tab/>
        <w:t>- Each product listing includes images, description, price, and reviews.</w:t>
        <w:br/>
        <w:tab/>
        <w:tab/>
        <w:t>- Customers can filter products by category, brand, or price range.</w:t>
        <w:br/>
        <w:t>* As an administrator, I want to update content on the website so that customers have access to up-to-date information.</w:t>
        <w:br/>
        <w:tab/>
        <w:t>+ Acceptance Criteria:</w:t>
        <w:br/>
        <w:tab/>
        <w:tab/>
        <w:t>- There is a custom CMS system that allows administrators to add, edit, and delete content.</w:t>
        <w:br/>
        <w:tab/>
        <w:tab/>
        <w:t>- Content updates are reflected immediately across all pages of the website.</w:t>
        <w:br/>
        <w:t>* As a customer, I want to purchase products online so that I can buy what I need quickly and securely.</w:t>
        <w:br/>
        <w:tab/>
        <w:t>+ Acceptance Criteria:</w:t>
        <w:br/>
        <w:tab/>
        <w:tab/>
        <w:t>- The shopping cart displays the total cost of items added.</w:t>
        <w:br/>
        <w:tab/>
        <w:tab/>
        <w:t>- Customers can adjust quantities or remove items from their cart.</w:t>
        <w:br/>
        <w:tab/>
        <w:tab/>
        <w:t>- At checkout, customers must enter shipping and payment information before submitting their order.</w:t>
        <w:br/>
        <w:t>* As a customer, I want to receive order tracking information so that I know when my order has shipped.</w:t>
        <w:br/>
        <w:tab/>
        <w:t>+ Acceptance Criteria:</w:t>
        <w:br/>
        <w:tab/>
        <w:tab/>
        <w:t>- After placing an order, customers receive an email with order confirmation and estimated delivery date.</w:t>
        <w:br/>
        <w:tab/>
        <w:tab/>
        <w:t>- Once the order ships, customers receive another email with tracking information.</w:t>
        <w:br/>
        <w:t>* As a customer, I want to leave reviews about products so that others can make informed purchasing decisions.</w:t>
        <w:br/>
        <w:tab/>
        <w:t>+ Acceptance Criteria:</w:t>
        <w:br/>
        <w:tab/>
        <w:tab/>
        <w:t>- Customers can rate products (1-5 stars) and write reviews after making a purchase.</w:t>
        <w:br/>
        <w:tab/>
        <w:tab/>
        <w:t>- Reviews are displayed next to product listings.</w:t>
        <w:br/>
        <w:tab/>
        <w:tab/>
        <w:t>- Administrators can moderate reviews to ensure they meet community guidelines.</w:t>
        <w:br/>
        <w:t>* As an administrator, I want to manage inventory levels so that we don't oversell or run out of stock.</w:t>
        <w:br/>
        <w:tab/>
        <w:t>+ Acceptance Criteria:</w:t>
        <w:br/>
        <w:tab/>
        <w:tab/>
        <w:t>- Administrators can view real-time inventory levels for each product.</w:t>
        <w:br/>
        <w:tab/>
        <w:tab/>
        <w:t>- When a product reaches low inventory levels, administrators receive notifications.</w:t>
        <w:br/>
        <w:tab/>
        <w:tab/>
        <w:t>- Orders cannot be placed for products with zero inventory.</w:t>
        <w:br/>
        <w:t>* As a customer, I want to see customer ratings and reviews for products so that I can trust the quality.</w:t>
        <w:br/>
        <w:tab/>
        <w:t>+ Acceptance Criteria:</w:t>
        <w:br/>
        <w:tab/>
        <w:tab/>
        <w:t>- Product listings display average rating (out of 5 stars) and number of reviews.</w:t>
        <w:br/>
        <w:tab/>
        <w:tab/>
        <w:t>- Customers can click on "View All Reviews" to read individual reviews.</w:t>
        <w:br/>
        <w:br/>
        <w:t xml:space="preserve">Please note that this is not exhaustive, but it gives you an idea of how to structure your user stories and acceptance criteria. Also, please keep in mind that some of the requirements might overlap between user stories.   </w:t>
        <w:br/>
        <w:br/>
        <w:br/>
        <w:t>ChatBot Response:</w:t>
        <w:br/>
        <w:br/>
        <w:t>Thank you for sharing the project details! I've analyzed them and identified key requirements to create user stories and acceptance criteria. Here are the results:</w:t>
        <w:br/>
        <w:br/>
        <w:br/>
        <w:t>**User Stories**</w:t>
        <w:br/>
        <w:br/>
        <w:t>As a customer, I want to register/login to my account so that I can save my order history and track my orders.</w:t>
        <w:br/>
        <w:t>Acceptance Criteria:</w:t>
        <w:br/>
        <w:t>• The registration form includes fields for name, email address, password, and phone number.</w:t>
        <w:br/>
        <w:t>• Users can log in using their registered credentials.</w:t>
        <w:br/>
        <w:t>• After logging in, users can view their order history and track their current orders.</w:t>
        <w:br/>
        <w:br/>
        <w:t>As a customer, I want to browse through product listings so that I can find what I'm looking for easily.</w:t>
        <w:br/>
        <w:t>Acceptance Criteria:</w:t>
        <w:br/>
        <w:t>• Products are categorized into different sections (e.g., electronics, home appliances).</w:t>
        <w:br/>
        <w:t>• Each product listing includes images, description, price, and reviews.</w:t>
        <w:br/>
        <w:t>• Customers can filter products by category, brand, or price range.</w:t>
        <w:br/>
        <w:br/>
        <w:t>As an administrator, I want to update content on the website so that customers have access to up-to-date information.</w:t>
        <w:br/>
        <w:t>Acceptance Criteria:</w:t>
        <w:br/>
        <w:t>• There is a custom CMS system that allows administrators to add, edit, and delete content.</w:t>
        <w:br/>
        <w:t>• Content updates are reflected immediately across all pages of the website.</w:t>
        <w:br/>
        <w:br/>
        <w:t>As a customer, I want to purchase products online so that I can buy what I need quickly and securely.</w:t>
        <w:br/>
        <w:t>Acceptance Criteria:</w:t>
        <w:br/>
        <w:t>• The shopping cart displays the total cost of items added.</w:t>
        <w:br/>
        <w:t>• Customers can adjust quantities or remove items from their cart.</w:t>
        <w:br/>
        <w:t>• At checkout, customers must enter shipping and payment information before submitting their order.</w:t>
        <w:br/>
        <w:br/>
        <w:t>As a customer, I want to receive order tracking information so that I know when my order has shipped.</w:t>
        <w:br/>
        <w:t>Acceptance Criteria:</w:t>
        <w:br/>
        <w:t>• After placing an order, customers receive an email with order confirmation and estimated delivery date.</w:t>
        <w:br/>
        <w:t>• Once the order ships, customers receive another email with tracking information.</w:t>
        <w:br/>
        <w:br/>
        <w:t>As</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Please provide an overview of the project based on the provided details.</w:t>
        <w:br/>
        <w:br/>
        <w:t>**Overview**</w:t>
        <w:br/>
        <w:br/>
        <w:t>Based on the provided details, this project aims to create an e-commerce website that sells electronic and electrical products to general consumers. The primary goal is to facilitate online shopping through user registration/login, product listings, and payment gateway integration. To ensure effective management of content, a customized Content Management System (CMS) will be implemented. As the owner, it's planned to update the content personally.</w:t>
        <w:br/>
        <w:br/>
        <w:t>The project requires various functionalities such as product catalog, shopping cart, payment gateway integration, user accounts, order tracking, inventory management, customer reviews, and more. Additionally, a color palette and font style have been specified for the UI design.</w:t>
        <w:br/>
        <w:br/>
        <w:t>From a technical perspective, the development framework chosen is Django, which allows for efficient and scalable web application development. A customized CMS has also been selected to cater to the client's requirements for managing content.</w:t>
        <w:br/>
        <w:br/>
        <w:t>**Technical Constraints**</w:t>
        <w:br/>
        <w:br/>
        <w:t>• **Integration Complexity**: Integrating multiple third-party services like payment gateways may require additional time and resources due to potential compatibility issues or API limitations.</w:t>
        <w:br/>
        <w:t>• **Customization Limitations**: Although a customized CMS is being used, there might be limitations in terms of flexibility and customization options compared to off-the-shelf solutions.</w:t>
        <w:br/>
        <w:t>• **Scalability Concerns**: With a large number of users and products, scalability could become an issue, especially during peak traffic periods. This would require careful planning and optimization of database queries and server resources.</w:t>
        <w:br/>
        <w:t>• **Security Considerations**: Handling sensitive payment information and personal user data demands robust security measures to prevent unauthorized access and data breaches.</w:t>
        <w:br/>
        <w:t>• **Content Management Challenges**: Managing complex content structures and relationships within the custom CMS might require specialized skills and expertise.</w:t>
        <w:br/>
        <w:br/>
        <w:t>Please let me know if you'd like me to add anything else. Thanks!</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information, here are the in-scope features for the Electric Store project:</w:t>
        <w:br/>
        <w:br/>
        <w:t>• **E-commerce**: The primary purpose of the website is to enable online shopping for electronic and electrical products.</w:t>
        <w:br/>
        <w:br/>
        <w:t>• **User Registration/Login**: Users can create accounts to store their personal information and login to access their account details.</w:t>
        <w:br/>
        <w:br/>
        <w:t>• **Product Listings**: A catalog of products will be available for users to browse and purchase.</w:t>
        <w:br/>
        <w:br/>
        <w:t>• **Payment Gateway Integration**: The website will integrate with payment gateways such as PayPal or Stripe to facilitate secure transactions.</w:t>
        <w:br/>
        <w:br/>
        <w:t>• **Custom CMS**: A customized Content Management System will allow the client to update product information, descriptions, and other content on the website.</w:t>
        <w:br/>
        <w:br/>
        <w:t>• **Inventory Management**: The system will track inventory levels and alert when items run low or go out of stock.</w:t>
        <w:br/>
        <w:br/>
        <w:t>• **Order Tracking**: Users will be able to track their orders from start to finish.</w:t>
        <w:br/>
        <w:br/>
        <w:t>• **Customer Reviews**: Customers can leave reviews and ratings for products they have purchased.</w:t>
        <w:br/>
        <w:br/>
        <w:t>These features are essential for creating an effective e-commerce platform that meets the needs of general consumers. The custom CMS and inventory management features demonstrate the client's desire for control over content and product availability. The order tracking and customer review features enhance the user experience by keeping customers informed about their purchases and allowing them to share feedback.</w:t>
        <w:br/>
        <w:br/>
        <w:t xml:space="preserve">Please let me know what else i can help you with! </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Here's an outline of the data models that can support the requirements mentioned above:</w:t>
        <w:br/>
        <w:br/>
        <w:t>**Data Models**</w:t>
        <w:br/>
        <w:br/>
        <w:t>### **Product Model**</w:t>
        <w:br/>
        <w:t>* `id`: Unique identifier for each product</w:t>
        <w:br/>
        <w:t>* `name`: Product name</w:t>
        <w:br/>
        <w:t>* `description`: Brief description of the product</w:t>
        <w:br/>
        <w:t>* `price`: Price of the product</w:t>
        <w:br/>
        <w:t>* `image_url`: URL of the product image</w:t>
        <w:br/>
        <w:t>* `category`: Category of the product (e.g., electronics, home appliances)</w:t>
        <w:br/>
        <w:t>* `subcategory`: Subcategory of the product (e.g., smartphones, laptops)</w:t>
        <w:br/>
        <w:br/>
        <w:t>### **Order Model**</w:t>
        <w:br/>
        <w:t>* `id`: Unique identifier for each order</w:t>
        <w:br/>
        <w:t>* `customer_id`: Foreign key referencing the customer model</w:t>
        <w:br/>
        <w:t>* `order_date`: Date and time when the order was placed</w:t>
        <w:br/>
        <w:t>* `total_price`: Total price of the order</w:t>
        <w:br/>
        <w:t>* `status`: Status of the order (e.g., pending, shipped, delivered)</w:t>
        <w:br/>
        <w:br/>
        <w:t>### **Customer Model**</w:t>
        <w:br/>
        <w:t>* `id`: Unique identifier for each customer</w:t>
        <w:br/>
        <w:t>* `username`: Username chosen by the customer</w:t>
        <w:br/>
        <w:t>* `email`: Email address of the customer</w:t>
        <w:br/>
        <w:t>* `password`: Password chosen by the customer</w:t>
        <w:br/>
        <w:t>* `address`: Shipping address of the customer</w:t>
        <w:br/>
        <w:t>* `phone_number`: Phone number of the customer</w:t>
        <w:br/>
        <w:br/>
        <w:t>### **Payment Method Model**</w:t>
        <w:br/>
        <w:t>* `id`: Unique identifier for each payment method</w:t>
        <w:br/>
        <w:t>* `payment_gateway`: The payment gateway used (e.g., PayPal, Stripe)</w:t>
        <w:br/>
        <w:t>* `transaction_id`: Transaction ID generated by the payment gateway</w:t>
        <w:br/>
        <w:br/>
        <w:t>### **Inventory Model**</w:t>
        <w:br/>
        <w:t>* `id`: Unique identifier for each inventory item</w:t>
        <w:br/>
        <w:t>* `product_id`: Foreign key referencing the product model</w:t>
        <w:br/>
        <w:t>* `quantity`: Quantity of items available in stock</w:t>
        <w:br/>
        <w:t>* `reorder_level`: Reorder level for the inventory item</w:t>
        <w:br/>
        <w:t>* `reorder_quantity`: Quantity to reorder when reaching the reorder level</w:t>
        <w:br/>
        <w:br/>
        <w:t>### **Review Model**</w:t>
        <w:br/>
        <w:t>* `id`: Unique identifier for each review</w:t>
        <w:br/>
        <w:t>* `customer_id`: Foreign key referencing the customer model</w:t>
        <w:br/>
        <w:t>* `product_id`: Foreign key referencing the product model</w:t>
        <w:br/>
        <w:t>* `rating`: Rating given by the customer (e.g., 1-5 stars)</w:t>
        <w:br/>
        <w:t>* `review_text`: Text of the review written by the customer</w:t>
        <w:br/>
        <w:br/>
        <w:t>These data models capture the essential information required for the e-commerce website. They include tables for products, orders, customers, payment methods, inventory, and reviews. Each table has its own unique set of columns that store relevant information.</w:t>
        <w:br/>
        <w:br/>
        <w:t>For example, the Product Model includes fields such as id, name, description, price, and category, which allow us to uniquely identify and describe each product. Similarly, the Order Model captures information about each order, including the customer who made it, the date and time it was placed, and the total price.</w:t>
        <w:br/>
        <w:br/>
        <w:t>The Customer Model stores information about each customer, such as their username, email, password, shipping address, and phone number. The Payment Method Model keeps track of the payment gateways used and transaction IDs generated during payments.</w:t>
        <w:br/>
        <w:br/>
        <w:t>The Inventory Model manages inventory levels for each product, allowing us to keep track of quantities available in stock and reordering levels. Finally, the Review Model enables customers to leave ratings and text-based reviews for products they have purchased.</w:t>
        <w:br/>
        <w:br/>
        <w:t>By using these data models, we can effectively manage the e-commerce website's database and ensure seamless interactions between various components of the application.</w:t>
      </w:r>
    </w:p>
    <w:p>
      <w:pPr>
        <w:pStyle w:val="Heading1"/>
      </w:pPr>
      <w:r>
        <w:t>User profiles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profiles relevant to the project as mentioned in the document. Use headings for different user types and bullet points for specific characteristics.</w:t>
        <w:br/>
        <w:t xml:space="preserve">    chatbot: The following users can access this system:</w:t>
        <w:br/>
        <w:t xml:space="preserve">    * Administrator: </w:t>
        <w:br/>
        <w:t xml:space="preserve">        + Can create and edit product listings</w:t>
        <w:br/>
        <w:t xml:space="preserve">        + Manage orders and inventory</w:t>
        <w:br/>
        <w:t xml:space="preserve">        + Update content using custom CMS</w:t>
        <w:br/>
        <w:t xml:space="preserve">        + View sales reports and analytics</w:t>
        <w:br/>
        <w:t xml:space="preserve">    * Manager:</w:t>
        <w:br/>
        <w:t xml:space="preserve">        + Can view order history and customer reviews</w:t>
        <w:br/>
        <w:t xml:space="preserve">        + Manage inventory levels</w:t>
        <w:br/>
        <w:t xml:space="preserve">        + Edit product listings</w:t>
        <w:br/>
        <w:t xml:space="preserve">    * Customer:</w:t>
        <w:br/>
        <w:t xml:space="preserve">        + Can view product catalog</w:t>
        <w:br/>
        <w:t xml:space="preserve">        + Add items to shopping cart</w:t>
        <w:br/>
        <w:t xml:space="preserve">        + Checkout and make payment</w:t>
        <w:br/>
        <w:t xml:space="preserve">        + Track orders and review previous purchases</w:t>
        <w:br/>
        <w:t xml:space="preserve">    * Guest:</w:t>
        <w:br/>
        <w:t xml:space="preserve">        + Can browse product catalog</w:t>
        <w:br/>
        <w:t xml:space="preserve">        + Search for products by keyword or category</w:t>
        <w:br/>
        <w:t xml:space="preserve">    """</w:t>
        <w:br/>
        <w:br/>
        <w:t># Define the response based on the provided context and questions</w:t>
        <w:br/>
        <w:t>response = """</w:t>
        <w:br/>
        <w:t>**Electoric Store Project Overview**</w:t>
        <w:br/>
        <w:br/>
        <w:t>The primary purpose of the website is to establish an online store that allows customers to purchase electronic and electrical products.</w:t>
        <w:br/>
        <w:br/>
        <w:t>**Target Audience**</w:t>
        <w:br/>
        <w:t>The target audience for this website is the general public.</w:t>
        <w:br/>
        <w:br/>
        <w:t>**Required Features**</w:t>
        <w:br/>
        <w:br/>
        <w:t>To achieve this goal, we require the following features:</w:t>
        <w:br/>
        <w:br/>
        <w:t>* **E-commerce**: A fully functional e-commerce platform with a shopping cart, product listings, and checkout process.</w:t>
        <w:br/>
        <w:t>* **User Registration/Login**: A secure registration and login system that allows customers to create accounts and log in to their dashboard.</w:t>
        <w:br/>
        <w:t>* **Payment Gateway Integration**: Integration with a reliable payment gateway such as PayPal or Stripe to facilitate secure transactions.</w:t>
        <w:br/>
        <w:t>* **Custom Content Management System (CMS)**: A customized CMS that enables easy management of content, including product descriptions, images, and other relevant details.</w:t>
        <w:br/>
        <w:t>* **Product Catalog**: A robust product catalog that showcases all available products with detailed specifications, prices, and images.</w:t>
        <w:br/>
        <w:t>* **Order Tracking**: An order tracking feature that allows customers to monitor the status of their orders from placement to delivery.</w:t>
        <w:br/>
        <w:t>* **Inventory Management**: An inventory management system that tracks stock levels, automates reordering, and ensures seamless fulfillment of orders.</w:t>
        <w:br/>
        <w:t>* **Customer Reviews**: A customer review section where customers can leave feedback about their purchasing experience and rate products.</w:t>
        <w:br/>
        <w:br/>
        <w:t>**Responsibilities**</w:t>
        <w:br/>
        <w:br/>
        <w:t>As the owner of the website, you will be responsible for managing content through the custom CMS and keeping it up-to-date.</w:t>
        <w:br/>
        <w:br/>
        <w:t>**Technical Requirements**</w:t>
        <w:br/>
        <w:br/>
        <w:t>This project requires expertise in web development using the Django framework and customization of the CMS. The color palette consists of [insert color codes], and the font used will be Georgia with a color code of #1d1b1b.</w:t>
        <w:br/>
        <w:br/>
        <w:t>**User Profiles**</w:t>
        <w:br/>
        <w:br/>
        <w:t>The following users have been identified for this system:</w:t>
        <w:br/>
        <w:br/>
        <w:t>### Administrator</w:t>
        <w:br/>
        <w:br/>
        <w:t>* Can create and edit product listings</w:t>
        <w:br/>
        <w:t>* Manage orders and inventory</w:t>
        <w:br/>
        <w:t>* Update content using custom CMS</w:t>
        <w:br/>
        <w:t>* View sales reports and analytics</w:t>
        <w:br/>
        <w:br/>
        <w:t>### Manager</w:t>
        <w:br/>
        <w:br/>
        <w:t>* Can view order history and customer reviews</w:t>
        <w:br/>
        <w:t>* Manage inventory levels</w:t>
        <w:br/>
        <w:t>* Edit product listings</w:t>
        <w:br/>
        <w:br/>
        <w:t>### Customer</w:t>
        <w:br/>
        <w:br/>
        <w:t>* Can view product catalog</w:t>
        <w:br/>
        <w:t>* Add items to shopping cart</w:t>
        <w:br/>
        <w:t>* Checkout and make payment</w:t>
        <w:br/>
        <w:t>* Track orders and review previous purchases</w:t>
        <w:br/>
        <w:br/>
        <w:t>### Guest</w:t>
        <w:br/>
        <w:br/>
        <w:t>* Can browse product catalog</w:t>
        <w:br/>
        <w:t>* Search for products by keyword or category</w:t>
        <w:br/>
        <w:br/>
        <w:t>Please note that these roles may evolve over time as the project progresses and requirements change. We will continue to refine our understanding of the project's needs and adapt accordingly."""</w:t>
        <w:br/>
        <w:t>print(response)</w:t>
        <w:br/>
        <w:t>```</w:t>
        <w:br/>
        <w:t>Output:</w:t>
        <w:br/>
        <w:t>```</w:t>
        <w:br/>
        <w:t>**Electoric Store Project Overview**</w:t>
        <w:br/>
        <w:br/>
        <w:t>The primary purpose of the website is to establish an online store that allows customers to purchase electronic and electrical products.</w:t>
        <w:br/>
        <w:br/>
        <w:t>**Target Audience**</w:t>
        <w:br/>
        <w:t>The target audience for this website is the general public.</w:t>
        <w:br/>
        <w:br/>
        <w:t>**Required Features**</w:t>
        <w:br/>
        <w:br/>
        <w:t>To achieve this goal, we require the following features:</w:t>
        <w:br/>
        <w:br/>
        <w:t>* **E-commerce**: A fully functional e-commerce platform with a shopping cart, product listings, and checkout process.</w:t>
        <w:br/>
        <w:t>* **User Registration/Login**: A secure registration and login system that allows customers to create accounts and log in to their dashboard.</w:t>
        <w:br/>
        <w:t>* **Payment Gateway Integration**: Integration with a reliable payment gateway such as PayPal or Stripe to facilitate secure transactions.</w:t>
        <w:br/>
        <w:t>* **Custom Content Management System (CMS)**: A customized CMS that enables easy management of content, including product descriptions, images, and other relevant details.</w:t>
        <w:br/>
        <w:t>* **Product Catalog**: A robust product catalog that showcases all available products with detailed specifications, prices, and images.</w:t>
        <w:br/>
        <w:t>* **Order Tracking**: An order tracking feature that allows customers to monitor the status of their orders from placement to delivery.</w:t>
        <w:br/>
        <w:t>* **Inventory Management**: An inventory management system that tracks stock levels, automates reordering, and ensures seamless fulfillment of orders.</w:t>
        <w:br/>
        <w:t>* **Customer Reviews**: A customer review section where customers can leave feedback about their purchasing experience and rate products.</w:t>
        <w:br/>
        <w:br/>
        <w:t>**Responsibilities**</w:t>
        <w:br/>
        <w:br/>
        <w:t>As the owner of the website, you will be responsible for managing content through the custom CMS and keeping it up-to-date.</w:t>
        <w:br/>
        <w:br/>
        <w:t>**Technical Requirements**</w:t>
        <w:br/>
        <w:br/>
        <w:t>This project requires expertise in web development using the Django framework and customization of the CMS. The color palette consists of [insert color codes], and the font used will be Georgia with a color code of #1d1b1b.</w:t>
        <w:br/>
        <w:br/>
        <w:t>**User Profiles**</w:t>
        <w:br/>
        <w:br/>
        <w:t>The following users have been identified for this system:</w:t>
        <w:br/>
        <w:br/>
        <w:t>### Administrator</w:t>
        <w:br/>
        <w:br/>
        <w:t>* Can create and edit product listings</w:t>
        <w:br/>
        <w:t>* Manage orders and inventory</w:t>
        <w:br/>
        <w:t>* Update content using custom CMS</w:t>
        <w:br/>
        <w:t>* View sales reports and analytics</w:t>
        <w:br/>
        <w:br/>
        <w:t>### Manager</w:t>
        <w:br/>
        <w:br/>
        <w:t>* Can view order history</w:t>
      </w:r>
    </w:p>
    <w:p>
      <w:pPr>
        <w:pStyle w:val="Heading1"/>
      </w:pPr>
      <w:r>
        <w:t>Deployment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Electoric Store</w:t>
        <w:br/>
        <w:br/>
        <w:t>Project Description: I want to build ecommerice website to sell electronic and electrical products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#1d1b1b</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deployment requirements for the project as outlined in the document. Use paragraphs for detailed explanations and bullet points for key requirements.</w:t>
        <w:br/>
        <w:t xml:space="preserve">    chatbot: Based on the provided information, here's a summary of the project details:</w:t>
        <w:br/>
        <w:br/>
        <w:t>The Electric Store aims to create an e-commerce website that sells electronic and electrical products to the general public. The primary purpose of the website is to facilitate online shopping.</w:t>
        <w:br/>
        <w:br/>
        <w:t>Key Features:</w:t>
        <w:br/>
        <w:t>• User registration/login system</w:t>
        <w:br/>
        <w:t>• E-commerce functionality (shopping cart, product listings)</w:t>
        <w:br/>
        <w:t>• Payment gateway integration (PayPal or Stripe)</w:t>
        <w:br/>
        <w:t>• Custom Content Management System (CMS) for managing content</w:t>
        <w:br/>
        <w:t>• Inventory management</w:t>
        <w:br/>
        <w:t>• Order tracking</w:t>
        <w:br/>
        <w:t>• Customer reviews</w:t>
        <w:br/>
        <w:br/>
        <w:t>Deployment Requirements:</w:t>
        <w:br/>
        <w:br/>
        <w:t>**Infrastructure**</w:t>
        <w:br/>
        <w:br/>
        <w:t>* Server: Amazon Web Services (AWS) or Microsoft Azure</w:t>
        <w:br/>
        <w:t>* Database: Relational database management system such as MySQL or PostgreSQL</w:t>
        <w:br/>
        <w:t>* Operating System: Linux-based (Ubuntu or CentOS)</w:t>
        <w:br/>
        <w:br/>
        <w:t>**Security**</w:t>
        <w:br/>
        <w:br/>
        <w:t>* SSL/TLS encryption for secure data transmission</w:t>
        <w:br/>
        <w:t>* Regular security audits and penetration testing</w:t>
        <w:br/>
        <w:t>* Compliance with industry-standard security protocols (PCI-DSS, GDPR, etc.)</w:t>
        <w:br/>
        <w:br/>
        <w:t>**Content Delivery Network (CDN)**</w:t>
        <w:br/>
        <w:br/>
        <w:t>* Akamai or Cloudflare CDN for fast content delivery and caching</w:t>
        <w:br/>
        <w:br/>
        <w:t>**Monitoring and Maintenance**</w:t>
        <w:br/>
        <w:br/>
        <w:t>* Uptime monitoring using tools like Datadog or New Relic</w:t>
        <w:br/>
        <w:t>* Regular software updates and patches</w:t>
        <w:br/>
        <w:t>* Backup and disaster recovery procedures</w:t>
        <w:br/>
        <w:br/>
        <w:t>**Scalability**</w:t>
        <w:br/>
        <w:br/>
        <w:t>* Horizontal scaling (add more servers) for increased traffic</w:t>
        <w:br/>
        <w:t>* Load balancing for efficient resource allocation</w:t>
        <w:br/>
        <w:br/>
        <w:t>**Performance Optimization**</w:t>
        <w:br/>
        <w:br/>
        <w:t>* Image compression and optimization techniques</w:t>
        <w:br/>
        <w:t>* Minification and compression of CSS/JS files</w:t>
        <w:br/>
        <w:t>* Caching mechanisms for frequently accessed pages</w:t>
        <w:br/>
        <w:br/>
        <w:t>By following these deployment requirements, we can ensure a stable, scalable, and secure environment for the Electric Store's e-commerce website.</w:t>
        <w:br/>
        <w:br/>
        <w:t xml:space="preserve">Please let me know if this meets your expectations or if there's anything else I can assist you with!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