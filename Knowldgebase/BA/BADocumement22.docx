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"Business Website".</w:t>
        <w:br/>
        <w:t xml:space="preserve">    ```</w:t>
        <w:br/>
        <w:br/>
        <w:t>**Response**</w:t>
        <w:br/>
        <w:t>The project title as mentioned in the provided project document is "Business Website". This project aims to create a corporate/business website that includes various features such as contact form, user registration/login, blog/news section, image gallery/slider, search functionality, social media integration, analytics integration using tools like Google Analytics, customized content management system (CMS), and regular updates by yourself.</w:t>
        <w:br/>
        <w:br/>
        <w:t>Let me know if there's anything else I can help you with!</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Here's a summary of the project:</w:t>
        <w:br/>
        <w:br/>
        <w:t>The proposed project aims to develop a comprehensive business website that showcases the company's products, services, and brand identity. The primary objective is to create an engaging online presence that attracts potential clients.</w:t>
        <w:br/>
        <w:br/>
        <w:t>Background:</w:t>
        <w:br/>
        <w:t>The client wants to establish a strong digital footprint by creating a professional-looking website that effectively communicates their value proposition. This endeavor is crucial for building trust with customers, increasing brand awareness, and ultimately driving sales.</w:t>
        <w:br/>
        <w:br/>
        <w:t>Purpose:</w:t>
        <w:br/>
        <w:t>The ultimate goal is to design and develop a user-friendly website that provides visitors with essential information about the company, its offerings, and how they can benefit from them. The site must also facilitate seamless communication between the visitor and the organization through various channels such as contact forms, social media integration, and blog/news sections.</w:t>
        <w:br/>
        <w:br/>
        <w:t>Scope:</w:t>
        <w:br/>
        <w:t>The project involves developing a custom-built website using the Django framework and incorporating a customized Content Management System (CMS) for easy content updates. The site will feature multiple pages, including home, about us, services, products, contact us, blog/news, testimonials, and image gallery/slider. A search functionality will be implemented to enable users to quickly find what they're looking for.</w:t>
        <w:br/>
        <w:br/>
        <w:t>Key Highlights:</w:t>
        <w:br/>
        <w:t>• Primary Purpose: Corporate/Business</w:t>
        <w:br/>
        <w:t>• Target Audience: General Public, specifically potential clients</w:t>
        <w:br/>
        <w:t>• Features: Contact form, user registration/login, blog/news section, image gallery/slider, search functionality, social media integration, analytics integration (Google Analytics)</w:t>
        <w:br/>
        <w:t>• UI Requirements: Font – Georgia; font color – #171616; color palette – rgb(r, g, b); Development Framework: Django; CMS: Customized</w:t>
        <w:br/>
        <w:t>• Technical Requirements: Customized CMS for content management; development framework – Django; font – Georgia; font color – #171616; color palette – rgb(r, g, b)</w:t>
        <w:br/>
        <w:t xml:space="preserve">    Please review this response and let me know if it meets your expectations. If there's anything else I can assist you with, feel free to ask!  </w:t>
        <w:br/>
        <w:br/>
        <w:br/>
        <w:br/>
        <w:t>chatbot: Hi again!</w:t>
        <w:br/>
        <w:br/>
        <w:t>I'm happy to help you further. Based on our previous conversation, here's a revised version of the project details:</w:t>
        <w:br/>
        <w:br/>
        <w:br/>
        <w:t>**Project Background**</w:t>
        <w:br/>
        <w:br/>
        <w:t>The proposed project aims to develop a comprehensive business website that showcases the company's products, services, and brand identity. The primary objective is to create an engaging online presence that attracts potential clients.</w:t>
        <w:br/>
        <w:br/>
        <w:br/>
        <w:t>**Project Purpose**</w:t>
        <w:br/>
        <w:br/>
        <w:t>The ultimate goal is to design and develop a user-friendly website that provides visitors with essential information about the company, its offerings, and how they can benefit from them. The site must also facilitate seamless communication between the visitor and the organization through various channels such as contact forms, social media integration, and blog/news sections.</w:t>
        <w:br/>
        <w:br/>
        <w:br/>
        <w:t>**Project Scope**</w:t>
        <w:br/>
        <w:br/>
        <w:t>The project involves developing a custom-built website using the Django framework and incorporating a customized Content Management System (CMS) for easy content updates. The site will feature multiple pages, including:</w:t>
        <w:br/>
        <w:br/>
        <w:br/>
        <w:t>* Home</w:t>
        <w:br/>
        <w:t>* About Us</w:t>
        <w:br/>
        <w:t>* Services</w:t>
        <w:br/>
        <w:t>* Products</w:t>
        <w:br/>
        <w:t>* Contact Us</w:t>
        <w:br/>
        <w:t>* Blog/News</w:t>
        <w:br/>
        <w:t>* Testimonials</w:t>
        <w:br/>
        <w:t>* Image Gallery/Slider</w:t>
        <w:br/>
        <w:br/>
        <w:br/>
        <w:t>Additionally, the following features will be included:</w:t>
        <w:br/>
        <w:br/>
        <w:br/>
        <w:t>* Contact Form</w:t>
        <w:br/>
        <w:t>* User Registration/Login</w:t>
        <w:br/>
        <w:t>* Blog/News Section</w:t>
        <w:br/>
        <w:t>* Image Gallery/Slider</w:t>
        <w:br/>
        <w:t>* Search Functionality</w:t>
        <w:br/>
        <w:t>* Social Media Integration</w:t>
        <w:br/>
        <w:t>* Analytics Integration (Google Analytics)</w:t>
        <w:br/>
        <w:br/>
        <w:br/>
        <w:t>**Key Highlights**</w:t>
        <w:br/>
        <w:br/>
        <w:t>• **Primary Purpose**: Corporate/Business</w:t>
        <w:br/>
        <w:t>• **Target Audience**: General Public, specifically potential clients</w:t>
        <w:br/>
        <w:t>• **Features**: As listed above</w:t>
        <w:br/>
        <w:t>• **UI Requirements**</w:t>
        <w:br/>
        <w:tab/>
        <w:t>+ Font: Georgia</w:t>
        <w:br/>
        <w:tab/>
        <w:t>+ Font Color: #171616</w:t>
        <w:br/>
        <w:tab/>
        <w:t>+ Color Palette: Various shades of [insert colors]</w:t>
        <w:br/>
        <w:t>• **Technical Requirements**</w:t>
        <w:br/>
        <w:tab/>
        <w:t>+ Development Framework: Django</w:t>
        <w:br/>
        <w:tab/>
        <w:t>+ CMS: Customized</w:t>
        <w:br/>
        <w:tab/>
        <w:t>+ Font: Georgia</w:t>
        <w:br/>
        <w:tab/>
        <w:t>+ Font Color: #171616</w:t>
        <w:br/>
        <w:tab/>
        <w:t>+ Color Palette: Various shades of [insert colors]</w:t>
        <w:br/>
        <w:br/>
        <w:br/>
        <w:t>Please let me know if this revised version meets your requirements or if there's anything else I can assist you with!</w:t>
        <w:br/>
        <w:br/>
        <w:br/>
        <w:t>How was my response? Did I capture the essence of the project accurately?</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details, here are the project goals and objectives:</w:t>
        <w:br/>
        <w:t>• **Primary Purpose**: The main objective of this Business Website project is to create an online presence for [Your Company Name] that showcases its corporate identity, services, products, and expertise.</w:t>
        <w:br/>
        <w:br/>
        <w:t>• **Target Audience**: The target audience consists of potential clients who can benefit from our company's offerings. The goal is to engage them through user-friendly navigation, informative content, and effective communication channels.</w:t>
        <w:br/>
        <w:br/>
        <w:t>• **Key Features**:</w:t>
        <w:br/>
        <w:tab/>
        <w:t>+ Create a seamless user experience by implementing contact forms, user registration/login systems, blog/news sections, image galleries/sliders, search functionality, and social media integration.</w:t>
        <w:br/>
        <w:tab/>
        <w:t>+ Ensure easy content management using a custom Content Management System (CMS).</w:t>
        <w:br/>
        <w:br/>
        <w:t>• **Content Strategy**:</w:t>
        <w:br/>
        <w:tab/>
        <w:t>+ Develop a customized CMS allowing us to update content efficiently.</w:t>
        <w:br/>
        <w:tab/>
        <w:t>+ Assign responsibility for content updates to yourself.</w:t>
        <w:br/>
        <w:br/>
        <w:t>• **Design Requirements**:</w:t>
        <w:br/>
        <w:tab/>
        <w:t>+ Utilize the specified font, Georgia, for the majority of the website except for certain pages (Blog/News, Testimonials) where it may not be suitable.</w:t>
        <w:br/>
        <w:tab/>
        <w:t>+ Choose a color palette consisting of 7 distinct colors represented in RGB format.</w:t>
        <w:br/>
        <w:br/>
        <w:t>• **Technical Requirements**:</w:t>
        <w:br/>
        <w:tab/>
        <w:t>+ Build the website using Django as the development framework.</w:t>
        <w:br/>
        <w:tab/>
        <w:t>+ Implement a customized CMS for efficient content management.</w:t>
        <w:br/>
        <w:br/>
        <w:t>These project goals and objectives aim to establish a strong foundation for creating a professional-looking Business Website that effectively communicates our company's message to the target audience. By focusing on key features, design requirements, and technical specifications, we can ensure a high-quality final product that meets our expectations.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Here's an organized list of tasks involved in the project:</w:t>
        <w:br/>
        <w:br/>
        <w:t>* **Business Website Development**:</w:t>
        <w:br/>
        <w:tab/>
        <w:t>+ Design and develop a custom business website using Django framework.</w:t>
        <w:br/>
        <w:tab/>
        <w:t>+ Implement user registration/login functionality.</w:t>
        <w:br/>
        <w:tab/>
        <w:t>+ Create a blog/news section with search functionality.</w:t>
        <w:br/>
        <w:tab/>
        <w:t>+ Integrate image gallery/slider feature.</w:t>
        <w:br/>
        <w:tab/>
        <w:t>+ Implement social media integration.</w:t>
        <w:br/>
        <w:tab/>
        <w:t>+ Set up analytics tracking using Google Analytics.</w:t>
        <w:br/>
        <w:t>* **Content Management System (CMS)**:</w:t>
        <w:br/>
        <w:tab/>
        <w:t>+ Develop a customized CMS system allowing users to update content easily.</w:t>
        <w:br/>
        <w:tab/>
        <w:t>+ Configure the CMS to accommodate different types of content (text, images, videos).</w:t>
        <w:br/>
        <w:tab/>
        <w:t>+ Ensure seamless integration between the CMS and the website.</w:t>
        <w:br/>
        <w:t>* **Page Creation**:</w:t>
        <w:br/>
        <w:tab/>
        <w:t>+ Design and create the following web pages:</w:t>
        <w:br/>
        <w:tab/>
        <w:tab/>
        <w:t>- Home page</w:t>
        <w:br/>
        <w:tab/>
        <w:tab/>
        <w:t>- About Us page</w:t>
        <w:br/>
        <w:tab/>
        <w:tab/>
        <w:t>- Services page</w:t>
        <w:br/>
        <w:tab/>
        <w:tab/>
        <w:t>- Products page</w:t>
        <w:br/>
        <w:tab/>
        <w:tab/>
        <w:t>- Contact Us page</w:t>
        <w:br/>
        <w:tab/>
        <w:tab/>
        <w:t>- Blog/News page</w:t>
        <w:br/>
        <w:tab/>
        <w:tab/>
        <w:t>- Testimonials page</w:t>
        <w:br/>
        <w:tab/>
        <w:t>+ Customize UI elements such as font (Georgia), color palette, and layout according to the provided design requirements.</w:t>
        <w:br/>
        <w:br/>
        <w:t xml:space="preserve">Please let me know if this is correct or not? </w:t>
        <w:br/>
        <w:t>chatbot: Yes, that looks correct! The task list accurately reflects the project details and requirements. It covers all aspects of the project, including development, content management, and page creation. The descriptions for each task are concise and provide a good understanding of what needs to be done. Well done!</w:t>
        <w:br/>
        <w:br/>
        <w:t xml:space="preserve">Would you like me to review anything else or would you like to proceed with the next step? </w:t>
        <w:br/>
        <w:br/>
        <w:t>(Note: This response assumes that the provided information is accurate and complete.)  | 125 characters ||</w:t>
        <w:br/>
        <w:t>|| 2022-08-17 | chatbot: Hello! Are you ready to start reviewing the project details? Please feel free to ask me any questions or share any additional information you'd like to include. I'll help you break down the project into manageable tasks. Let's get started! | 124 characters ||</w:t>
        <w:br/>
        <w:br/>
        <w:t>#### Task Breakdown</w:t>
        <w:br/>
        <w:br/>
        <w:t>The main objective of this project is to develop a business website with various features. Based on the provided project details, here's a breakdown of the tasks involved:</w:t>
        <w:br/>
        <w:br/>
        <w:t>1. **Design and Development**</w:t>
        <w:br/>
        <w:t xml:space="preserve">   * Develop a custom business website using Django framework.</w:t>
        <w:br/>
        <w:t xml:space="preserve">   * Implement user registration/login functionality.</w:t>
        <w:br/>
        <w:t xml:space="preserve">   * Create a blog/news section with search functionality.</w:t>
        <w:br/>
        <w:t xml:space="preserve">   * Integrate image gallery/slider feature.</w:t>
        <w:br/>
        <w:t xml:space="preserve">   * Implement social media integration.</w:t>
        <w:br/>
        <w:t xml:space="preserve">   * Set up analytics tracking using Google Analytics.</w:t>
        <w:br/>
        <w:br/>
        <w:t>2. **Content Management System (CMS)**</w:t>
        <w:br/>
        <w:t xml:space="preserve">   * Develop a customized CMS system allowing users to update content easily.</w:t>
        <w:br/>
        <w:t xml:space="preserve">   * Configure the CMS to accommodate different types of content (text, images, videos).</w:t>
        <w:br/>
        <w:t xml:space="preserve">   * Ensure seamless integration between the CMS and the website.</w:t>
        <w:br/>
        <w:br/>
        <w:t>3. **Page Creation**</w:t>
        <w:br/>
        <w:t xml:space="preserve">   * Design and create the following web pages:</w:t>
        <w:br/>
        <w:t xml:space="preserve">     - Home page</w:t>
        <w:br/>
        <w:t xml:space="preserve">     - About Us page</w:t>
        <w:br/>
        <w:t xml:space="preserve">     - Services page</w:t>
        <w:br/>
        <w:t xml:space="preserve">     - Products page</w:t>
        <w:br/>
        <w:t xml:space="preserve">     - Contact Us page</w:t>
        <w:br/>
        <w:t xml:space="preserve">     - Blog/News page</w:t>
        <w:br/>
        <w:t xml:space="preserve">     - Testimonials page</w:t>
        <w:br/>
        <w:t xml:space="preserve">   * Customize UI elements such as font (Georgia), color palette, and layout according to the provided design requirements.</w:t>
        <w:br/>
        <w:br/>
        <w:t>4. **Integration and Testing**</w:t>
        <w:br/>
        <w:t xml:space="preserve">   * Integrate the developed website with the chosen CMS.</w:t>
        <w:br/>
        <w:t xml:space="preserve">   * Conduct thorough testing of the website to ensure it meets the required specifications and works smoothly without errors.</w:t>
        <w:br/>
        <w:br/>
        <w:t>5. **Deployment and Maintenance**</w:t>
        <w:br/>
        <w:t xml:space="preserve">   * Deploy the website to a live server after successful completion of testing.</w:t>
        <w:br/>
        <w:t xml:space="preserve">   * Provide ongoing maintenance support to ensure the website remains secure, updated, and functional over time.</w:t>
        <w:br/>
        <w:br/>
        <w:t>This breakdown provides a clear outline of the tasks involved in developing a business website with various features. Each task has been categorized based on its function and responsibility, making it easier to understand and manage the project scope. | 335 words ||</w:t>
        <w:br/>
        <w:br/>
        <w:t>#### Review Feedback</w:t>
        <w:br/>
        <w:br/>
        <w:t>I have reviewed the task breakdown and found it to be well-organized and easy to follow. The categorization of tasks by their function and responsibility helps to clearly define the scope of work. However, there are a few suggestions I would like to make to further improve the breakdown:</w:t>
        <w:br/>
        <w:br/>
        <w:t>1. Consider adding more specificity to some of the tasks, especially those related to the CMS development. For example, instead of "Develop a customized CMS system," consider breaking it down into smaller tasks such as designing the CMS architecture, implementing content editing capabilities, etc.</w:t>
        <w:br/>
        <w:br/>
        <w:t>2. Add more details about the testing process. What kind of testing will be performed? Will it involve manual testing, automated testing, or both? Are there any specific tools or software that will be used during the testing phase?</w:t>
        <w:br/>
        <w:br/>
        <w:t>3. In the deployment and maintenance stage, it might be helpful to specify which services will be included in the maintenance package (e.g., updates, backups, security patches).</w:t>
        <w:br/>
        <w:br/>
        <w:t>These suggestions aim to enhance the clarity and comprehensiveness of the task breakdown. Overall, the breakdown provides a solid foundation for managing the project and ensures that all necessary tasks are accounted for. | 176 words ||</w:t>
        <w:br/>
        <w:br/>
        <w:t>#### Additional Information</w:t>
        <w:br/>
        <w:br/>
        <w:t>Here is some additional information that may be useful for the project:</w:t>
        <w:br/>
        <w:br/>
        <w:t>* Target Audience: General Public, Potential Clients</w:t>
        <w:br/>
        <w:t>* Content</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listed:</w:t>
        <w:br/>
        <w:br/>
        <w:t>**General Information**</w:t>
        <w:br/>
        <w:br/>
        <w:t>* The website will have a corporate/business theme</w:t>
        <w:br/>
        <w:t>* Target audience is the general public</w:t>
        <w:br/>
        <w:br/>
        <w:t>**Content Management System (CMS)**</w:t>
        <w:br/>
        <w:br/>
        <w:t>• A custom CMS will be used to manage content</w:t>
        <w:br/>
        <w:t>• Content updates will be managed by the client themselves</w:t>
        <w:br/>
        <w:br/>
        <w:t>**Features**</w:t>
        <w:br/>
        <w:br/>
        <w:t>• **Contact Form**: Users can submit contact forms with their queries or feedback</w:t>
        <w:br/>
        <w:t>• **User Registration/Login**: Users can register/login to access restricted sections of the website</w:t>
        <w:br/>
        <w:t>• **Blog/News Section**: A section for publishing blog/news articles</w:t>
        <w:br/>
        <w:t>• **Image Gallery/Slider**: An image gallery/slider feature for showcasing images/videos</w:t>
        <w:br/>
        <w:t>• **Search Functionality**: A search bar for users to find specific content on the website</w:t>
        <w:br/>
        <w:t>• **Social Media Integration**: Integration with social media platforms for sharing content</w:t>
        <w:br/>
        <w:br/>
        <w:t>**Analytics**</w:t>
        <w:br/>
        <w:br/>
        <w:t>• **Google Analytics integration**: For tracking website analytics</w:t>
        <w:br/>
        <w:br/>
        <w:t>**Pages**</w:t>
        <w:br/>
        <w:br/>
        <w:t>• **Home**: Main landing page for the website</w:t>
        <w:br/>
        <w:t>• **About Us**: Page about the company's history, mission, etc.</w:t>
        <w:br/>
        <w:t>• **Services**: Page listing services offered by the company</w:t>
        <w:br/>
        <w:t>• **Products**: Page listing products/services offered by the company</w:t>
        <w:br/>
        <w:t>• **Contact Us**: Page for users to get in touch with the company</w:t>
        <w:br/>
        <w:t>• **Blog/News**: Page for publishing blog/news articles</w:t>
        <w:br/>
        <w:t>• **Testimonials**: Page featuring customer testimonials</w:t>
        <w:br/>
        <w:br/>
        <w:t>**Design/UI Requirements**</w:t>
        <w:br/>
        <w:br/>
        <w:t>• Font: Georgia</w:t>
        <w:br/>
        <w:t>• Font color: #171616</w:t>
        <w:br/>
        <w:t>• Color palette:</w:t>
        <w:br/>
        <w:tab/>
        <w:t>+ rgb(255, 0, 0)</w:t>
        <w:br/>
        <w:tab/>
        <w:t>+ rgb(0, 128, 0)</w:t>
        <w:br/>
        <w:tab/>
        <w:t>+ rgb(0, 0, 255)</w:t>
        <w:br/>
        <w:tab/>
        <w:t>+ rgb(255, 255, 0)</w:t>
        <w:br/>
        <w:tab/>
        <w:t>+ rgb(128, 0, 0)</w:t>
        <w:br/>
        <w:tab/>
        <w:t>+ rgb(0, 0, 0)</w:t>
        <w:br/>
        <w:br/>
        <w:t>Please let me know if this meets your expectations.</w:t>
        <w:br/>
        <w:br/>
        <w:t>Thank you!</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Based on the provided details, here are the non-functional requirements for the project:</w:t>
        <w:br/>
        <w:br/>
        <w:t>**Performance**</w:t>
        <w:br/>
        <w:br/>
        <w:t>• The website must have fast page loading times (&lt; 3 seconds)</w:t>
        <w:br/>
        <w:t>• The website must handle high traffic volumes without significant slowdowns or crashes</w:t>
        <w:br/>
        <w:br/>
        <w:t>**Usability**</w:t>
        <w:br/>
        <w:br/>
        <w:t>• The website must be accessible on various devices (desktop, laptop, tablet, mobile) and browsers</w:t>
        <w:br/>
        <w:t>• The website must have intuitive navigation and easy-to-use interfaces</w:t>
        <w:br/>
        <w:t>• The website must support multiple languages and character sets</w:t>
        <w:br/>
        <w:br/>
        <w:t>**Reliability**</w:t>
        <w:br/>
        <w:br/>
        <w:t>• The website must have high uptime (&gt;99%)</w:t>
        <w:br/>
        <w:t>• The website must have robust error handling and debugging mechanisms</w:t>
        <w:br/>
        <w:t>• The website must have regular backups and data recovery procedures in place</w:t>
        <w:br/>
        <w:br/>
        <w:t>**Security**</w:t>
        <w:br/>
        <w:br/>
        <w:t>• The website must use secure protocols (HTTPS) and encryption methods</w:t>
        <w:br/>
        <w:t>• The website must protect user data and prevent unauthorized access</w:t>
        <w:br/>
        <w:t>• The website must comply with industry-standard security regulations (e.g., GDPR, CCPA)</w:t>
        <w:br/>
        <w:br/>
        <w:t>**Scalability**</w:t>
        <w:br/>
        <w:br/>
        <w:t>• The website must be able to scale horizontally and vertically to accommodate increased traffic and usage</w:t>
        <w:br/>
        <w:t>• The website must have load balancing and caching mechanisms in place</w:t>
        <w:br/>
        <w:br/>
        <w:t>**Compatibility**</w:t>
        <w:br/>
        <w:br/>
        <w:t>• The website must be compatible with popular web browsers and operating systems</w:t>
        <w:br/>
        <w:t>• The website must work seamlessly with third-party services and APIs</w:t>
        <w:br/>
        <w:br/>
        <w:t>Based on these non-functional requirements, we can ensure that our Business Website meets the necessary standards for performance, usability, reliability, security, scalability, and compatibility.</w:t>
        <w:br/>
        <w:br/>
        <w:t>Please let me know if this answers your question accurately and comprehensively. If there's anything else I can help you with please feel free to ask!</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Based on the provided requirements, here are some user stories and acceptance criteria for the Business Website:</w:t>
        <w:br/>
        <w:br/>
        <w:t>**As a visitor**</w:t>
        <w:br/>
        <w:t>* **Story 1:** As a visitor, I want to easily navigate through the website's main pages without getting lost or confused.</w:t>
        <w:br/>
        <w:tab/>
        <w:t>+ Acceptance Criteria:</w:t>
        <w:br/>
        <w:tab/>
        <w:tab/>
        <w:t>- The website has a simple and intuitive navigation menu that allows users to access key pages quickly.</w:t>
        <w:br/>
        <w:tab/>
        <w:tab/>
        <w:t>- All major sections (Home, About Us, Services, etc.) have dedicated links.</w:t>
        <w:br/>
        <w:t>* **Story 2:** As a visitor, I want to find what I'm looking for using the search functionality.</w:t>
        <w:br/>
        <w:tab/>
        <w:t>+ Acceptance Criteria:</w:t>
        <w:br/>
        <w:tab/>
        <w:tab/>
        <w:t>- A robust search function is available at the top-right corner of the page.</w:t>
        <w:br/>
        <w:tab/>
        <w:tab/>
        <w:t>- Results appear instantly after typing a keyword or phrase.</w:t>
        <w:br/>
        <w:br/>
        <w:t>**As a registered user**</w:t>
        <w:br/>
        <w:t>* **Story 3:** As a registered user, I want to log in securely and access my account dashboard.</w:t>
        <w:br/>
        <w:tab/>
        <w:t>+ Acceptance Criteria:</w:t>
        <w:br/>
        <w:tab/>
        <w:tab/>
        <w:t>- Users can register an account by filling out a form with required details.</w:t>
        <w:br/>
        <w:tab/>
        <w:tab/>
        <w:t>- Upon successful registration, users receive an email confirmation link.</w:t>
        <w:br/>
        <w:tab/>
        <w:tab/>
        <w:t>- After logging in, users see their personalized dashboard displaying essential information.</w:t>
        <w:br/>
        <w:t>* **Story 4:** As a registered user, I want to update my profile information whenever necessary.</w:t>
        <w:br/>
        <w:tab/>
        <w:t>+ Acceptance Criteria:</w:t>
        <w:br/>
        <w:tab/>
        <w:tab/>
        <w:t>- Registered users can edit their profiles from the dashboard.</w:t>
        <w:br/>
        <w:tab/>
        <w:tab/>
        <w:t>- Changes take effect immediately upon saving.</w:t>
        <w:br/>
        <w:br/>
        <w:t>**As an administrator**</w:t>
        <w:br/>
        <w:t>* **Story 5:** As an administrator, I want to create new blog posts/articles and publish them seamlessly.</w:t>
        <w:br/>
        <w:tab/>
        <w:t>+ Acceptance Criteria:</w:t>
        <w:br/>
        <w:tab/>
        <w:tab/>
        <w:t>- Administrators can add new articles/blog posts from the backend dashboard.</w:t>
        <w:br/>
        <w:tab/>
        <w:tab/>
        <w:t>- Posts display correctly on the front-end with proper formatting and images.</w:t>
        <w:br/>
        <w:t>* **Story 6:** As an administrator, I want to manage image galleries/sliders efficiently.</w:t>
        <w:br/>
        <w:tab/>
        <w:t>+ Acceptance Criteria:</w:t>
        <w:br/>
        <w:tab/>
        <w:tab/>
        <w:t>- Administrators can upload and organize images into galleries/sliders.</w:t>
        <w:br/>
        <w:tab/>
        <w:tab/>
        <w:t>- Galleries/sliders render properly on the frontend with responsive design.</w:t>
        <w:br/>
        <w:br/>
        <w:t>**As a potential client**</w:t>
        <w:br/>
        <w:t>* **Story 7:** As a potential client, I want to get in touch with the company via contact forms or social media integration.</w:t>
        <w:br/>
        <w:tab/>
        <w:t>+ Acceptance Criteria:</w:t>
        <w:br/>
        <w:tab/>
        <w:tab/>
        <w:t>- Contact forms work flawlessly, sending emails directly to the designated recipient(s).</w:t>
        <w:br/>
        <w:tab/>
        <w:tab/>
        <w:t>- Social media buttons allow seamless sharing and linking to respective platforms.</w:t>
        <w:br/>
        <w:br/>
        <w:t>These user stories and acceptance criteria outline the functional requirements for the Business Website. Please review these carefully and let me know if there are any questions or concerns!</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any technical constraints for the project as mentioned in the document. Use bullet points to clearly list each constraint and provide brief explanations.</w:t>
        <w:br/>
        <w:t xml:space="preserve">    chatbot: Based on the provided information, there are no explicit technical constraints mentioned in the document. However, it's essential to note that some implicit assumptions can be made based on the requirements:</w:t>
        <w:br/>
        <w:br/>
        <w:t>* The project requires a custom CMS, which might imply that the development team needs to create a tailored solution rather than using an existing one.</w:t>
        <w:br/>
        <w:t>* The use of Django as the development framework suggests that the project may require additional libraries or tools to achieve the desired functionality.</w:t>
        <w:br/>
        <w:br/>
        <w:t>Please let me know if this meets your expectations. If not please specify what changes would you like me to make.  Thank you!</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details, here are the in-scope features for the project:</w:t>
        <w:br/>
        <w:br/>
        <w:t>• **Contact Form**: A functional contact form that allows users to submit their queries or feedback directly from the website.</w:t>
        <w:br/>
        <w:br/>
        <w:t>• **User Registration/Login**: An authentication system that enables users to create an account, log in, and access restricted areas of the website.</w:t>
        <w:br/>
        <w:br/>
        <w:t>• **Blog/News Section**: A dedicated area where news articles, blog posts, or company updates can be published, allowing users to browse and read them.</w:t>
        <w:br/>
        <w:br/>
        <w:t>• **Image Gallery/Slider**: A visual component showcasing images, products, or services through a slider or gallery format.</w:t>
        <w:br/>
        <w:br/>
        <w:t>• **Search Functionality**: A search bar that enables users to find specific content within the website by searching keywords, categories, or tags.</w:t>
        <w:br/>
        <w:br/>
        <w:t>• **Social Media Integration**: Links to social media platforms, such as Facebook, Twitter, LinkedIn, etc., allowing users to connect and share content easily.</w:t>
        <w:br/>
        <w:br/>
        <w:t>• **Analytics (Google Analytics)**: Integration with Google Analytics for tracking user behavior, page views, and other essential metrics.</w:t>
        <w:br/>
        <w:br/>
        <w:t>• **Custom CMS**: A customized content management system that allows you to update and manage content on the website independently.</w:t>
        <w:br/>
        <w:br/>
        <w:t>• **Home Page**: A main landing page that serves as the entry point for visitors, introducing the brand, highlighting key features, and encouraging engagement.</w:t>
        <w:br/>
        <w:br/>
        <w:t>• **About Us**: A page detailing the company's history, mission, values, team members, and other important information.</w:t>
        <w:br/>
        <w:br/>
        <w:t>• **Services**: A page outlining the range of services offered by the company, including descriptions, benefits, and testimonials.</w:t>
        <w:br/>
        <w:br/>
        <w:t>• **Products**: A page featuring the company's products or services, including pricing, specifications, and ordering options.</w:t>
        <w:br/>
        <w:br/>
        <w:t>• **Contact Us**: A page providing contact information, office locations, and a map view, making it easy for customers to reach out.</w:t>
        <w:br/>
        <w:br/>
        <w:t>• **Testimonials**: A section showcasing customer reviews, ratings, and success stories to establish credibility and trust.</w:t>
        <w:br/>
        <w:br/>
        <w:t>These features are considered in-scope based on the provided requirements and are expected to be included in the final product. Please note that any additional requests outside these scope may incur extra costs and require further discussion.</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Business Website</w:t>
        <w:br/>
        <w:br/>
        <w:t>Project Description: I want to build Business Website will all features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Font: Georgia</w:t>
        <w:br/>
        <w:br/>
        <w:t>- Blog/News</w:t>
        <w:br/>
        <w:br/>
        <w:t>- Testimonials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data models relevant to the project as mentioned in the document. Use headings for different data model types and bullet points for specific details.</w:t>
        <w:br/>
        <w:t xml:space="preserve">    chatbot: Here's an overview of the data models required for this project:</w:t>
        <w:br/>
        <w:br/>
        <w:t>**Business**</w:t>
        <w:br/>
        <w:br/>
        <w:t xml:space="preserve">* **Company**: </w:t>
        <w:br/>
        <w:tab/>
        <w:t>+ Company name</w:t>
        <w:br/>
        <w:tab/>
        <w:t>+ Address</w:t>
        <w:br/>
        <w:tab/>
        <w:t>+ Phone number</w:t>
        <w:br/>
        <w:tab/>
        <w:t>+ Email</w:t>
        <w:br/>
        <w:tab/>
        <w:t>+ Logo</w:t>
        <w:br/>
        <w:t xml:space="preserve">* **Service**: </w:t>
        <w:br/>
        <w:tab/>
        <w:t>+ Service name</w:t>
        <w:br/>
        <w:tab/>
        <w:t>+ Description</w:t>
        <w:br/>
        <w:tab/>
        <w:t>+ Price</w:t>
        <w:br/>
        <w:t xml:space="preserve">* **Product**: </w:t>
        <w:br/>
        <w:tab/>
        <w:t>+ Product name</w:t>
        <w:br/>
        <w:tab/>
        <w:t>+ Description</w:t>
        <w:br/>
        <w:tab/>
        <w:t>+ Price</w:t>
        <w:br/>
        <w:t xml:space="preserve">* **Testimonial**: </w:t>
        <w:br/>
        <w:tab/>
        <w:t>+ Quote from client</w:t>
        <w:br/>
        <w:tab/>
        <w:t>+ Client name</w:t>
        <w:br/>
        <w:tab/>
        <w:t>+ Client company</w:t>
        <w:br/>
        <w:tab/>
        <w:t>+ Date</w:t>
        <w:br/>
        <w:t xml:space="preserve">* **BlogPost**: </w:t>
        <w:br/>
        <w:tab/>
        <w:t>+ Title</w:t>
        <w:br/>
        <w:tab/>
        <w:t>+ Content</w:t>
        <w:br/>
        <w:tab/>
        <w:t>+ Published date</w:t>
        <w:br/>
        <w:t xml:space="preserve">* **ImageGallery**: </w:t>
        <w:br/>
        <w:tab/>
        <w:t>+ Image URL</w:t>
        <w:br/>
        <w:tab/>
        <w:t>+ Caption</w:t>
        <w:br/>
        <w:tab/>
        <w:t>+ Category</w:t>
        <w:br/>
        <w:br/>
        <w:t>These data models represent the core entities that will be used throughout the project.</w:t>
        <w:br/>
        <w:br/>
        <w:t>The following are some additional requirements:</w:t>
        <w:br/>
        <w:br/>
        <w:t>1. The user registration/login feature requires a custom-built login system using Django's built-in authentication framework.</w:t>
        <w:br/>
        <w:t>2. For social media integration, we'll use Facebook and Twitter APIs.</w:t>
        <w:br/>
        <w:t>3. The image gallery/slider feature requires a way to upload images and display them in a slider/carousel format.</w:t>
        <w:br/>
        <w:t>4. The blog/news section requires a way to create, edit, and publish articles.</w:t>
        <w:br/>
        <w:t>5. We'll integrate analytics tools such as Google Analytics to track site traffic and behavior.</w:t>
        <w:br/>
        <w:t>6. A customized CMS is required to manage content updates.</w:t>
        <w:br/>
        <w:t>7. Font color #171616 will be used consistently throughout the site.</w:t>
        <w:br/>
        <w:t>8. The color palette consists of 6 colors, which can be used for various elements like backgrounds, text, etc.</w:t>
        <w:br/>
        <w:t>9. Development framework is Django, and we're building a custom CMS.</w:t>
        <w:br/>
        <w:br/>
        <w:t>Please let me know if there's anything else you'd like me to add or change before moving forward with the project.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