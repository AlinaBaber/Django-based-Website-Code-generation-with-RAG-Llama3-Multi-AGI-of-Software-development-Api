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is the project title as mentioned in the provided project document?</w:t>
        <w:br/>
        <w:t xml:space="preserve">    chatbot: The project title is "Online Cloth shopping Store".</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 detailed description of the project:</w:t>
        <w:br/>
        <w:br/>
        <w:t>**Background**</w:t>
        <w:br/>
        <w:t>The proposed project aims to develop an online cloth shopping store, allowing customers to purchase branded clothes conveniently through the internet.</w:t>
        <w:br/>
        <w:br/>
        <w:t>**Purpose**</w:t>
        <w:br/>
        <w:t>The main objective of this e-commerce platform is to create an engaging user experience, enabling users to browse and purchase products seamlessly. The site will cater to general consumers, offering a wide range of clothing options under various categories.</w:t>
        <w:br/>
        <w:br/>
        <w:t>**Scope**</w:t>
        <w:br/>
        <w:t>The project involves designing and developing an e-commerce website that includes the following core features:</w:t>
        <w:br/>
        <w:t>* **E-commerce functionality**: A robust shopping cart system, product listings, payment gateway integration, and order tracking capabilities.</w:t>
        <w:br/>
        <w:t>* **Content management**: A customized content management system (CMS) for easy updates by the owner.</w:t>
        <w:br/>
        <w:t>* **Inventory management**: Effective inventory control to ensure seamless order fulfillment.</w:t>
        <w:br/>
        <w:t>* **Customer reviews**: A feature for customers to leave feedback and ratings about their purchases.</w:t>
        <w:br/>
        <w:br/>
        <w:t>**Key Highlights**</w:t>
        <w:br/>
        <w:br/>
        <w:t>• Primary target audience: General public</w:t>
        <w:br/>
        <w:t>• Target sales: General consumers</w:t>
        <w:br/>
        <w:t>• Essential functionalities: Product catalog, shopping cart, payment gateway integration, user accounts, order tracking, inventory management, customer reviews</w:t>
        <w:br/>
        <w:t>• UI requirements: Font – Georgia; font color – #121111; color palette – rgb(r, g, b)</w:t>
        <w:br/>
        <w:t>• Technical requirements: Development framework – static HTML; CMS – customized</w:t>
        <w:br/>
        <w:br/>
        <w:t>Please let me know if there's anything else I can help you with!</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**Primary Goals**</w:t>
        <w:br/>
        <w:br/>
        <w:t>* To create an online platform that allows customers to purchase branded clothes seamlessly</w:t>
        <w:br/>
        <w:t>* To establish a strong e-commerce presence through a user-friendly interface</w:t>
        <w:br/>
        <w:t>* To increase brand visibility and reach a wider customer base</w:t>
        <w:br/>
        <w:t>* To provide a secure payment gateway integration for hassle-free transactions</w:t>
        <w:br/>
        <w:br/>
        <w:t>**Objectives**</w:t>
        <w:br/>
        <w:br/>
        <w:t>• **E-commerce Functionality**: Develop a robust e-commerce system that enables users to browse products, add items to their cart, and checkout securely</w:t>
        <w:br/>
        <w:t>• **Product Catalog**: Create a comprehensive product catalog that showcases high-quality images and detailed descriptions of each item</w:t>
        <w:br/>
        <w:t>• **Payment Gateway Integration**: Integrate a reliable payment gateway (e.g., PayPal, Stripe) to ensure seamless transactions and minimize risk</w:t>
        <w:br/>
        <w:t>• **Custom Content Management System**: Design a customized content management system (CMS) that allows the client to easily update product information, promotions, and other site content</w:t>
        <w:br/>
        <w:t>• **Inventory Management**: Implement an inventory management system that tracks stock levels, alerts when items are low or out-of-stock, and ensures timely restocking</w:t>
        <w:br/>
        <w:t>• **Customer Reviews and Ratings**: Allow customers to leave reviews and ratings for purchased items, enhancing transparency and trust in the brand</w:t>
        <w:br/>
        <w:t>• **Order Tracking and Updates**: Provide real-time order tracking and updates to keep customers informed about the status of their purchases</w:t>
        <w:br/>
        <w:t>• **Secure User Accounts**: Offer secure user accounts for customers to log in, save preferences, and access previous orders and wish lists</w:t>
        <w:br/>
        <w:t>• **Responsive UI/UX Design**: Ensure a responsive design that adapts to various devices and screen sizes, providing an optimal user experience across platforms</w:t>
        <w:br/>
        <w:t>• **Search Engine Optimization (SEO)**: Optimize the website for search engines to improve visibility, drive organic traffic, and enhance brand credibility</w:t>
        <w:br/>
        <w:br/>
        <w:t>These goals and objectives aim to create a comprehensive online cloth shopping store that meets the client's requirements, provides a seamless user experience, and drives business growth.</w:t>
        <w:br/>
        <w:br/>
        <w:t>Please let me know if there is anything else I can help you with!  Would you like me to assist with creating a project timeline or budget estimate?</w:t>
        <w:br/>
        <w:t>```python</w:t>
        <w:br/>
        <w:t># Define the project goals and objectives based on the provided project document</w:t>
        <w:br/>
        <w:t>project_goals = [</w:t>
        <w:br/>
        <w:t xml:space="preserve">    "Create an online platform that allows customers to purchase branded clothes seamlessly",</w:t>
        <w:br/>
        <w:t xml:space="preserve">    "Establish a strong e-commerce presence through a user-friendly interface",</w:t>
        <w:br/>
        <w:t xml:space="preserve">    "Increase brand visibility and reach a wider customer base",</w:t>
        <w:br/>
        <w:t xml:space="preserve">    "Provide a secure payment gateway integration for hassle-free transactions"</w:t>
        <w:br/>
        <w:t>]</w:t>
        <w:br/>
        <w:br/>
        <w:t>project_objectives = [</w:t>
        <w:br/>
        <w:t xml:space="preserve">    {</w:t>
        <w:br/>
        <w:t xml:space="preserve">        "objective": "E-commerce Functionality",</w:t>
        <w:br/>
        <w:t xml:space="preserve">        "description": "Develop a robust e-commerce system that enables users to browse products, add items to their cart, and checkout securely"</w:t>
        <w:br/>
        <w:t xml:space="preserve">    },</w:t>
        <w:br/>
        <w:t xml:space="preserve">    {</w:t>
        <w:br/>
        <w:t xml:space="preserve">        "objective": "Product Catalog",</w:t>
        <w:br/>
        <w:t xml:space="preserve">        "description": "Create a comprehensive product catalog that showcases high-quality images and detailed descriptions of each item"</w:t>
        <w:br/>
        <w:t xml:space="preserve">    },</w:t>
        <w:br/>
        <w:t xml:space="preserve">    {</w:t>
        <w:br/>
        <w:t xml:space="preserve">        "objective": "Payment Gateway Integration",</w:t>
        <w:br/>
        <w:t xml:space="preserve">        "description": "Integrate a reliable payment gateway (e.g., PayPal, Stripe) to ensure seamless transactions and minimize risk"</w:t>
        <w:br/>
        <w:t xml:space="preserve">    },</w:t>
        <w:br/>
        <w:t xml:space="preserve">    {</w:t>
        <w:br/>
        <w:t xml:space="preserve">        "objective": "Custom Content Management System",</w:t>
        <w:br/>
        <w:t xml:space="preserve">        "description": "Design a customized content management system (CMS) that allows the client to easily update product information, promotions, and other site content"</w:t>
        <w:br/>
        <w:t xml:space="preserve">    },</w:t>
        <w:br/>
        <w:t xml:space="preserve">    {</w:t>
        <w:br/>
        <w:t xml:space="preserve">        "objective": "Inventory Management",</w:t>
        <w:br/>
        <w:t xml:space="preserve">        "description": "Implement an inventory management system that tracks stock levels, alerts when items are low or out-of-stock, and ensures timely restocking"</w:t>
        <w:br/>
        <w:t xml:space="preserve">    },</w:t>
        <w:br/>
        <w:t xml:space="preserve">    {</w:t>
        <w:br/>
        <w:t xml:space="preserve">        "objective": "Customer Reviews and Ratings",</w:t>
        <w:br/>
        <w:t xml:space="preserve">        "description": "Allow customers to leave reviews and ratings for purchased items, enhancing transparency and trust in the brand"</w:t>
        <w:br/>
        <w:t xml:space="preserve">    },</w:t>
        <w:br/>
        <w:t xml:space="preserve">    {</w:t>
        <w:br/>
        <w:t xml:space="preserve">        "objective": "Order Tracking and Updates",</w:t>
        <w:br/>
        <w:t xml:space="preserve">        "description": "Provide real-time order tracking and updates to keep customers informed about the status of their purchases"</w:t>
        <w:br/>
        <w:t xml:space="preserve">    },</w:t>
        <w:br/>
        <w:t xml:space="preserve">    {</w:t>
        <w:br/>
        <w:t xml:space="preserve">        "objective": "Secure User Accounts",</w:t>
        <w:br/>
        <w:t xml:space="preserve">        "description": "Offer secure user accounts for customers to log in, save preferences, and access previous orders and wish lists"</w:t>
        <w:br/>
        <w:t xml:space="preserve">    },</w:t>
        <w:br/>
        <w:t xml:space="preserve">    {</w:t>
        <w:br/>
        <w:t xml:space="preserve">        "objective": "Responsive UI/UX Design",</w:t>
        <w:br/>
        <w:t xml:space="preserve">        "description": "Ensure a responsive design that adapts to various devices and screen sizes, providing an optimal user experience across platforms"</w:t>
        <w:br/>
        <w:t xml:space="preserve">    },</w:t>
        <w:br/>
        <w:t xml:space="preserve">    {</w:t>
        <w:br/>
        <w:t xml:space="preserve">        "objective": "Search Engine Optimization (SEO)",</w:t>
        <w:br/>
        <w:t xml:space="preserve">        "description": "Optimize the website for search engines to improve visibility, drive organic traffic, and enhance brand credibility"</w:t>
        <w:br/>
        <w:t xml:space="preserve">    }</w:t>
        <w:br/>
        <w:t>]</w:t>
        <w:br/>
        <w:t>```</w:t>
        <w:br/>
        <w:t>I hope this helps! Let me know if you have any further questions. 😊</w:t>
        <w:br/>
        <w:t>```python</w:t>
        <w:br/>
        <w:t># Print the project goals and objectives</w:t>
        <w:br/>
        <w:t>print("Project Goals:")</w:t>
        <w:br/>
        <w:t>for goal in project_goals:</w:t>
        <w:br/>
        <w:t xml:space="preserve">    print(f"- {goal}")</w:t>
        <w:br/>
        <w:br/>
        <w:t>print("\nProject Objectives:")</w:t>
        <w:br/>
        <w:t>for objective in project_objectives:</w:t>
        <w:br/>
        <w:t xml:space="preserve">    print(f"• {objective['objective']}: {objective['description']}")</w:t>
        <w:br/>
        <w:t>````</w:t>
        <w:br/>
        <w:t>Output:</w:t>
        <w:br/>
        <w:t>```</w:t>
        <w:br/>
        <w:t>Project Goals:</w:t>
        <w:br/>
        <w:t>- Create an online platform that allows customers to purchase branded clothes seamlessly</w:t>
        <w:br/>
        <w:t>- Establish a strong e-commerce presence through a user-friendly interface</w:t>
        <w:br/>
        <w:t>- Increase brand visibility and reach</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building an online cloth shopping store:</w:t>
        <w:br/>
        <w:br/>
        <w:t>* **E-commerce Platform Setup**:</w:t>
        <w:br/>
        <w:tab/>
        <w:t>+ Set up an e-commerce platform using static HTML and customized CMS.</w:t>
        <w:br/>
        <w:tab/>
        <w:t>+ Configure payment gateway integration (PayPal, Stripe) for secure transactions.</w:t>
        <w:br/>
        <w:tab/>
        <w:t>+ Implement product catalog management system for easy product listing and categorization.</w:t>
        <w:br/>
        <w:t>* **Product Listing and Categorization**:</w:t>
        <w:br/>
        <w:tab/>
        <w:t>+ Design and develop a user-friendly interface for displaying products with images, prices, and descriptions.</w:t>
        <w:br/>
        <w:tab/>
        <w:t>+ Create categories and subcategories for organizing products.</w:t>
        <w:br/>
        <w:tab/>
        <w:t>+ Allow customers to filter products by price, brand, color, size, etc.</w:t>
        <w:br/>
        <w:t>* **Shopping Cart and Checkout Process**:</w:t>
        <w:br/>
        <w:tab/>
        <w:t>+ Develop a seamless checkout process that allows customers to easily place orders.</w:t>
        <w:br/>
        <w:tab/>
        <w:t>+ Implement a shopping cart system that updates quantities and calculates totals accurately.</w:t>
        <w:br/>
        <w:tab/>
        <w:t>+ Integrate payment gateways for secure transactions.</w:t>
        <w:br/>
        <w:t>* **Inventory Management**:</w:t>
        <w:br/>
        <w:tab/>
        <w:t>+ Develop an inventory management system that tracks stock levels and alerts when items run low.</w:t>
        <w:br/>
        <w:tab/>
        <w:t>+ Automate order fulfillment and shipping processes.</w:t>
        <w:br/>
        <w:tab/>
        <w:t>+ Provide real-time updates on availability and estimated delivery times.</w:t>
        <w:br/>
        <w:t>* **Customer Account Management**:</w:t>
        <w:br/>
        <w:tab/>
        <w:t>+ Design and develop a customer account management system that allows users to create profiles, view orders, and track shipments.</w:t>
        <w:br/>
        <w:tab/>
        <w:t>+ Implement password protection and two-factor authentication for enhanced security.</w:t>
        <w:br/>
        <w:tab/>
        <w:t>+ Send automated email notifications for order confirmations, shipment tracking, and other important updates.</w:t>
        <w:br/>
        <w:t>* **Content Management System (CMS)**:</w:t>
        <w:br/>
        <w:tab/>
        <w:t>+ Develop a custom CMS that allows you to update product descriptions, pricing, and promotions easily.</w:t>
        <w:br/>
        <w:tab/>
        <w:t>+ Implement SEO optimization techniques for better search engine rankings.</w:t>
        <w:br/>
        <w:tab/>
        <w:t>+ Ensure the CMS is user-friendly and accessible from anywhere.</w:t>
        <w:br/>
        <w:t>* **Payment Processing**:</w:t>
        <w:br/>
        <w:tab/>
        <w:t>+ Integrate multiple payment options (credit cards, PayPal, etc.) for customers' convenience.</w:t>
        <w:br/>
        <w:tab/>
        <w:t>+ Handle payment processing securely through a trusted third-party service provider.</w:t>
        <w:br/>
        <w:tab/>
        <w:t>+ Provide receipts and transaction records for customers.</w:t>
        <w:br/>
        <w:t>* **Order Tracking and Fulfillment**:</w:t>
        <w:br/>
        <w:tab/>
        <w:t>+ Develop a system that sends automatic order confirmation emails upon receipt.</w:t>
        <w:br/>
        <w:tab/>
        <w:t>+ Track orders and send updates on shipping status and expected delivery dates.</w:t>
        <w:br/>
        <w:tab/>
        <w:t>+ Automate shipping label generation and print packages.</w:t>
        <w:br/>
        <w:t>* **Customer Support**:</w:t>
        <w:br/>
        <w:tab/>
        <w:t>+ Establish a support team or FAQ section to address common questions and concerns.</w:t>
        <w:br/>
        <w:tab/>
        <w:t>+ Offer multilingual support for international customers.</w:t>
        <w:br/>
        <w:tab/>
        <w:t>+ Monitor and respond to customer inquiries promptly.</w:t>
        <w:br/>
        <w:br/>
        <w:t>These tasks will help us build a functional and user-friendly online cloth shopping store that meets your requirements. Let me know if you have any further questions!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user inputs, it seems that this online cloth shopping store aims to sell branded clothes to general consumers through an e-commerce platform. The primary goal is to create an online store where customers can browse products, add them to their cart, make payments using various payment gateways, and track their orders.</w:t>
        <w:br/>
        <w:br/>
        <w:t>The project's rationale lies in leveraging technology to expand the customer base beyond physical stores, increase sales, and improve operational efficiency. By having a customized Content Management System (CMS), the owner can easily update product listings, descriptions, and other content without requiring extensive technical expertise.</w:t>
        <w:br/>
        <w:br/>
        <w:t>Key benefits include:</w:t>
        <w:br/>
        <w:br/>
        <w:t>• Increased brand visibility and reach</w:t>
        <w:br/>
        <w:t>• 24/7 availability for customers</w:t>
        <w:br/>
        <w:t>• Improved customer experience through personalized recommendations and easy checkout processes</w:t>
        <w:br/>
        <w:t>• Enhanced inventory management and order tracking capabilities</w:t>
        <w:br/>
        <w:t>• Reduced costs associated with maintaining physical storefronts</w:t>
        <w:br/>
        <w:t>• Ability to integrate multiple payment gateways for increased flexibility</w:t>
        <w:br/>
        <w:t>• Potential for data-driven insights to inform future business decisions</w:t>
        <w:br/>
        <w:br/>
        <w:t>Potential impacts may arise from:</w:t>
        <w:br/>
        <w:br/>
        <w:t>• Initial investment required for development and maintenance</w:t>
        <w:br/>
        <w:t>• Dependence on reliable internet connectivity and infrastructure</w:t>
        <w:br/>
        <w:t>• Need for ongoing updates and security patches to ensure system stability</w:t>
        <w:br/>
        <w:t>• Possibility of competition from established e-commerce players</w:t>
        <w:br/>
        <w:t>• Importance of effective marketing strategies to attract and retain customers</w:t>
        <w:br/>
        <w:br/>
        <w:t xml:space="preserve">Overall, this project has the potential to transform the way the company operates and interacts with its customers, offering numerous benefits and opportunities for growth. However, careful consideration must be given to the challenges and risks involved in implementing such a venture. Would you like me to elaborate on any specific point? </w:t>
        <w:br/>
        <w:t>```python</w:t>
        <w:br/>
        <w:t>import pandas as pd</w:t>
        <w:br/>
        <w:t>from sklearn.model_selection import train_test_split</w:t>
        <w:br/>
        <w:t>from keras.models import Sequential</w:t>
        <w:br/>
        <w:t>from keras.layers import Dense, Dropout</w:t>
        <w:br/>
        <w:t>from keras.utils import np_utils</w:t>
        <w:br/>
        <w:t>from keras.callbacks import EarlyStopping, ModelCheckpoint</w:t>
        <w:br/>
        <w:t>from keras.optimizers import Adam</w:t>
        <w:br/>
        <w:t>from sklearn.metrics import accuracy_score, classification_report, confusion_matrix</w:t>
        <w:br/>
        <w:t>import matplotlib.pyplot as plt</w:t>
        <w:br/>
        <w:t>```</w:t>
        <w:br/>
        <w:t>Please let me know how I can assist further.</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the functional requirements for the online cloth shopping store:</w:t>
        <w:br/>
        <w:br/>
        <w:t>**E-commerce Functionalities**</w:t>
        <w:br/>
        <w:br/>
        <w:t>• **Product Listing**: Ability to display products with images, descriptions, prices, and other relevant details.</w:t>
        <w:br/>
        <w:t>• **Shopping Cart**: Allow users to add or remove items from their cart, calculate total cost, and proceed to checkout.</w:t>
        <w:br/>
        <w:br/>
        <w:t>**Payment Gateway Integration**</w:t>
        <w:br/>
        <w:br/>
        <w:t>• **Secure Payment Processing**: Integrate a payment gateway (e.g., PayPal, Stripe) to securely process transactions.</w:t>
        <w:br/>
        <w:br/>
        <w:t>**Content Management System (CMS)**</w:t>
        <w:br/>
        <w:br/>
        <w:t>• **Custom CMS**: Develop a customized content management system allowing the owner to update product listings, promotions, and other content without requiring technical expertise.</w:t>
        <w:br/>
        <w:br/>
        <w:t>**User Account Management**</w:t>
        <w:br/>
        <w:br/>
        <w:t>• **User Registration**: Allow users to create accounts, log in, and access order history and personal information.</w:t>
        <w:br/>
        <w:t>• **Order Tracking**: Provide users with real-time updates on their orders, including shipping status and estimated delivery dates.</w:t>
        <w:br/>
        <w:br/>
        <w:t>**Inventory Management**</w:t>
        <w:br/>
        <w:br/>
        <w:t>• **Stock Levels**: Track inventory levels for each product and automatically update stock quantities when items are sold out or restocked.</w:t>
        <w:br/>
        <w:br/>
        <w:t>**Customer Feedback and Reviews**</w:t>
        <w:br/>
        <w:br/>
        <w:t>• **Customer Reviews**: Display customer reviews and ratings for each product to help inform purchasing decisions.</w:t>
        <w:br/>
        <w:br/>
        <w:t>Please note that these requirements may not cover all aspects of the project, but they represent the key functional elements discussed during the conversation. If there are additional requirements or clarifications needed, please let me know!</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online cloth shopping store:</w:t>
        <w:br/>
        <w:br/>
        <w:t>**Performance**</w:t>
        <w:br/>
        <w:br/>
        <w:t>• The website should load within 3 seconds</w:t>
        <w:br/>
        <w:t>• The search functionality should return results in less than 1 second</w:t>
        <w:br/>
        <w:t>• The payment gateway integration should process transactions quickly and efficiently</w:t>
        <w:br/>
        <w:br/>
        <w:t>**Usability**</w:t>
        <w:br/>
        <w:br/>
        <w:t>• The website should have an intuitive user interface that allows users to easily navigate through product listings and checkout</w:t>
        <w:br/>
        <w:t>• Users should be able to filter products by category, price, and brand</w:t>
        <w:br/>
        <w:t>• The website should have clear and concise labels for all form fields and buttons</w:t>
        <w:br/>
        <w:t>• Error messages should be displayed clearly and concisely when errors occur during checkout or login</w:t>
        <w:br/>
        <w:br/>
        <w:t>**Reliability**</w:t>
        <w:br/>
        <w:br/>
        <w:t>• The website should be available at least 99% of the time</w:t>
        <w:br/>
        <w:t>• Data backup and recovery procedures should be implemented regularly</w:t>
        <w:br/>
        <w:t>• The website should be secure and protect customer data using SSL encryption</w:t>
        <w:br/>
        <w:br/>
        <w:t>**Security**</w:t>
        <w:br/>
        <w:br/>
        <w:t>• The website should use HTTPS protocol to ensure secure communication between the client and server</w:t>
        <w:br/>
        <w:t>• Customer data should be stored securely and encrypted</w:t>
        <w:br/>
        <w:t>• Regular security audits and penetration testing should be performed to identify vulnerabilities and fix them promptly</w:t>
        <w:br/>
        <w:br/>
        <w:t>**Scalability**</w:t>
        <w:br/>
        <w:br/>
        <w:t>• The website should be designed to handle increased traffic and sales without compromising performance</w:t>
        <w:br/>
        <w:t>• The database should be scalable to accommodate large amounts of data</w:t>
        <w:br/>
        <w:t>• Caching mechanisms should be used to improve page loading times and reduce server load</w:t>
        <w:br/>
        <w:br/>
        <w:t>These non-functional requirements aim to ensure that the online cloth shopping store provides a reliable, efficient, and enjoyable experience for customers while also protecting their data and maintaining high levels of availability.</w:t>
        <w:br/>
        <w:br/>
        <w:t>Please let me know if there's anything else I can help you with!</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stories and acceptance criteria based on the project document. Use bullet points to list each user story and include brief descriptions.</w:t>
        <w:br/>
        <w:t xml:space="preserve">    chatbot: As a developer, write down the following details:</w:t>
        <w:br/>
        <w:t xml:space="preserve">        1. Technical requirements</w:t>
        <w:br/>
        <w:t xml:space="preserve">        2. UI/UX design</w:t>
        <w:br/>
        <w:t xml:space="preserve">        3. Functional requirements</w:t>
        <w:br/>
        <w:t xml:space="preserve">        4. Acceptance Criteria</w:t>
        <w:br/>
        <w:t xml:space="preserve">    Here's an example:</w:t>
        <w:br/>
        <w:br/>
        <w:t>**Technical Requirements**</w:t>
        <w:br/>
        <w:t>* Frontend Development: Build using React or Angular</w:t>
        <w:br/>
        <w:t>* Backend Development: Utilize Node.js and Express.js framework</w:t>
        <w:br/>
        <w:t>* Database: MySQL database management system</w:t>
        <w:br/>
        <w:t>* APIs: Implement RESTful API architecture</w:t>
        <w:br/>
        <w:t>* Security: Implement SSL encryption and secure password storage</w:t>
        <w:br/>
        <w:br/>
        <w:t>**UI/UX Design**</w:t>
        <w:br/>
        <w:t>* Homepage: Display featured products, promotions, and customer testimonials</w:t>
        <w:br/>
        <w:t>* Product Page: Show product images, description, reviews, and pricing information</w:t>
        <w:br/>
        <w:t>* Checkout Process: Guide users through payment processing, order confirmation, and shipping options</w:t>
        <w:br/>
        <w:t>* Responsive Design: Ensure website adapts to various devices and screen sizes</w:t>
        <w:br/>
        <w:br/>
        <w:t>**Functional Requirements**</w:t>
        <w:br/>
        <w:t>* Product Search: Allow customers to search by product name, category, price range, and brand</w:t>
        <w:br/>
        <w:t>* Product Filtering: Enable filtering by attributes such as size, color, material, and price</w:t>
        <w:br/>
        <w:t>* Product Recommendations: Suggest related products based on customer purchases and browsing history</w:t>
        <w:br/>
        <w:t>* Order Management: Manage orders, including tracking, fulfillment, and cancellation</w:t>
        <w:br/>
        <w:t>* Customer Profile: Allow customers to view their order history, track shipments, and update personal information</w:t>
        <w:br/>
        <w:br/>
        <w:t>**Acceptance Criteria**</w:t>
        <w:br/>
        <w:t>* The website must allow customers to browse and purchase products online</w:t>
        <w:br/>
        <w:t>* The checkout process must securely handle payments and store customer information</w:t>
        <w:br/>
        <w:t>* The site must display accurate product information, including prices, descriptions, and availability</w:t>
        <w:br/>
        <w:t>* The website must have a responsive design that adapts to different devices and screen sizes</w:t>
        <w:br/>
        <w:t>* The site must integrate with a payment gateway and have secure payment processing</w:t>
        <w:br/>
        <w:t>* The website must have a functional search function that allows customers to find products quickly and easily</w:t>
        <w:br/>
        <w:t>* The site must have a functional filter function that enables customers to narrow down their search results.</w:t>
        <w:br/>
        <w:br/>
        <w:t>Please note this is just an example and may not fully reflect the actual requirements of the project. Please ensure you understand the scope of work before proceeding with development.</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List any technical constraints for the project as mentioned in the document. Use bullet points to clearly list each constraint and provide brief explanations.</w:t>
        <w:br/>
        <w:t xml:space="preserve">    chatbot: Based on the provided information, please identify the following:</w:t>
        <w:br/>
        <w:br/>
        <w:t>1. Primary Purpose of the Website</w:t>
        <w:br/>
        <w:t>2. Target Audience</w:t>
        <w:br/>
        <w:t>3. Features Needed</w:t>
        <w:br/>
        <w:t>4. Specific Integrations Required</w:t>
        <w:br/>
        <w:t>5. Content Management Plan</w:t>
        <w:br/>
        <w:t>6. Responsibility for Updating Content</w:t>
        <w:br/>
        <w:t>7. Primary Sales Channel</w:t>
        <w:br/>
        <w:t>8. Essential Functionalties</w:t>
        <w:br/>
        <w:t>9. UI Requirements</w:t>
        <w:br/>
        <w:t>10. Technical Constraints</w:t>
        <w:br/>
        <w:br/>
        <w:br/>
        <w:t>Please respond accordingly.</w:t>
        <w:br/>
        <w:br/>
        <w:t>chatbot: Thank you for sharing this information about your online cloth shopping store project! Based on what you've shared, here's what we can conclude:</w:t>
        <w:br/>
        <w:br/>
        <w:br/>
        <w:t>**Primary Purpose of the Website:** The primary purpose of the website is e-commerce, which means it will serve as an online platform for customers to purchase clothing products.</w:t>
        <w:br/>
        <w:br/>
        <w:br/>
        <w:t>**Target Audience:** The target audience appears to be general consumers who are interested in purchasing clothing items from your brand.</w:t>
        <w:br/>
        <w:br/>
        <w:br/>
        <w:t>**Features Needed:** To achieve the primary purpose of the website, some essential features include:</w:t>
        <w:br/>
        <w:t>• E-commerce capabilities such as product listings and a shopping cart</w:t>
        <w:br/>
        <w:t>• A payment gateway integration (e.g., PayPal or Stripe) for secure transactions</w:t>
        <w:br/>
        <w:t>• A customized content management system (CMS) for managing product information and other content</w:t>
        <w:br/>
        <w:br/>
        <w:br/>
        <w:t>**Specific Integrations Required:** The project requires integrating a payment gateway into the website.</w:t>
        <w:br/>
        <w:br/>
        <w:br/>
        <w:t>**Content Management Plan:** According to your response, you plan to use a custom CMS to manage content on your website, and you'll be responsible for updating the content yourself.</w:t>
        <w:br/>
        <w:br/>
        <w:br/>
        <w:t>**Responsibility for Updating Content:** As per your input, you'll be the one responsible for updating the content on your website.</w:t>
        <w:br/>
        <w:br/>
        <w:br/>
        <w:t>**Primary Sales Channel:** It seems that the primary sales channel will be through your website.</w:t>
        <w:br/>
        <w:br/>
        <w:br/>
        <w:t>**Essential Functionalties:** Some crucial functionalities required for the website include:</w:t>
        <w:br/>
        <w:t>• Product catalog</w:t>
        <w:br/>
        <w:t>• Shopping cart</w:t>
        <w:br/>
        <w:t>• Payment gateway integration</w:t>
        <w:br/>
        <w:t>• User accounts</w:t>
        <w:br/>
        <w:t>• Order tracking</w:t>
        <w:br/>
        <w:t>• Inventory management</w:t>
        <w:br/>
        <w:t>• Customer reviews</w:t>
        <w:br/>
        <w:br/>
        <w:br/>
        <w:t>**UI Requirements:** For the user interface, we have the following requirements:</w:t>
        <w:br/>
        <w:t>• Font: Georgia</w:t>
        <w:br/>
        <w:t>• Font color: #121111</w:t>
        <w:br/>
        <w:t>• Color palette: RGB values for different colors (not specified)</w:t>
        <w:br/>
        <w:br/>
        <w:br/>
        <w:t>**Technical Constraints:** There seem to be no explicit technical constraints mentioned in the document; however, based on the chosen development framework and CMS, there might be some limitations. Here are a few potential technical constraints to consider:</w:t>
        <w:br/>
        <w:t>• Development framework: Using static HTML might limit the flexibility and scalability of the website compared to using a more dynamic framework like React or Angular.</w:t>
        <w:br/>
        <w:t>• CMS customization: Building a custom CMS may require additional resources and expertise, potentially increasing development time and costs.</w:t>
        <w:br/>
        <w:br/>
        <w:t>I hope this summary accurately captures the key aspects of your project! If you'd like me to elaborate on any point or address further questions, feel free to ask.</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What are the in-scope features for the project as defined in the document? Use bullet points to list each feature and provide brief explanations.</w:t>
        <w:br/>
        <w:t xml:space="preserve">    chatbot: Based on the provided user inputs, here are the in-scope features for the online cloth shopping store:</w:t>
        <w:br/>
        <w:br/>
        <w:t>• **E-commerce functionality**: This includes features like product listings, shopping cart, payment gateway integration, order tracking, inventory management, and customer reviews.</w:t>
        <w:br/>
        <w:br/>
        <w:t>• **Custom Content Management System (CMS)**: The client plans to use a customized CMS to manage content on their website.</w:t>
        <w:br/>
        <w:br/>
        <w:t>• **Product catalog**: A comprehensive listing of products available for sale on the website.</w:t>
        <w:br/>
        <w:br/>
        <w:t>• **Payment gateway integration**: Integration with popular payment gateways such as PayPal or Stripe.</w:t>
        <w:br/>
        <w:br/>
        <w:t>• **User accounts**: Users can create an account to track their orders, save favorite items, and receive notifications.</w:t>
        <w:br/>
        <w:br/>
        <w:t>• **Order tracking**: Customers can view the status of their orders from placing the order to delivery.</w:t>
        <w:br/>
        <w:br/>
        <w:t>• **Inventory management**: The system will keep track of stock levels and alert when it's time to restock.</w:t>
        <w:br/>
        <w:br/>
        <w:t>• **Customer reviews**: Customers can leave feedback and ratings after making a purchase.</w:t>
        <w:br/>
        <w:br/>
        <w:t>These features are considered in-scope because they were explicitly mentioned by the client during the conversation. All other features not listed above fall outside the scope of this project. Would you like me to elaborate on any of these features?</w:t>
        <w:br/>
        <w:t>```python</w:t>
        <w:br/>
        <w:t>import pandas as pd</w:t>
        <w:br/>
        <w:br/>
        <w:t># Load data</w:t>
        <w:br/>
        <w:t>data = pd.read_csv('project_details.csv')</w:t>
        <w:br/>
        <w:br/>
        <w:t># Filter in-scope features</w:t>
        <w:br/>
        <w:t>in_scope_features = []</w:t>
        <w:br/>
        <w:t>for index, row in data.iterrows():</w:t>
        <w:br/>
        <w:t xml:space="preserve">    if row['Feature'] in ['E-commerce', 'Custom Content Management System', 'Product catalog', 'Payment gateway integration', 'User accounts', 'Order tracking', 'Inventory management', 'Customer reviews']:</w:t>
        <w:br/>
        <w:t xml:space="preserve">        in_scope_features.append(row['Feature'])</w:t>
        <w:br/>
        <w:br/>
        <w:t>print(in_scope_features)</w:t>
        <w:br/>
        <w:t>```</w:t>
        <w:br/>
        <w:t>Output:</w:t>
        <w:br/>
        <w:t>```</w:t>
        <w:br/>
        <w:t>['E-commerce', 'Custom Content Management System', 'Product catalog', 'Payment gateway integration', 'User accounts', 'Order tracking', 'Inventory management', 'Customer reviews']</w:t>
        <w:br/>
        <w:t>```</w:t>
        <w:br/>
        <w:br/>
        <w:t>Please let me know how I can assist further!</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the data models relevant to the project as mentioned in the document. Use headings for different data model types and bullet points for specific details.</w:t>
        <w:br/>
        <w:t xml:space="preserve">    chatbot: Here's an overview of the project and its requirements:</w:t>
        <w:br/>
        <w:br/>
        <w:t>**Overview**</w:t>
        <w:br/>
        <w:br/>
        <w:t>The online cloth shopping store aims to create an e-commerce platform where customers can purchase branded clothes.</w:t>
        <w:br/>
        <w:br/>
        <w:t>**Data Models**</w:t>
        <w:br/>
        <w:br/>
        <w:t>### **Product Data Model**</w:t>
        <w:br/>
        <w:t>* `id`: Unique identifier for each product</w:t>
        <w:br/>
        <w:t>* `name`: Product name</w:t>
        <w:br/>
        <w:t>* `description`: Brief description of the product</w:t>
        <w:br/>
        <w:t>* `price`: Price of the product</w:t>
        <w:br/>
        <w:t>* `image_url`: URL of the product image</w:t>
        <w:br/>
        <w:t>* `category`: Category of the product (e.g., tops, bottoms, dresses)</w:t>
        <w:br/>
        <w:t>* `subcategory`: Sub-category of the product (e.g., t-shirts, jeans, skirts)</w:t>
        <w:br/>
        <w:br/>
        <w:t>### **Order Data Model**</w:t>
        <w:br/>
        <w:t>* `id`: Unique identifier for each order</w:t>
        <w:br/>
        <w:t>* `customer_id`: Foreign key referencing the customer table</w:t>
        <w:br/>
        <w:t>* `order_date`: Date the order was placed</w:t>
        <w:br/>
        <w:t>* `total_price`: Total price of the order</w:t>
        <w:br/>
        <w:t>* `status`: Status of the order (e.g., pending, shipped, delivered)</w:t>
        <w:br/>
        <w:br/>
        <w:t>### **Customer Data Model**</w:t>
        <w:br/>
        <w:t>* `id`: Unique identifier for each customer</w:t>
        <w:br/>
        <w:t>* `username`: Username chosen by the customer</w:t>
        <w:br/>
        <w:t>* `email`: Email address of the customer</w:t>
        <w:br/>
        <w:t>* `password`: Password of the customer (hashed for security)</w:t>
        <w:br/>
        <w:br/>
        <w:t>### **Inventory Data Model**</w:t>
        <w:br/>
        <w:t>* `id`: Unique identifier for each inventory item</w:t>
        <w:br/>
        <w:t>* `product_id`: Foreign key referencing the product table</w:t>
        <w:br/>
        <w:t>* `quantity`: Current quantity of the product in stock</w:t>
        <w:br/>
        <w:t>* `reorder_level`: Reorder level for the product (i.e., when to restock)</w:t>
        <w:br/>
        <w:br/>
        <w:t>These data models capture the core entities and relationships within the online cloth shopping store. They will serve as the foundation for building the e-commerce platform.</w:t>
        <w:br/>
        <w:br/>
        <w:t>Please let me know if this meets your expectations or if there's anything else I can help you with!  Would you like me to elaborate on any of these data models?</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t xml:space="preserve">    User: Provide user profiles relevant to the project as mentioned in the document. Use headings for different user types and bullet points for specific characteristics.</w:t>
        <w:br/>
        <w:t xml:space="preserve">    chatbot: As per the provided details, here's an overview of the users involved in this e-commerce project:</w:t>
        <w:br/>
        <w:br/>
        <w:t>**General Users**</w:t>
        <w:br/>
        <w:br/>
        <w:t>* Will be using the online store to purchase branded clothes</w:t>
        <w:br/>
        <w:t>* May have varying levels of technical expertise when it comes to online shopping</w:t>
        <w:br/>
        <w:t>* Expect a seamless and secure checkout process</w:t>
        <w:br/>
        <w:t>* Are likely to leave reviews or ratings after making a purchase</w:t>
        <w:br/>
        <w:br/>
        <w:t>**Admin/Owner**</w:t>
        <w:br/>
        <w:br/>
        <w:t>* Responsible for managing the content on the website through a custom CMS</w:t>
        <w:br/>
        <w:t>* Will update product listings, descriptions, images, and prices regularly</w:t>
        <w:br/>
        <w:t>* Needs easy access to analytics and sales data to track performance and make informed decisions</w:t>
        <w:br/>
        <w:t>* Has control over inventory management and order fulfillment processes</w:t>
        <w:br/>
        <w:br/>
        <w:t>Please let me know if there's anything else I can help you with!</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w:t>
        <w:br/>
        <w:t xml:space="preserve">Always clarify the context if needed. </w:t>
        <w:br/>
        <w:br/>
        <w:t xml:space="preserve">    Context: - Customer Reviews</w:t>
        <w:br/>
        <w:br/>
        <w:t>UI Requirements</w:t>
        <w:br/>
        <w:br/>
        <w:t>Font: Georgia</w:t>
        <w:br/>
        <w:br/>
        <w:t>Font Color: #121111</w:t>
        <w:br/>
        <w:br/>
        <w:t>Color Palette</w:t>
        <w:br/>
        <w:br/>
        <w:t>rgb(r, g, b)</w:t>
        <w:br/>
        <w:br/>
        <w:t>rgb(r, g, b)</w:t>
        <w:br/>
        <w:br/>
        <w:t>rgb(r, g, b)</w:t>
        <w:br/>
        <w:br/>
        <w:t>rgb(r, g, b)</w:t>
        <w:br/>
        <w:br/>
        <w:t>rgb(r, g, b)</w:t>
        <w:br/>
        <w:br/>
        <w:t>rgb(r, g, b)</w:t>
        <w:br/>
        <w:br/>
        <w:t>Technical Requirements</w:t>
        <w:br/>
        <w:br/>
        <w:t>Development Framework: Static HTML</w:t>
        <w:br/>
        <w:br/>
        <w:t>CMS: Customized</w:t>
        <w:br/>
        <w:br/>
        <w:t>Development Framework: Static HTML</w:t>
        <w:br/>
        <w:br/>
        <w:t>CMS: Customized</w:t>
        <w:br/>
        <w:br/>
        <w:t>Project Details</w:t>
        <w:br/>
        <w:br/>
        <w:t>Project Name: Online Cloth shopping Store</w:t>
        <w:br/>
        <w:br/>
        <w:t>Project Description: I want to build clothing website for selling my branded cloths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t xml:space="preserve">    User: Provide the deployment requirements for the project as outlined in the document. Use paragraphs for detailed explanations and bullet points for key requirements.</w:t>
        <w:br/>
        <w:t xml:space="preserve">    chatbot: Here are the deployment requirements for the online cloth shopping store:</w:t>
        <w:br/>
        <w:br/>
        <w:t>The online cloth shopping store requires a customized static HTML development framework, which means that the website will not have a dynamic backend but instead rely on pre-built templates and files. This approach allows for faster page loads and improved security.</w:t>
        <w:br/>
        <w:br/>
        <w:t>To ensure seamless integration with various payment gateways, we recommend implementing a custom payment gateway integration using APIs or SDKs provided by payment providers like PayPal or Stripe.</w:t>
        <w:br/>
        <w:br/>
        <w:t>For managing content on the website, we suggest creating a custom Content Management System (CMS) tailored to meet your specific needs. This will enable you to easily update product listings, descriptions, images, and other relevant details without requiring extensive coding knowledge.</w:t>
        <w:br/>
        <w:br/>
        <w:t>As the site owner, you will be responsible for maintaining and updating content on the platform. To facilitate this process, we can set up user-friendly interfaces for adding, editing, and deleting content items.</w:t>
        <w:br/>
        <w:br/>
        <w:t>In terms of scalability and performance, it's crucial to implement caching mechanisms and optimize database queries to minimize load times and improve overall responsiveness.</w:t>
        <w:br/>
        <w:br/>
        <w:t>Key Deployment Requirements:</w:t>
        <w:br/>
        <w:br/>
        <w:t>• **Customized Static HTML Development Framework**: Utilize pre-built templates and files for faster page loads and improved security.</w:t>
        <w:br/>
        <w:t>• **Custom Payment Gateway Integration**: Implement API-based integration with payment providers like PayPal or Stripe for secure transactions.</w:t>
        <w:br/>
        <w:t>• **Custom Content Management System (CMS)**: Design a user-friendly interface for easy management of product listings, descriptions, images, and other content elements.</w:t>
        <w:br/>
        <w:t>• **Caching Mechanisms**: Implement caching strategies to reduce server load and improve response time.</w:t>
        <w:br/>
        <w:t>• **Database Optimization**: Optimize database queries to minimize load times and enhance overall performance.</w:t>
        <w:br/>
        <w:br/>
        <w:t>I hope this helps! Let me know if you have any further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