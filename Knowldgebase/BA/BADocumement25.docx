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we have an overview of what this ecommerce website would look like? </w:t>
        <w:br/>
        <w:t xml:space="preserve">    chatbot: Based on the provided details, here's an overview of the proposed ecommerce website:</w:t>
        <w:br/>
        <w:br/>
        <w:t>The ecommerce website will be designed to cater to general consumers, offering a user-friendly interface with a product catalog that showcases various products. Users can register/login to create their accounts, which will enable them to add items to their shopping cart and make payments through integrated payment gateways such as PayPal or Stripe.</w:t>
        <w:br/>
        <w:br/>
        <w:t>The website will also feature customer reviews, order tracking, inventory management, and user accounts, making it easy for customers to keep track of their orders and interact with the brand. The custom CMS will allow me to update the content regularly.</w:t>
        <w:br/>
        <w:br/>
        <w:t>In terms of UI requirements, the font used will be Georgia, and the font color will be #141414. A predefined color palette consisting of multiple colors will be applied throughout the website.</w:t>
        <w:br/>
        <w:br/>
        <w:t>From a technical standpoint, the development framework chosen is Django, and the CMS will be customized to meet my needs.</w:t>
        <w:br/>
        <w:br/>
        <w:t>Please let me know if there's anything else you'd like to discuss about this project.</w:t>
        <w:br/>
        <w:t xml:space="preserve">    User: That sounds great! However, I'm not sure how to prioritize these features based on importance. Could you help me with that?</w:t>
        <w:br/>
        <w:t xml:space="preserve">    chatbot: I'd be happy to assist you with prioritizing the features!</w:t>
        <w:br/>
        <w:br/>
        <w:t>Based on our previous discussion, I've identified the following essential functionalities:</w:t>
        <w:br/>
        <w:br/>
        <w:t>1. **Product Catalog**: This allows users to browse and discover new products, making it crucial for driving sales and revenue.</w:t>
        <w:br/>
        <w:t>2. **Shopping Cart**: This enables users to store and manage their selected products before checking out, which is critical for converting browsers into buyers.</w:t>
        <w:br/>
        <w:t>3. **Payment Gateway Integration**: Secure and seamless payment processing is vital for building trust with customers and reducing abandoned carts.</w:t>
        <w:br/>
        <w:t>4. **User Accounts**: Allowing users to create accounts provides a personalized experience, enabling them to save preferences, view order history, and receive notifications.</w:t>
        <w:br/>
        <w:t>5. **Order Tracking**: Keeping customers informed about their orders fosters transparency and builds trust, leading to increased loyalty and satisfaction.</w:t>
        <w:br/>
        <w:br/>
        <w:t>These five features are fundamental to creating a functional ecommerce platform. While other features like customer reviews, inventory management, and customization options are important, they can be developed later once the core functionality is established.</w:t>
        <w:br/>
        <w:br/>
        <w:t>Let me know if you agree with this priority list or if you'd like to adjust it based on your specific needs!</w:t>
        <w:br/>
        <w:t xml:space="preserve">    User: Sounds good! I think this makes sense. Now, could you walk me through the process of setting up the website using Django and a custom CMS?</w:t>
        <w:br/>
        <w:t xml:space="preserve">    chatbot: I'll outline the high-level steps involved in setting up the ecommerce website using Django and a custom CMS.</w:t>
        <w:br/>
        <w:br/>
        <w:t>**Step 1:** Set up the Django project structure</w:t>
        <w:br/>
        <w:t>Create a new directory for the project and navigate to it using the command line. Run `django-admin startproject ecommerce` to initialize the project. Then, create a new app within the project by running `python manage.py startapp ecommerce_app`.</w:t>
        <w:br/>
        <w:br/>
        <w:t>**Step 2:** Configure the database</w:t>
        <w:br/>
        <w:t>Django uses SQLite by default, but we can switch to another database engine if needed. Update the `DATABASES` setting in `settings.py` to reflect the desired database configuration.</w:t>
        <w:br/>
        <w:br/>
        <w:t>**Step 3:** Design the database schema</w:t>
        <w:br/>
        <w:t>Using the ORM (Object-Relational Mapping) capabilities of Django, define models for the entities required for the ecommerce website, such as products, orders, and customers. Create migration files using `python manage.py makemigrations`, then apply those migrations using `python manage.py migrate`.</w:t>
        <w:br/>
        <w:br/>
        <w:t>**Step 4:** Implement authentication and authorization</w:t>
        <w:br/>
        <w:t>Use Django's built-in auth system to handle user registration, login, and password reset. Customize the templates and views to fit the ecommerce website's design and functionality.</w:t>
        <w:br/>
        <w:br/>
        <w:t>**Step 5:** Develop the e-commerce logic</w:t>
        <w:br/>
        <w:t>Write views and templates to implement the core ecommerce functionality, including:</w:t>
        <w:br/>
        <w:tab/>
        <w:t>* Product listing and filtering</w:t>
        <w:br/>
        <w:tab/>
        <w:t>* Shopping cart management</w:t>
        <w:br/>
        <w:tab/>
        <w:t>* Payment gateway integration</w:t>
        <w:br/>
        <w:tab/>
        <w:t>* Order processing and tracking</w:t>
        <w:br/>
        <w:br/>
        <w:t>**Step 6:** Integrate the custom CMS</w:t>
        <w:br/>
        <w:t>Design and develop a custom CMS using Django's template engine and ORM. This will involve creating models for pages, articles, and other content types, as well as defining views and templates to display the content.</w:t>
        <w:br/>
        <w:br/>
        <w:t>**Step 7:** Style and customize the frontend</w:t>
        <w:br/>
        <w:t>Use CSS and JavaScript to style the website and enhance its usability. Apply the predefined color palette and font styles to maintain consistency across the site.</w:t>
        <w:br/>
        <w:br/>
        <w:t>**Step 8:** Test and deploy the website</w:t>
        <w:br/>
        <w:t>Run tests to ensure the website functions correctly, then prepare it for deployment. Use a WSGI server like Gunicorn and a web server like Nginx to serve the application.</w:t>
        <w:br/>
        <w:br/>
        <w:t>This is a high-level overview of the process. If you have any questions or need further clarification on any step, please feel free to ask!</w:t>
        <w:br/>
        <w:br/>
        <w:t>How was that? Did I cover everything you wanted to know about setting up the ecommerce website using Django and a custom CMS? Let me know if there's anything else I can help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w:t>
        <w:br/>
        <w:t xml:space="preserve">    Based on the provided project details, here are some user stories and acceptance criteria:</w:t>
        <w:br/>
        <w:t xml:space="preserve">    </w:t>
        <w:br/>
        <w:t>1. **As an end-user, I want to register/login to my account so that I can access exclusive offers and track my orders**.</w:t>
        <w:br/>
        <w:br/>
        <w:t>Acceptance Criteria:</w:t>
        <w:br/>
        <w:br/>
        <w:t>* The registration form must have fields for username, email address, password, and confirm password.</w:t>
        <w:br/>
        <w:t>* The login form must have fields for username/email and password.</w:t>
        <w:br/>
        <w:t>* After successful registration/login, users must be redirected to their dashboard or profile page.</w:t>
        <w:br/>
        <w:t>* Users must receive an email confirmation after registering/logging in.</w:t>
        <w:br/>
        <w:br/>
        <w:t>2. **As an administrator, I want to add/edit/remove products from the catalog so that customers can browse and purchase them**.</w:t>
        <w:br/>
        <w:br/>
        <w:t>Acceptance Criteria:</w:t>
        <w:br/>
        <w:br/>
        <w:t>* Admins must be able to upload product images and descriptions.</w:t>
        <w:br/>
        <w:t>* Admins must be able to set prices, quantities, and availability for each product.</w:t>
        <w:br/>
        <w:t>* Products must be categorized and searchable by categories and keywords.</w:t>
        <w:br/>
        <w:t>* When editing/removing products, admins must be prompted to save changes before submitting.</w:t>
        <w:br/>
        <w:br/>
        <w:t>3. **As a customer, I want to view/search/filter products by category, price range, and brand so that I can find what I'm looking for quickly**.</w:t>
        <w:br/>
        <w:br/>
        <w:t>Acceptance Criteria:</w:t>
        <w:br/>
        <w:br/>
        <w:t>* The product catalog must display all available products with images, names, and prices.</w:t>
        <w:br/>
        <w:t>* Customers must be able to filter products by categories, price ranges, and brands.</w:t>
        <w:br/>
        <w:t>* Search functionality must allow customers to search for products by name, description, or keyword.</w:t>
        <w:br/>
        <w:t>* Results must be displayed in a clean and organized manner.</w:t>
        <w:br/>
        <w:br/>
        <w:t>4. **As an administrator, I want to configure payment gateways (e.g., PayPal, Stripe) so that customers can securely pay for their purchases**.</w:t>
        <w:br/>
        <w:br/>
        <w:t>Acceptance Criteria:</w:t>
        <w:br/>
        <w:br/>
        <w:t>* Admins must be able to configure payment gateway settings (e.g., API keys, test modes).</w:t>
        <w:br/>
        <w:t>* Payment gateways must support multiple currencies and languages.</w:t>
        <w:br/>
        <w:t>* Payments must be processed securely using SSL encryption.</w:t>
        <w:br/>
        <w:t>* Error handling must be implemented for failed payments and refunds.</w:t>
        <w:br/>
        <w:br/>
        <w:t>5. **As a customer, I want to create/view/manage orders so that I can keep track of my purchases**.</w:t>
        <w:br/>
        <w:br/>
        <w:t>Acceptance Criteria:</w:t>
        <w:br/>
        <w:br/>
        <w:t>* Customers must be able to view order history with dates, items purchased, and total costs.</w:t>
        <w:br/>
        <w:t>* Customers must be able to edit/cancel pending orders before they're shipped.</w:t>
        <w:br/>
        <w:t>* Orders must be automatically updated when shipping status changes (e.g., "processing", "shipped").</w:t>
        <w:br/>
        <w:t>* Customers must receive order confirmation emails with tracking numbers.</w:t>
        <w:br/>
        <w:br/>
        <w:t>6. **As an administrator, I want to monitor inventory levels and update stock quantities so that we don't oversell or run out of popular products**.</w:t>
        <w:br/>
        <w:br/>
        <w:t>Acceptance Criteria:</w:t>
        <w:br/>
        <w:br/>
        <w:t>* Admins must be able to view current inventory levels for each product.</w:t>
        <w:br/>
        <w:t>* Admins must be able to adjust stock quantities manually or automatically via integration with suppliers.</w:t>
        <w:br/>
        <w:t>* Low stock alerts must be triggered when inventory levels fall below a certain threshold.</w:t>
        <w:br/>
        <w:t>* Historical sales data must be tracked to inform future inventory management decisions.</w:t>
        <w:br/>
        <w:br/>
        <w:t>7. **As a customer, I want to leave reviews/ratings for products so that others can make informed purchasing decisions**.</w:t>
        <w:br/>
        <w:br/>
        <w:t>Acceptance Criteria:</w:t>
        <w:br/>
        <w:br/>
        <w:t>* Customers must be able to submit reviews and ratings for products.</w:t>
        <w:br/>
        <w:t>* Reviews must be timestamped and sorted by date.</w:t>
        <w:br/>
        <w:t>* Ratings must be averaged and displayed next to product listings.</w:t>
        <w:br/>
        <w:t>* Review moderation must be implemented to prevent spam and abuse.</w:t>
        <w:br/>
        <w:br/>
        <w:t>8. **As an administrator, I want to track website analytics and performance metrics so that we can optimize our marketing strategies**.</w:t>
        <w:br/>
        <w:br/>
        <w:t>Acceptance Criteria:</w:t>
        <w:br/>
        <w:br/>
        <w:t>* Analytics software must integrate with Google Analytics.</w:t>
        <w:br/>
        <w:t>* Performance metrics must include traffic, conversion rates, bounce rates, and average order value.</w:t>
        <w:br/>
        <w:t>* Reports must be generated regularly for easy analysis.</w:t>
        <w:br/>
        <w:t>* Alerts must be sent for significant changes in key metrics.</w:t>
        <w:br/>
        <w:br/>
        <w:t>Please let me know if this meets your expectations! If not, please specify what needs improvement. Thank you!</w:t>
        <w:br/>
        <w:br/>
        <w:t xml:space="preserve">chatbot: </w:t>
        <w:br/>
        <w:t>I hope this meets your expectations! Please review the user stories and acceptance criteria I've outlined based on the project details. If there's anything that requires further clarification or modification, please feel free to point it out. I'll be happy to assist you in refining these requirements to ensure a smooth development process.</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