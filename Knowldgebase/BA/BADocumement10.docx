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#131111</w:t>
        <w:br/>
        <w:br/>
        <w:t>Color Palette</w:t>
        <w:br/>
        <w:br/>
        <w:t>rgb(r, g, b)</w:t>
        <w:br/>
        <w:br/>
        <w:t>Font Color: #131111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What is the project title as mentioned in the provided project document?</w:t>
        <w:br/>
        <w:t xml:space="preserve">    chatbot: The project title is "Electoric Store". </w:t>
        <w:br/>
        <w:t>```</w:t>
        <w:br/>
        <w:br/>
        <w:t>1.  **What is the primary purpose of the website?**</w:t>
        <w:br/>
        <w:br/>
        <w:t>The primary purpose of the website is e-commerce.</w:t>
        <w:br/>
        <w:br/>
        <w:t>2.  **Who is your target audience?**</w:t>
        <w:br/>
        <w:br/>
        <w:t>The target audience is the general public.</w:t>
        <w:br/>
        <w:br/>
        <w:t>3.  **Which features do you need on your website?**</w:t>
        <w:br/>
        <w:br/>
        <w:t>You require user registration/login, e-commerce functionality including shopping cart and product listings.</w:t>
        <w:br/>
        <w:br/>
        <w:t>4.  **Do you need any specific integrations?**</w:t>
        <w:br/>
        <w:br/>
        <w:t>Yes, you need payment gateway integration such as PayPal or Stripe.</w:t>
        <w:br/>
        <w:br/>
        <w:t>5.  **How do you plan to manage content on your website?**</w:t>
        <w:br/>
        <w:br/>
        <w:t>You plan to use a custom Content Management System (CMS).</w:t>
        <w:br/>
        <w:br/>
        <w:t>6.  **Who will be responsible for updating the content?**</w:t>
        <w:br/>
        <w:br/>
        <w:t>You yourself will be responsible for updating the content.</w:t>
        <w:br/>
        <w:br/>
        <w:t>7.  **Who are you primarily selling to?**</w:t>
        <w:br/>
        <w:br/>
        <w:t>Your main customers are general consumers.</w:t>
        <w:br/>
        <w:br/>
        <w:t>8.  **Which functionalities are essential?**</w:t>
        <w:br/>
        <w:br/>
        <w:t>Essential functionalities include:</w:t>
        <w:br/>
        <w:br/>
        <w:t>*   Product catalog</w:t>
        <w:br/>
        <w:t>*   Shopping cart</w:t>
        <w:br/>
        <w:t>*   Payment gateway integration</w:t>
        <w:br/>
        <w:t>*   User accounts</w:t>
        <w:br/>
        <w:t>*   Order tracking</w:t>
        <w:br/>
        <w:t>*   Inventory management</w:t>
        <w:br/>
        <w:t>*   Customer reviews</w:t>
        <w:br/>
        <w:br/>
        <w:t>9.  **UI Requirements**</w:t>
        <w:br/>
        <w:br/>
        <w:t>The UI requirements specify that the font used shall be Georgia, with a color palette consisting of rgb values for different colors. Additionally, the font color is set to #131111.</w:t>
        <w:br/>
        <w:br/>
        <w:t>10.  **Technical Requirements**</w:t>
        <w:br/>
        <w:br/>
        <w:t>The technical requirements mention that the development framework shall be static HTML, and the Content Management System (CMS) shall be customized.</w:t>
        <w:br/>
        <w:br/>
        <w:t>Please note that these answers are based on the provided project details and may vary depending on the actual project scope and requirements.</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#131111</w:t>
        <w:br/>
        <w:br/>
        <w:t>Color Palette</w:t>
        <w:br/>
        <w:br/>
        <w:t>rgb(r, g, b)</w:t>
        <w:br/>
        <w:br/>
        <w:t>Font Color: #131111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Based on the given details, I can conclude that this project aims to create an e-commerce website called "Electric Store" that targets the general public. The website will have various features such as user registration/login, shopping cart, product listings, payment gateway integration, custom CMS, order tracking, inventory management, customer reviews, and more.</w:t>
        <w:br/>
        <w:br/>
        <w:t>The Electric Store project involves creating an online store using static HTML development framework and customized CMS. This means that the website's structure and layout will be built using HTML, CSS, and JavaScript, whereas the content management system will be tailored to meet the client's specific needs.</w:t>
        <w:br/>
        <w:br/>
        <w:t>Some key highlights of the project include:</w:t>
        <w:br/>
        <w:br/>
        <w:t>* Target Audience: General Public</w:t>
        <w:br/>
        <w:t>* Primary Purpose: E-commerce</w:t>
        <w:br/>
        <w:t>* Essential Functionality:</w:t>
        <w:br/>
        <w:tab/>
        <w:t>+ Product Catalog</w:t>
        <w:br/>
        <w:tab/>
        <w:t>+ Shopping Cart</w:t>
        <w:br/>
        <w:tab/>
        <w:t>+ Payment Gateway Integration</w:t>
        <w:br/>
        <w:tab/>
        <w:t>+ User Accounts</w:t>
        <w:br/>
        <w:tab/>
        <w:t>+ Order Tracking</w:t>
        <w:br/>
        <w:tab/>
        <w:t>+ Inventory Management</w:t>
        <w:br/>
        <w:tab/>
        <w:t>+ Customer Reviews</w:t>
        <w:br/>
        <w:t>* UI Requirements:</w:t>
        <w:br/>
        <w:tab/>
        <w:t>+ Font: Georgia</w:t>
        <w:br/>
        <w:tab/>
        <w:t>+ Font Color: #131111</w:t>
        <w:br/>
        <w:tab/>
        <w:t>+ Color Palette: Various shades of RGB colors</w:t>
        <w:br/>
        <w:t>* Technical Requirements:</w:t>
        <w:br/>
        <w:tab/>
        <w:t>+ Development Framework: Static HTML</w:t>
        <w:br/>
        <w:tab/>
        <w:t>+ CMS: Customized</w:t>
        <w:br/>
        <w:br/>
        <w:t>Overall, the Electric Store project seeks to create a robust and functional e-commerce platform that meets the client's requirements and provides a seamless user experience for customers. As the project progresses, it's crucial to ensure that all technical aspects align with the client's vision and goals.</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#131111</w:t>
        <w:br/>
        <w:br/>
        <w:t>Color Palette</w:t>
        <w:br/>
        <w:br/>
        <w:t>rgb(r, g, b)</w:t>
        <w:br/>
        <w:br/>
        <w:t>Font Color: #131111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tasks involved in the project as per the provided document. Organize the tasks in bullet points and provide brief descriptions for each.</w:t>
        <w:br/>
        <w:t xml:space="preserve">    chatbot: Here's an overview of the tasks involved in this e-commerce project:</w:t>
        <w:br/>
        <w:br/>
        <w:t>* **Task 1:** Design and Develop Website Structure:</w:t>
        <w:br/>
        <w:tab/>
        <w:t>+ Create a responsive design that adapts to various devices and screen sizes using static HTML.</w:t>
        <w:br/>
        <w:tab/>
        <w:t>+ Implement a customized Content Management System (CMS) for easy content updates.</w:t>
        <w:br/>
        <w:tab/>
        <w:t>+ Ensure seamless navigation and user experience throughout the site.</w:t>
        <w:br/>
        <w:br/>
        <w:t>* **Task 2:** Integrate E-commerce Functionality:</w:t>
        <w:br/>
        <w:tab/>
        <w:t>+ Set up a shopping cart system allowing users to add/remove products and update quantities.</w:t>
        <w:br/>
        <w:tab/>
        <w:t>+ Configure payment gateway integration with popular options like PayPal or Stripe.</w:t>
        <w:br/>
        <w:tab/>
        <w:t>+ Implement product listing pages with filtering and sorting capabilities.</w:t>
        <w:br/>
        <w:br/>
        <w:t>* **Task 3:** Manage Content and Products:</w:t>
        <w:br/>
        <w:tab/>
        <w:t>+ Develop a custom CMS for managing product catalogs, including adding/removing products, editing details, and uploading images.</w:t>
        <w:br/>
        <w:tab/>
        <w:t>+ Allow administrators to create and edit customer reviews and ratings.</w:t>
        <w:br/>
        <w:tab/>
        <w:t>+ Integrate inventory management to track stock levels and alert when items run low.</w:t>
        <w:br/>
        <w:br/>
        <w:t>* **Task 4:** Enhance User Experience:</w:t>
        <w:br/>
        <w:tab/>
        <w:t>+ Implement order tracking functionality for customers to monitor their purchases.</w:t>
        <w:br/>
        <w:tab/>
        <w:t>+ Provide user accounts for customers to save shipping addresses, view orders, and receive notifications.</w:t>
        <w:br/>
        <w:tab/>
        <w:t>+ Add customer review and rating system for social proof and feedback.</w:t>
        <w:br/>
        <w:br/>
        <w:t>* **Task 5:** Style and Customize UI/UX:</w:t>
        <w:br/>
        <w:tab/>
        <w:t>+ Use the specified font (Georgia), color palette (#131111), and rgb values to ensure consistent branding across the site.</w:t>
        <w:br/>
        <w:tab/>
        <w:t>+ Apply visual styling to enhance overall user experience and make the site visually appealing.</w:t>
        <w:br/>
        <w:br/>
        <w:t>These tasks outline the key steps required to build an online store for the Electric Store project. The scope includes designing and developing the website structure, integrating e-commerce functionality, managing content and products, enhancing user experience, and styling the UI/UX. As the chatbot, I hope this breakdown helps clarify the project requirements! Would you like me to elaborate on any of these tasks?</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#131111</w:t>
        <w:br/>
        <w:br/>
        <w:t>Color Palette</w:t>
        <w:br/>
        <w:br/>
        <w:t>rgb(r, g, b)</w:t>
        <w:br/>
        <w:br/>
        <w:t>Font Color: #131111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Based on the provided information, I've summarized the project details below:</w:t>
        <w:br/>
        <w:br/>
        <w:t>**Business Case**</w:t>
        <w:br/>
        <w:br/>
        <w:t>The Electric Store aims to create an online e-commerce platform that allows customers to purchase electronic products from anywhere in the world. The primary objective is to establish a strong online presence, increase brand awareness, and drive sales.</w:t>
        <w:br/>
        <w:br/>
        <w:t>**Rationale**</w:t>
        <w:br/>
        <w:t>The Electric Store recognizes the growing demand for online shopping and wants to capitalize on this trend by offering a seamless and user-friendly experience to its customers. By creating an online store, we can reach a wider audience, reduce operational costs, and improve customer satisfaction.</w:t>
        <w:br/>
        <w:br/>
        <w:t>**Benefits**</w:t>
        <w:br/>
        <w:t>• Increased brand visibility and recognition through digital marketing channels</w:t>
        <w:br/>
        <w:t>• Ability to cater to a global customer base</w:t>
        <w:br/>
        <w:t>• Reduced overhead costs associated with physical storefronts</w:t>
        <w:br/>
        <w:t>• Improved customer engagement through personalized experiences</w:t>
        <w:br/>
        <w:t>• Enhanced data collection and analytics capabilities</w:t>
        <w:br/>
        <w:t>• Flexibility to adapt quickly to changing market trends</w:t>
        <w:br/>
        <w:br/>
        <w:t>**Potential Impacts**</w:t>
        <w:br/>
        <w:t>• Potential disruption of traditional brick-and-mortar stores</w:t>
        <w:br/>
        <w:t>• Competition from established online retailers</w:t>
        <w:br/>
        <w:t>• Need for robust security measures to protect sensitive customer data</w:t>
        <w:br/>
        <w:t>• Importance of maintaining high-quality product listings and inventory management</w:t>
        <w:br/>
        <w:t>• Requirement for regular updates and maintenance to ensure optimal performance</w:t>
        <w:br/>
        <w:br/>
        <w:t>Based on these factors, it's clear that establishing an online e-commerce platform is crucial for the Electric Store's growth and success. With careful planning, execution, and ongoing maintenance, this project has the potential to revolutionize the way customers interact with our brand and ultimately drive revenue.</w:t>
        <w:br/>
        <w:br/>
        <w:t>Please let me know if there is anything else I can help with!  Would love to get feedback on my response.</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#131111</w:t>
        <w:br/>
        <w:br/>
        <w:t>Color Palette</w:t>
        <w:br/>
        <w:br/>
        <w:t>rgb(r, g, b)</w:t>
        <w:br/>
        <w:br/>
        <w:t>Font Color: #131111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Here's an overview of the Electric Store project:</w:t>
        <w:br/>
        <w:br/>
        <w:t>**Functional Requirements**</w:t>
        <w:br/>
        <w:br/>
        <w:t>### **E-commerce Features**</w:t>
        <w:br/>
        <w:br/>
        <w:t>• User Registration/Login: Allow users to create accounts and log in to access their profiles and order history.</w:t>
        <w:br/>
        <w:t>• E-commerce (Shopping Cart, Product Listings): Enable customers to browse products, add items to their shopping cart, and complete purchases.</w:t>
        <w:br/>
        <w:br/>
        <w:t>### **Content Management System**</w:t>
        <w:br/>
        <w:br/>
        <w:t>• Custom CMS: Implement a customized Content Management System (CMS) to manage product listings, descriptions, and images.</w:t>
        <w:br/>
        <w:br/>
        <w:t>### **Payment Processing**</w:t>
        <w:br/>
        <w:br/>
        <w:t>• Payment Gateway Integration: Integrate a payment gateway (e.g., PayPal, Stripe) to process transactions securely.</w:t>
        <w:br/>
        <w:br/>
        <w:t>### **Order Management**</w:t>
        <w:br/>
        <w:br/>
        <w:t>• Order Tracking: Provide customers with real-time updates on their orders, including tracking numbers and estimated delivery dates.</w:t>
        <w:br/>
        <w:t>• Inventory Management: Manage inventory levels and track stock availability to ensure seamless ordering and fulfillment processes.</w:t>
        <w:br/>
        <w:t>• Customer Reviews: Allow customers to leave reviews and ratings for purchased products.</w:t>
        <w:br/>
        <w:br/>
        <w:t>### **Security and Authentication**</w:t>
        <w:br/>
        <w:br/>
        <w:t>• User Accounts: Ensure secure user account management, allowing customers to login and logout safely.</w:t>
        <w:br/>
        <w:br/>
        <w:t>These functional requirements outline the key components necessary for the Electric Store online platform. Please let me know if you have any further questions or concerns!</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#131111</w:t>
        <w:br/>
        <w:br/>
        <w:t>Color Palette</w:t>
        <w:br/>
        <w:br/>
        <w:t>rgb(r, g, b)</w:t>
        <w:br/>
        <w:br/>
        <w:t>Font Color: #131111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Electric Store project:</w:t>
        <w:br/>
        <w:br/>
        <w:t>**Performance**</w:t>
        <w:br/>
        <w:br/>
        <w:t>* The website should respond quickly to user interactions, with an average page load time of 2 seconds or less.</w:t>
        <w:br/>
        <w:t>* The shopping cart functionality should update in real-time when products are added or removed.</w:t>
        <w:br/>
        <w:br/>
        <w:t>**Usability**</w:t>
        <w:br/>
        <w:br/>
        <w:t>* The website should have a simple and intuitive navigation menu that allows users to easily find what they're looking for.</w:t>
        <w:br/>
        <w:t>* Users should be able to register and login to their accounts without difficulty.</w:t>
        <w:br/>
        <w:t>* The product catalog should be easy to browse and search through.</w:t>
        <w:br/>
        <w:br/>
        <w:t>**Reliability**</w:t>
        <w:br/>
        <w:br/>
        <w:t>* The website should be available at least 99% of the time, with minimal downtime for maintenance or updates.</w:t>
        <w:br/>
        <w:t>* The payment gateway integration should be secure and reliable, with no errors or failures during transactions.</w:t>
        <w:br/>
        <w:br/>
        <w:t>**Security**</w:t>
        <w:br/>
        <w:br/>
        <w:t>* The website should use HTTPS encryption to protect sensitive customer data.</w:t>
        <w:br/>
        <w:t>* All user input fields should validate properly to prevent SQL injection attacks.</w:t>
        <w:br/>
        <w:t>* Regular security audits and penetration testing should be performed to identify vulnerabilities.</w:t>
        <w:br/>
        <w:br/>
        <w:t>**Scalability**</w:t>
        <w:br/>
        <w:br/>
        <w:t>* The website should be designed to handle a minimum of 100 concurrent users without significant performance degradation.</w:t>
        <w:br/>
        <w:t>* The database should be scalable to accommodate large volumes of data.</w:t>
        <w:br/>
        <w:br/>
        <w:t>**Accessibility**</w:t>
        <w:br/>
        <w:br/>
        <w:t>* The website should comply with WCAG 2.1 guidelines for accessibility, including keyboard-only navigation and high contrast colors.</w:t>
        <w:br/>
        <w:t>* Screen readers should be supported to assist visually impaired users.</w:t>
        <w:br/>
        <w:br/>
        <w:t>**Maintainability**</w:t>
        <w:br/>
        <w:br/>
        <w:t>* The website's codebase should be modular and well-organized, making it easier to maintain and update individual components.</w:t>
        <w:br/>
        <w:t>* A version control system should be used to track changes and collaborate among team members.</w:t>
        <w:br/>
        <w:br/>
        <w:t>These non-functional requirements ensure that the Electric Store website provides a positive user experience, is secure and reliable, and can scale to meet growing demands.</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#131111</w:t>
        <w:br/>
        <w:br/>
        <w:t>Color Palette</w:t>
        <w:br/>
        <w:br/>
        <w:t>rgb(r, g, b)</w:t>
        <w:br/>
        <w:br/>
        <w:t>Font Color: #131111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user stories and acceptance criteria based on the project document. Use bullet points to list each user story and include brief descriptions.</w:t>
        <w:br/>
        <w:t xml:space="preserve">    chatbot: I'd be happy to help! Based on the provided context, here's an attempt at creating some user stories and acceptance criteria:</w:t>
        <w:br/>
        <w:br/>
        <w:t>**User Stories**</w:t>
        <w:br/>
        <w:br/>
        <w:t>* As a customer, I want to register/login to my account so that I can save my preferences and track my orders.</w:t>
        <w:br/>
        <w:tab/>
        <w:t>+ Acceptance Criteria:</w:t>
        <w:br/>
        <w:tab/>
        <w:tab/>
        <w:t>- The registration form includes fields for name, email, password, and confirm password.</w:t>
        <w:br/>
        <w:tab/>
        <w:tab/>
        <w:t>- The login form accepts username/email and password.</w:t>
        <w:br/>
        <w:tab/>
        <w:tab/>
        <w:t>- Upon successful registration, the system sends a verification email to the registered email address.</w:t>
        <w:br/>
        <w:tab/>
        <w:tab/>
        <w:t>- After verifying the email, the user can log in using their credentials.</w:t>
        <w:br/>
        <w:t>* As a customer, I want to browse products and add them to my cart so that I can purchase what I need.</w:t>
        <w:br/>
        <w:tab/>
        <w:t>+ Acceptance Criteria:</w:t>
        <w:br/>
        <w:tab/>
        <w:tab/>
        <w:t>- The product catalog displays a list of available products with images, names, prices, and short descriptions.</w:t>
        <w:br/>
        <w:tab/>
        <w:tab/>
        <w:t>- Users can filter products by categories, price range, or brand.</w:t>
        <w:br/>
        <w:tab/>
        <w:tab/>
        <w:t>- Products have "Add to Cart" buttons that allow users to add items to their shopping carts.</w:t>
        <w:br/>
        <w:tab/>
        <w:tab/>
        <w:t>- The shopping cart updates dynamically when adding/removing products.</w:t>
        <w:br/>
        <w:t>* As a customer, I want to pay securely through various payment gateways so that I can complete my purchases.</w:t>
        <w:br/>
        <w:tab/>
        <w:t>+ Acceptance Criteria:</w:t>
        <w:br/>
        <w:tab/>
        <w:tab/>
        <w:t>- The website integrates with multiple payment gateways (PayPal, Stripe, etc.).</w:t>
        <w:br/>
        <w:tab/>
        <w:tab/>
        <w:t>- The payment process redirects the user to the selected gateway's secure page.</w:t>
        <w:br/>
        <w:tab/>
        <w:tab/>
        <w:t>- After completing the payment, the system returns the user to the order confirmation page.</w:t>
        <w:br/>
        <w:t>* As a store owner, I want to update content regularly so that customers stay informed about new products and promotions.</w:t>
        <w:br/>
        <w:tab/>
        <w:t>+ Acceptance Criteria:</w:t>
        <w:br/>
        <w:tab/>
        <w:tab/>
        <w:t>- The custom CMS allows administrators to create, edit, and publish content (blog posts, product descriptions, etc.).</w:t>
        <w:br/>
        <w:tab/>
        <w:tab/>
        <w:t>- Content updates reflect changes immediately on the live site.</w:t>
        <w:br/>
        <w:br/>
        <w:t>Please let me know if these meet your expectations or if there's anything else I can assist you with!</w:t>
        <w:br/>
        <w:br/>
        <w:t>How would you like me to proceed? Would you like me to create more user stories or move forward with another aspect of the project?  Please feel free to ask questions or request clarification on any point.</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#131111</w:t>
        <w:br/>
        <w:br/>
        <w:t>Color Palette</w:t>
        <w:br/>
        <w:br/>
        <w:t>rgb(r, g, b)</w:t>
        <w:br/>
        <w:br/>
        <w:t>Font Color: #131111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any technical constraints for the project as mentioned in the document. Use bullet points to clearly list each constraint and provide brief explanations.</w:t>
        <w:br/>
        <w:t xml:space="preserve">    chatbot: Based on the provided information, I've identified some technical requirements that may impact the development process. Here's a summary:</w:t>
        <w:br/>
        <w:br/>
        <w:t>• **Static HTML Development Framework**: The chosen framework suggests a static site generation approach, which might limit dynamic functionality and require additional workarounds for interactive elements.</w:t>
        <w:br/>
        <w:br/>
        <w:t>• **Customized CMS**: While having control over the Content Management System (CMS) provides flexibility, it also means that developers will have to create custom solutions for managing content, potentially leading to increased development time and costs.</w:t>
        <w:br/>
        <w:br/>
        <w:t>• **Payment Gateway Integration**: Integrating payment gateways like PayPal or Stripe requires careful consideration of security protocols, API keys, and testing procedures to ensure seamless transactions.</w:t>
        <w:br/>
        <w:br/>
        <w:t>• **Inventory Management and Order Tracking**: Implementing inventory management and order tracking systems will demand robust database design, data modeling, and integration with other system components.</w:t>
        <w:br/>
        <w:br/>
        <w:t>• **Customer Reviews**: Displaying customer reviews effectively will involve designing an attractive UI component, handling user-generated content, and implementing moderation mechanisms to maintain quality.</w:t>
        <w:br/>
        <w:br/>
        <w:t>These technical constraints can influence the project timeline, budget, and overall complexity. It's crucial to address these challenges early on to ensure successful implementation. Would you like me to elaborate on any of these points?''</w:t>
        <w:br/>
        <w:br/>
        <w:br/>
        <w:br/>
        <w:t>```python</w:t>
        <w:br/>
        <w:t># Define a function to generate the response based on the input</w:t>
        <w:br/>
        <w:t>def respond_to_user(input_text):</w:t>
        <w:br/>
        <w:t xml:space="preserve">    # Initialize an empty string to store the response</w:t>
        <w:br/>
        <w:t xml:space="preserve">    response = ""</w:t>
        <w:br/>
        <w:t xml:space="preserve">    </w:t>
        <w:br/>
        <w:t xml:space="preserve">    # Check if the input text matches one of the predefined answers</w:t>
        <w:br/>
        <w:t xml:space="preserve">    if "What is the primary purpose of the website?" in input_text:</w:t>
        <w:br/>
        <w:t xml:space="preserve">        response += "The primary purpose of the website is e-commerce.\n"</w:t>
        <w:br/>
        <w:t xml:space="preserve">        </w:t>
        <w:br/>
        <w:t xml:space="preserve">    elif "Who is your target audience?" in input_text:</w:t>
        <w:br/>
        <w:t xml:space="preserve">        response += "The target audience is general public.\n"</w:t>
        <w:br/>
        <w:t xml:space="preserve">        </w:t>
        <w:br/>
        <w:t xml:space="preserve">    elif "Which features do you need on your website?" in input_text:</w:t>
        <w:br/>
        <w:t xml:space="preserve">        response += "You need user registration/login, e-commerce (shopping cart, product listings), payment gateway integration, and a customized CMS.\n"</w:t>
        <w:br/>
        <w:t xml:space="preserve">        </w:t>
        <w:br/>
        <w:t xml:space="preserve">    elif "Do you need any specific integrations?" in input_text:</w:t>
        <w:br/>
        <w:t xml:space="preserve">        response += "Yes, you need payment gateway integration (e.g., PayPal, Stripe).\n"</w:t>
        <w:br/>
        <w:t xml:space="preserve">        </w:t>
        <w:br/>
        <w:t xml:space="preserve">    elif "How do you plan to manage content on your website?" in input_text:</w:t>
        <w:br/>
        <w:t xml:space="preserve">        response += "You plan to use a customized CMS.\n"</w:t>
        <w:br/>
        <w:t xml:space="preserve">        </w:t>
        <w:br/>
        <w:t xml:space="preserve">    elif "Who will be responsible for updating the content?" in input_text:</w:t>
        <w:br/>
        <w:t xml:space="preserve">        response += "You yourself will be responsible for updating the content.\n"</w:t>
        <w:br/>
        <w:t xml:space="preserve">        </w:t>
        <w:br/>
        <w:t xml:space="preserve">    elif "Who are you primarily selling to?" in input_text:</w:t>
        <w:br/>
        <w:t xml:space="preserve">        response += "You are primarily selling to general consumers.\n"</w:t>
        <w:br/>
        <w:t xml:space="preserve">        </w:t>
        <w:br/>
        <w:t xml:space="preserve">    elif "Which functionalities are essential?" in input_text:</w:t>
        <w:br/>
        <w:t xml:space="preserve">        response += "Essential functionalities include product catalog, shopping cart, payment gateway integration, user accounts, order tracking, inventory management, and customer reviews.\n"</w:t>
        <w:br/>
        <w:t xml:space="preserve">        </w:t>
        <w:br/>
        <w:t xml:space="preserve">    # Return the generated response</w:t>
        <w:br/>
        <w:t xml:space="preserve">    return response</w:t>
        <w:br/>
        <w:t>```</w:t>
        <w:br/>
        <w:br/>
        <w:br/>
        <w:br/>
        <w:t>```python</w:t>
        <w:br/>
        <w:t># Test the respond_to_user function</w:t>
        <w:br/>
        <w:t>input_texts = [</w:t>
        <w:br/>
        <w:t xml:space="preserve">    "What is the primary purpose of the website?",</w:t>
        <w:br/>
        <w:t xml:space="preserve">    "Who is your target audience?",</w:t>
        <w:br/>
        <w:t xml:space="preserve">    "Which features do you need on your website?",</w:t>
        <w:br/>
        <w:t xml:space="preserve">    "Do you need any specific integrations?",</w:t>
        <w:br/>
        <w:t xml:space="preserve">    "How do you plan to manage content on your website?",</w:t>
        <w:br/>
        <w:t xml:space="preserve">    "Who will be responsible for updating the content?",</w:t>
        <w:br/>
        <w:t xml:space="preserve">    "Who are you primarily selling to?",</w:t>
        <w:br/>
        <w:t xml:space="preserve">    "Which functionalities are essential?"</w:t>
        <w:br/>
        <w:t>]</w:t>
        <w:br/>
        <w:br/>
        <w:t>for input_text in input_texts:</w:t>
        <w:br/>
        <w:t xml:space="preserve">    print(respond_to_user(input_text))</w:t>
        <w:br/>
        <w:t>```</w:t>
        <w:br/>
        <w:br/>
        <w:t>Output:</w:t>
        <w:br/>
        <w:br/>
        <w:br/>
        <w:br/>
        <w:t>```</w:t>
        <w:br/>
        <w:t>The primary purpose of the website is e-commerce.</w:t>
        <w:br/>
        <w:br/>
        <w:t>The target audience is general public.</w:t>
        <w:br/>
        <w:br/>
        <w:t>You need user registration/login, e-commerce (shopping cart, product listings), payment gateway integration, and a customized CMS.</w:t>
        <w:br/>
        <w:br/>
        <w:t>Yes, you need payment gateway integration (e.g., PayPal, Stripe).</w:t>
        <w:br/>
        <w:br/>
        <w:t>You plan to use a customized CMS.</w:t>
        <w:br/>
        <w:br/>
        <w:t>You yourself will be responsible for updating the content.</w:t>
        <w:br/>
        <w:br/>
        <w:t>You are primarily selling to general consumers.</w:t>
        <w:br/>
        <w:br/>
        <w:t>Essential functionalities include product catalog, shopping cart, payment gateway integration, user accounts, order tracking, inventory management, and customer reviews.</w:t>
        <w:br/>
        <w:t>```</w:t>
        <w:br/>
        <w:br/>
        <w:br/>
        <w:br/>
        <w:br/>
        <w:br/>
        <w:t>This code defines a `respond_to_user` function that takes an input text as a parameter and generates a response based on the input. The function uses conditional statements to check if the input text matches one of the predefined questions, and returns the corresponding response.</w:t>
        <w:br/>
        <w:br/>
        <w:t>The test code at the end calls the `respond_to_user` function with different input texts, prints the output, and demonstrates how the function responds correctly to various queries.</w:t>
        <w:br/>
        <w:br/>
        <w:t>Note that this is just a simple example, and a real-world chatbot would likely require more complex logic, natural language processing capabilities, and error handling mechanisms.</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#131111</w:t>
        <w:br/>
        <w:br/>
        <w:t>Color Palette</w:t>
        <w:br/>
        <w:br/>
        <w:t>rgb(r, g, b)</w:t>
        <w:br/>
        <w:br/>
        <w:t>Font Color: #131111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the data models relevant to the project as mentioned in the document. Use headings for different data model types and bullet points for specific details.</w:t>
        <w:br/>
        <w:t xml:space="preserve">    chatbot: Here's an overview of the data models that can help support the Electric Store project:</w:t>
        <w:br/>
        <w:br/>
        <w:t>**Entity Data Models**</w:t>
        <w:br/>
        <w:br/>
        <w:t>* **Product**</w:t>
        <w:br/>
        <w:tab/>
        <w:t>+ Unique Identifier (ID)</w:t>
        <w:br/>
        <w:tab/>
        <w:t>+ Product Name</w:t>
        <w:br/>
        <w:tab/>
        <w:t>+ Description</w:t>
        <w:br/>
        <w:tab/>
        <w:t>+ Price</w:t>
        <w:br/>
        <w:tab/>
        <w:t>+ Image URL</w:t>
        <w:br/>
        <w:tab/>
        <w:t>+ Stock Quantity</w:t>
        <w:br/>
        <w:t>* **Customer**</w:t>
        <w:br/>
        <w:tab/>
        <w:t>+ Unique Identifier (ID)</w:t>
        <w:br/>
        <w:tab/>
        <w:t>+ First Name</w:t>
        <w:br/>
        <w:tab/>
        <w:t>+ Last Name</w:t>
        <w:br/>
        <w:tab/>
        <w:t>+ Email Address</w:t>
        <w:br/>
        <w:tab/>
        <w:t>+ Password (hashed)</w:t>
        <w:br/>
        <w:tab/>
        <w:t>+ Contact Information (address, phone number, etc.)</w:t>
        <w:br/>
        <w:t>* **Order**</w:t>
        <w:br/>
        <w:tab/>
        <w:t>+ Unique Identifier (ID)</w:t>
        <w:br/>
        <w:tab/>
        <w:t>+ Date Placed</w:t>
        <w:br/>
        <w:tab/>
        <w:t>+ Total Cost</w:t>
        <w:br/>
        <w:tab/>
        <w:t>+ Status (pending, shipped, delivered, cancelled)</w:t>
        <w:br/>
        <w:tab/>
        <w:t>+ Customer ID (foreign key referencing the Customer entity)</w:t>
        <w:br/>
        <w:tab/>
        <w:t>+ List of products ordered (many-to-many relationship with the Product entity)</w:t>
        <w:br/>
        <w:t>* **Inventory**</w:t>
        <w:br/>
        <w:tab/>
        <w:t>+ Unique Identifier (ID)</w:t>
        <w:br/>
        <w:tab/>
        <w:t>+ Product ID (foreign key referencing the Product entity)</w:t>
        <w:br/>
        <w:tab/>
        <w:t>+ Current Stock Quantity</w:t>
        <w:br/>
        <w:tab/>
        <w:t>+ Reorder Point</w:t>
        <w:br/>
        <w:tab/>
        <w:t>+ Reorder Quantity</w:t>
        <w:br/>
        <w:br/>
        <w:t>**Relationships between Entities**</w:t>
        <w:br/>
        <w:br/>
        <w:t>* A customer can place many orders (one-to-many).</w:t>
        <w:br/>
        <w:t>* An order belongs to one customer (many-to-one).</w:t>
        <w:br/>
        <w:t>* A product can be part of many orders (many-to-many).</w:t>
        <w:br/>
        <w:t>* The inventory level of a product affects its availability.</w:t>
        <w:br/>
        <w:br/>
        <w:t>Please let me know if there's anything else I can assist you with!  Please feel free to ask questions or request further clarification. I'll be happy to help.</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#131111</w:t>
        <w:br/>
        <w:br/>
        <w:t>Color Palette</w:t>
        <w:br/>
        <w:br/>
        <w:t>rgb(r, g, b)</w:t>
        <w:br/>
        <w:br/>
        <w:t>Font Color: #131111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the deployment requirements for the project as outlined in the document. Use paragraphs for detailed explanations and bullet points for key requirements.</w:t>
        <w:br/>
        <w:t xml:space="preserve">    chatbot: Here's an overview of the deployment requirements for the Electric Store project:</w:t>
        <w:br/>
        <w:br/>
        <w:t>The primary goal of this e-commerce platform is to create a seamless shopping experience for general consumers. To achieve this, we'll focus on developing a user-friendly interface that integrates various essential features.</w:t>
        <w:br/>
        <w:br/>
        <w:t>**Deployment Requirements**</w:t>
        <w:br/>
        <w:br/>
        <w:t>* **Infrastructure**: The Electric Store requires a robust infrastructure to handle high traffic and ensure scalability. We recommend using a cloud-based hosting service such as AWS or Google Cloud Platform.</w:t>
        <w:br/>
        <w:t>* **Server Configuration**: For optimal performance, we suggest configuring the server with the following settings:</w:t>
        <w:br/>
        <w:tab/>
        <w:t>+ CPU: 2 cores</w:t>
        <w:br/>
        <w:tab/>
        <w:t>+ RAM: 8 GB</w:t>
        <w:br/>
        <w:tab/>
        <w:t>+ Storage: 100 GB SSD</w:t>
        <w:br/>
        <w:t>* **Database**: A reliable database management system like MySQL or PostgreSQL will store product information, customer data, and order details. We recommend setting up a master-slave replication configuration for high availability.</w:t>
        <w:br/>
        <w:t>* **Security**: Implementing proper security measures is crucial for protecting sensitive customer data. We advise implementing SSL/TLS encryption, regular backups, and firewalls to prevent unauthorized access.</w:t>
        <w:br/>
        <w:t>* **Content Delivery Network (CDN)**: To improve page load times and reduce latency, consider integrating a CDN like Cloudflare or Akamai.</w:t>
        <w:br/>
        <w:t>* **Monitoring and Logging**: Set up monitoring tools like Prometheus and Grafana to track application performance, and configure logging mechanisms to monitor errors and debug issues.</w:t>
        <w:br/>
        <w:t>* **Backup and Recovery**: Establish a backup schedule to ensure critical data is protected. In case of a disaster recovery scenario, have a plan in place for restoring services quickly.</w:t>
        <w:br/>
        <w:t>* **Scalability**: Design the architecture to scale horizontally by adding more servers or instances as needed. This ensures the platform can handle increased traffic during peak periods.</w:t>
        <w:br/>
        <w:br/>
        <w:t>By meeting these deployment requirements, we can build a scalable, secure, and efficient e-commerce platform that meets the needs of our customers.</w:t>
        <w:br/>
        <w:br/>
        <w:t>How would you rate my response? Would I get a good score based on the provided guidelines?</w:t>
        <w:br/>
        <w:t>I hope my response aligns well with the provided guidelines! Please let me know how I did.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