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"Electric Store".</w:t>
        <w:br/>
        <w:t xml:space="preserve">    </w:t>
        <w:br/>
        <w:t xml:space="preserve">    User: Can you summarize the key points from this conversation?</w:t>
        <w:br/>
        <w:t xml:space="preserve">    chatbot: Here's a summary:</w:t>
        <w:br/>
        <w:br/>
        <w:t>* The Electric Store is an e-commerce website.</w:t>
        <w:br/>
        <w:t>* The target audience is general public.</w:t>
        <w:br/>
        <w:t>* Features required include user registration/login, e-commerce functionality (shopping cart, product listings), payment gateway integration (PayPal or Stripe), custom CMS, and inventory management.</w:t>
        <w:br/>
        <w:t>* Content will be managed by yourself using a customized CMS.</w:t>
        <w:br/>
        <w:t>* Primary sales will be made to general consumers.</w:t>
        <w:br/>
        <w:t>* Essential functionalities include product catalog, shopping cart, payment gateway integration, user accounts, order tracking, customer reviews, and inventory management.</w:t>
        <w:br/>
        <w:br/>
        <w:t>Let me know if there's anything else I can help you with!</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Based on the given information, here's a summary of the Electric Store project:</w:t>
        <w:br/>
        <w:br/>
        <w:t>**Background:** The Electric Store aims to create an e-commerce website that allows customers to purchase products online.</w:t>
        <w:br/>
        <w:br/>
        <w:t>**Purpose:** The main objective of this project is to design and develop a user-friendly online store where users can browse through product listings, add items to their shopping cart, and make payments using various payment gateways.</w:t>
        <w:br/>
        <w:br/>
        <w:t>**Scope:** The project involves creating a custom CMS for managing content, integrating a payment gateway, setting up inventory management, order tracking, customer reviews, and other essential functionalities. Additionally, the site needs to have user registration/login functionality and allow users to update their accounts.</w:t>
        <w:br/>
        <w:br/>
        <w:t>**Key Highlights:**</w:t>
        <w:br/>
        <w:br/>
        <w:t>• **E-commerce**: The Electric Store will operate solely as an e-commerce platform.</w:t>
        <w:br/>
        <w:t>• **Target Audience**: The general public will be the primary target audience.</w:t>
        <w:br/>
        <w:t>• **Features Needed**:</w:t>
        <w:br/>
        <w:tab/>
        <w:t>+ User Registration/Login</w:t>
        <w:br/>
        <w:tab/>
        <w:t>+ E-commerce (Shopping Cart, Product Listings)</w:t>
        <w:br/>
        <w:tab/>
        <w:t>+ Payment Gateway Integration (PayPal, Stripe)</w:t>
        <w:br/>
        <w:tab/>
        <w:t>+ Custom CMS for Content Management</w:t>
        <w:br/>
        <w:t>• **Content Management**: The owner plans to handle updates themselves.</w:t>
        <w:br/>
        <w:t>• **Primary Selling Point**: The Electric Store will sell directly to consumers.</w:t>
        <w:br/>
        <w:t>• **Essential Functionality**:</w:t>
        <w:br/>
        <w:tab/>
        <w:t>+ Product Catalog</w:t>
        <w:br/>
        <w:tab/>
        <w:t>+ Shopping Cart</w:t>
        <w:br/>
        <w:tab/>
        <w:t>+ Payment Gateway Integration</w:t>
        <w:br/>
        <w:tab/>
        <w:t>+ User Accounts</w:t>
        <w:br/>
        <w:tab/>
        <w:t>+ Order Tracking</w:t>
        <w:br/>
        <w:tab/>
        <w:t>+ Inventory Management</w:t>
        <w:br/>
        <w:tab/>
        <w:t>+ Customer Reviews</w:t>
        <w:br/>
        <w:t>• **Technical Requirements**:</w:t>
        <w:br/>
        <w:tab/>
        <w:t>+ Development Framework: Django</w:t>
        <w:br/>
        <w:tab/>
        <w:t>+ Customized CMS</w:t>
        <w:br/>
        <w:br/>
        <w:t>Please let me know if there is anything else I can assist you with!</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provided project details, here are the project goals and objectives:</w:t>
        <w:br/>
        <w:br/>
        <w:t xml:space="preserve">**Primary Goal:** </w:t>
        <w:br/>
        <w:t>• To design and develop an online store that enables customers to browse and purchase products efficiently.</w:t>
        <w:br/>
        <w:br/>
        <w:t>**Key Objectives:**</w:t>
        <w:br/>
        <w:br/>
        <w:t>* **E-commerce functionality**: Develop a user-friendly shopping cart system, allowing users to add/remove items, update quantities, and view their orders.</w:t>
        <w:br/>
        <w:tab/>
        <w:t>+ Implement payment gateway integration (PayPal or Stripe) for secure transactions.</w:t>
        <w:br/>
        <w:tab/>
        <w:t>+ Ensure seamless checkout process with minimal friction.</w:t>
        <w:br/>
        <w:t>* **Content management**: Design a customized Content Management System (CMS) for easy updates by the client themselves.</w:t>
        <w:br/>
        <w:tab/>
        <w:t>+ Allow clients to manage product listings, descriptions, images, and other content-related aspects.</w:t>
        <w:br/>
        <w:tab/>
        <w:t>+ Integrate a robust search function for efficient content discovery.</w:t>
        <w:br/>
        <w:t>* **Product catalog**: Create a well-organized product catalog showcasing various categories, subcategories, and filters.</w:t>
        <w:br/>
        <w:tab/>
        <w:t>+ Include high-quality product images, detailed descriptions, and customer reviews.</w:t>
        <w:br/>
        <w:tab/>
        <w:t>+ Enable sorting, filtering, and searching capabilities for ease of use.</w:t>
        <w:br/>
        <w:t>* **Inventory management**: Develop an inventory tracking system to monitor stock levels, track orders, and prevent overselling.</w:t>
        <w:br/>
        <w:tab/>
        <w:t>+ Automate low-stock notifications for timely restocking.</w:t>
        <w:br/>
        <w:tab/>
        <w:t>+ Integrate with the shopping cart to ensure accurate order fulfillment.</w:t>
        <w:br/>
        <w:t>* **Customer engagement**: Foster a positive user experience through intuitive navigation, responsive design, and engaging visuals.</w:t>
        <w:br/>
        <w:tab/>
        <w:t>+ Incorporate customer reviews, ratings, and testimonials to build trust and credibility.</w:t>
        <w:br/>
        <w:tab/>
        <w:t>+ Encourage repeat purchases through loyalty programs, promotions, and personalized offers.</w:t>
        <w:br/>
        <w:t>* **Security and scalability**: Ensure the website's security and performance by implementing best practices for data encryption, backups, and server optimization.</w:t>
        <w:br/>
        <w:tab/>
        <w:t>+ Utilize a reliable development framework (Django) and scalable architecture for smooth operations.</w:t>
        <w:br/>
        <w:tab/>
        <w:t>+ Monitor analytics to identify areas for improvement and optimize accordingly.</w:t>
        <w:br/>
        <w:t>* **Design and UI/UX**: Craft a visually appealing and user-centric interface using the specified font (Georgia), color palette, and responsive design principles.</w:t>
        <w:br/>
        <w:tab/>
        <w:t>+ Prioritize accessibility, usability, and mobile-friendliness for a broad audience.</w:t>
        <w:br/>
        <w:tab/>
        <w:t>+ Conduct A/B testing to refine design elements and improve conversion rates.</w:t>
        <w:br/>
        <w:br/>
        <w:t xml:space="preserve">These goals and objectives outline the key focus areas for this e-commerce project, emphasizing the importance of seamless user experiences, efficient content management, and robust technical infrastructure. By achieving these objectives, we can create a successful online store that meets the needs of both the client and their customers. Would you like me to elaborate on any of these points or discuss further?  </w:t>
        <w:br/>
        <w:br/>
        <w:br/>
        <w:br/>
        <w:t>Please let me know how I did! Thank you for giving me the opportunity to assist you.</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Based on the given details, here's an overview of the project and its requirements:</w:t>
        <w:br/>
        <w:br/>
        <w:t>**Overview**</w:t>
        <w:br/>
        <w:br/>
        <w:t>The project aims to develop an e-commerce website called "Electric Store" using the Django framework. The website will allow users to register/login, browse products, add items to their cart, make payments through integrated payment gateways, track orders, and leave reviews.</w:t>
        <w:br/>
        <w:br/>
        <w:t>**Tasks Involved**</w:t>
        <w:br/>
        <w:br/>
        <w:t>• **Task 1:** Design and Development of Website Structure and Layout</w:t>
        <w:br/>
        <w:tab/>
        <w:t>+ Create a custom layout and structure for the Electric Store website using HTML/CSS/JavaScript</w:t>
        <w:br/>
        <w:tab/>
        <w:t>+ Implement responsive design to ensure compatibility across various devices and browsers</w:t>
        <w:br/>
        <w:t>• **Task 2:** Implementation of User Registration/Login System</w:t>
        <w:br/>
        <w:tab/>
        <w:t>+ Develop user registration and login functionality using Django's built-in authentication system or third-party libraries</w:t>
        <w:br/>
        <w:tab/>
        <w:t>+ Ensure secure password storage and hashing</w:t>
        <w:br/>
        <w:t>• **Task 3:** E-commerce Features Development</w:t>
        <w:br/>
        <w:tab/>
        <w:t>+ Create product listings with images, descriptions, and prices</w:t>
        <w:br/>
        <w:tab/>
        <w:t>+ Implement shopping cart functionality allowing users to add/remove items</w:t>
        <w:br/>
        <w:tab/>
        <w:t>+ Integrate payment gateway APIs (PayPal, Stripe) for seamless transactions</w:t>
        <w:br/>
        <w:t>• **Task 4:** Content Management System (CMS) Development</w:t>
        <w:br/>
        <w:tab/>
        <w:t>+ Design and implement a customized CMS using Django's ORM and templates</w:t>
        <w:br/>
        <w:tab/>
        <w:t>+ Allow users to create, edit, and delete content (products, categories, etc.)</w:t>
        <w:br/>
        <w:t>• **Task 5:** Integration with Payment Gateways</w:t>
        <w:br/>
        <w:tab/>
        <w:t>+ Set up integration with PayPal and/or Stripe payment gateways</w:t>
        <w:br/>
        <w:tab/>
        <w:t>+ Handle transaction processing, error handling, and debugging</w:t>
        <w:br/>
        <w:t>• **Task 6:** Order Tracking and Inventory Management</w:t>
        <w:br/>
        <w:tab/>
        <w:t>+ Develop order tracking feature to display user's order history</w:t>
        <w:br/>
        <w:tab/>
        <w:t>+ Implement inventory management system to keep track of stock levels</w:t>
        <w:br/>
        <w:t>• **Task 7:** Customer Review and Rating System</w:t>
        <w:br/>
        <w:tab/>
        <w:t>+ Add customer review and rating system to allow users to rate products</w:t>
        <w:br/>
        <w:tab/>
        <w:t>+ Display average ratings and reviews on product pages</w:t>
        <w:br/>
        <w:t>• **Task 8:** UI/UX Enhancements</w:t>
        <w:br/>
        <w:tab/>
        <w:t>+ Apply font styles (Georgia), colors (#141414), and color palette to enhance visual appeal</w:t>
        <w:br/>
        <w:tab/>
        <w:t>+ Optimize website performance and accessibility</w:t>
        <w:br/>
        <w:t>• **Task 9:** Testing and Quality Assurance</w:t>
        <w:br/>
        <w:tab/>
        <w:t>+ Conduct thorough testing of all developed features and functions</w:t>
        <w:br/>
        <w:tab/>
        <w:t>+ Identify and fix bugs, errors, and inconsistencies</w:t>
        <w:br/>
        <w:t>• **Task 10:** Deployment and Maintenance</w:t>
        <w:br/>
        <w:tab/>
        <w:t>+ Deploy the website on a suitable hosting platform (AWS, Google Cloud, etc.)</w:t>
        <w:br/>
        <w:tab/>
        <w:t>+ Provide regular updates, maintenance, and support to ensure smooth operation</w:t>
        <w:br/>
        <w:br/>
        <w:t>Please note that these tasks may not be exhaustive, but they cover most of the major aspects required to complete this project. As the chatbot, my main goal is to help you understand what needs to be done and how we can work together to achieve it! Let me know if you have any questions or concerns about these tasks.</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Based on the provided user response, it seems that the primary goal of this project is to create an e-commerce platform for general consumers, allowing them to purchase products online. The target audience is broad, encompassing the general public.</w:t>
        <w:br/>
        <w:br/>
        <w:t>The rationale behind this project is to establish an online presence for the electric store, enabling customers to browse and purchase products from anywhere at their convenience. This move aims to increase sales, improve customer experience, and expand the store's reach beyond its physical location.</w:t>
        <w:br/>
        <w:br/>
        <w:t>Benefits:</w:t>
        <w:br/>
        <w:br/>
        <w:t>• Increased accessibility: With an online storefront, customers can access the store 24/7, regardless of geographical constraints.</w:t>
        <w:br/>
        <w:t>• Broader reach: An e-commerce platform allows the store to cater to a wider audience, potentially increasing sales and revenue.</w:t>
        <w:br/>
        <w:t>• Improved customer experience: By offering a seamless shopping experience, the store can enhance customer satisfaction and loyalty.</w:t>
        <w:br/>
        <w:t>• Competitive advantage: Establishing an online presence early on can give the store a competitive edge over competitors who may not have yet ventured into the digital space.</w:t>
        <w:br/>
        <w:br/>
        <w:t>Potential Impacts:</w:t>
        <w:br/>
        <w:t>• Initial investment costs: Developing an e-commerce platform requires significant upfront investments, which could impact the store's short-term financial situation.</w:t>
        <w:br/>
        <w:t>• Technical expertise: Managing an online store demands technical skills, requiring staff training or hiring specialized personnel.</w:t>
        <w:br/>
        <w:t>• Content management: Regularly maintaining product listings, inventory levels, and other content-related tasks can become time-consuming and resource-intensive.</w:t>
        <w:br/>
        <w:br/>
        <w:t xml:space="preserve">In conclusion, creating an e-commerce platform for the electric store is a strategic decision aimed at expanding its customer base, improving customer experience, and staying competitive in the market. While there may be initial challenges and expenses involved, the long-term benefits make this project worthwhile." </w:t>
        <w:br/>
        <w:t>```</w:t>
        <w:br/>
        <w:t>Output:</w:t>
        <w:br/>
        <w:t>```</w:t>
        <w:br/>
        <w:br/>
        <w:t>Business Case for Electric Store E-commerce Platform</w:t>
        <w:br/>
        <w:br/>
        <w:t>As outlined in the document, the primary objective of this project is to develop an e-commerce platform for the electric store, catering to general consumers and enhancing their overall shopping experience. Below is a detailed breakdown of the rationale, benefits, and potential impacts associated with this initiative.</w:t>
        <w:br/>
        <w:br/>
        <w:t>Rationale:</w:t>
        <w:br/>
        <w:t>The electric store aims to leverage technology to bridge the gap between its physical location and the broader consumer market. By establishing an online storefront, the store intends to capitalize on the growing trend of online shopping, thereby increasing sales, improving customer satisfaction, and expanding its customer base.</w:t>
        <w:br/>
        <w:br/>
        <w:t>Benefits:</w:t>
        <w:br/>
        <w:br/>
        <w:t>* **Increased Accessibility**: With an online storefront, customers can access the store 24/7, regardless of geographical constraints, leading to increased flexibility and convenience.</w:t>
        <w:br/>
        <w:t>* **Broader Reach**: An e-commerce platform enables the store to cater to a wider audience, potentially increasing sales and revenue by tapping into a larger customer pool.</w:t>
        <w:br/>
        <w:t>* **Improved Customer Experience**: By offering a seamless shopping experience, the store can enhance customer satisfaction and loyalty through personalized interactions, easy navigation, and real-time updates.</w:t>
        <w:br/>
        <w:t>* **Competitive Advantage**: Establishing an online presence early on gives the store a competitive edge over competitors who may not have yet ventured into the digital space, ultimately driving growth and differentiation.</w:t>
        <w:br/>
        <w:br/>
        <w:t>Potential Impacts:</w:t>
        <w:br/>
        <w:t>* **Initial Investment Costs**: Developing an e-commerce platform requires significant upfront investments, which could impact the store's short-term financial situation, necessitating careful budget planning and allocation.</w:t>
        <w:br/>
        <w:t>* **Technical Expertise**: Managing an online store demands technical skills, requiring staff training or hiring specialized personnel, posing a challenge for those without prior experience.</w:t>
        <w:br/>
        <w:t>* **Content Management**: Regularly maintaining product listings, inventory levels, and other content-related tasks can become time-consuming and resource-intensive, highlighting the importance of efficient workflow and process optimization.</w:t>
        <w:br/>
        <w:br/>
        <w:t>Conclusion:</w:t>
        <w:br/>
        <w:t>Creating an e-commerce platform for the electric store is a strategic decision aimed at expanding its customer base, improving customer experience, and staying competitive in the market. Although there may be initial challenges and expenses involved, the long-term benefits make this project worthwhile. By embracing technology and adapting to changing consumer behaviors, the store can position itself for sustained success and growth.</w:t>
        <w:br/>
        <w:br/>
        <w:t>Key Takeaways:</w:t>
        <w:br/>
        <w:br/>
        <w:t>1. Develop an e-commerce platform to cater to general consumers, enhancing their overall shopping experience.</w:t>
        <w:br/>
        <w:t>2. Leverage technology to bridge the gap between the physical store and the broader consumer market.</w:t>
        <w:br/>
        <w:t>3. Capitalize on the growing trend of online shopping, increasing sales, improving customer satisfaction, and expanding the customer base.</w:t>
        <w:br/>
        <w:t>4. Ensure efficient workflow and process optimization to effectively manage content-related tasks.</w:t>
        <w:br/>
        <w:t>5. Consider investing in staff training or hiring specialized personnel to address technical expertise gaps.</w:t>
        <w:br/>
        <w:br/>
        <w:t>By understanding these key takeaways and addressing potential challenges, the electric store can successfully navigate the development of its e-commerce platform, reaping the rewards of a well-executed strategy.``</w:t>
        <w:br/>
        <w:t>``` ```</w:t>
        <w:br/>
        <w:t>chatbot: Please let me know if this meets your requirements. If anything needs adjustments, kindly specify what changes you would like me to make. Thank you!</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w:t>
        <w:br/>
        <w:t>Here is a list of functional requirements for the Electric Store project:</w:t>
        <w:br/>
        <w:br/>
        <w:t>**E-commerce**</w:t>
        <w:br/>
        <w:br/>
        <w:t>* User registration/login system</w:t>
        <w:br/>
        <w:tab/>
        <w:t>+ Allow users to create an account and login using their credentials</w:t>
        <w:br/>
        <w:tab/>
        <w:t>+ Implement password hashing and salting for security</w:t>
        <w:br/>
        <w:t>* E-commerce functionality (shopping cart, product listings)</w:t>
        <w:br/>
        <w:tab/>
        <w:t>+ Display products with images, descriptions, prices, and ratings</w:t>
        <w:br/>
        <w:tab/>
        <w:t>+ Allow customers to add/remove items from shopping cart</w:t>
        <w:br/>
        <w:tab/>
        <w:t>+ Calculate total cost based on quantity and price</w:t>
        <w:br/>
        <w:tab/>
        <w:t>+ Provide checkout option with payment gateway integration</w:t>
        <w:br/>
        <w:t>* Payment Gateway Integration</w:t>
        <w:br/>
        <w:tab/>
        <w:t>+ Integrate payment gateways such as PayPal or Stripe</w:t>
        <w:br/>
        <w:tab/>
        <w:t>+ Handle transactions securely and efficiently</w:t>
        <w:br/>
        <w:t>* Order tracking and inventory management</w:t>
        <w:br/>
        <w:tab/>
        <w:t>+ Track orders and update status accordingly</w:t>
        <w:br/>
        <w:tab/>
        <w:t>+ Manage inventory levels and notify when stock runs low</w:t>
        <w:br/>
        <w:br/>
        <w:t>**Content Management System**</w:t>
        <w:br/>
        <w:br/>
        <w:t>* Custom CMS for managing content</w:t>
        <w:br/>
        <w:tab/>
        <w:t>+ Allow administrators to create, edit, and publish content</w:t>
        <w:br/>
        <w:tab/>
        <w:t>+ Implement user roles and permissions for access control</w:t>
        <w:br/>
        <w:tab/>
        <w:t>+ Use templates for formatting and styling content</w:t>
        <w:br/>
        <w:br/>
        <w:t>**Security and Authentication**</w:t>
        <w:br/>
        <w:br/>
        <w:t>* Secure user authentication and authorization</w:t>
        <w:br/>
        <w:tab/>
        <w:t>+ Implement password hashing and salting for security</w:t>
        <w:br/>
        <w:tab/>
        <w:t>+ Verify user credentials upon login</w:t>
        <w:br/>
        <w:tab/>
        <w:t>+ Restrict access to sensitive data and functions based on user role</w:t>
        <w:br/>
        <w:t>* SSL encryption for secure communication</w:t>
        <w:br/>
        <w:tab/>
        <w:t>+ Install SSL certificate for HTTPS protocol</w:t>
        <w:br/>
        <w:tab/>
        <w:t>+ Ensure all data transmitted between client and server is encrypted</w:t>
        <w:br/>
        <w:br/>
        <w:t>**User Interface**</w:t>
        <w:br/>
        <w:br/>
        <w:t>* Font: Georgia</w:t>
        <w:br/>
        <w:t>* Font color: #141414</w:t>
        <w:br/>
        <w:t>* UI layout and design according to provided color palette</w:t>
        <w:br/>
        <w:tab/>
        <w:t>+ rgb(r, g, b) colors for background, text, and accents</w:t>
        <w:br/>
        <w:br/>
        <w:t>Let me know if this meets your expectations!</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Based on the provided information, here are the non-functional requirements for the project:</w:t>
        <w:br/>
        <w:t>**Performance**</w:t>
        <w:br/>
        <w:br/>
        <w:t>• Fast page loading times (&lt; 3 seconds)</w:t>
        <w:br/>
        <w:t>• Efficient database queries (&gt; 1000 concurrent users)</w:t>
        <w:br/>
        <w:t>• Scalable architecture for handling high traffic</w:t>
        <w:br/>
        <w:br/>
        <w:t>**Usability**</w:t>
        <w:br/>
        <w:br/>
        <w:t>• Intuitive user interface design for easy navigation</w:t>
        <w:br/>
        <w:t>• Clear product categorization and filtering options</w:t>
        <w:br/>
        <w:t>• Responsive design for mobile devices</w:t>
        <w:br/>
        <w:t>• Easy checkout process with minimal steps</w:t>
        <w:br/>
        <w:br/>
        <w:t>**Reliability**</w:t>
        <w:br/>
        <w:br/>
        <w:t>• High uptime guarantee (&gt; 99%)</w:t>
        <w:br/>
        <w:t>• Regular backups for data protection</w:t>
        <w:br/>
        <w:t>• Secure payment processing with SSL encryption</w:t>
        <w:br/>
        <w:t>• Reliable inventory management system</w:t>
        <w:br/>
        <w:br/>
        <w:t>**Security**</w:t>
        <w:br/>
        <w:br/>
        <w:t>• Strong password policies for user accounts</w:t>
        <w:br/>
        <w:t>• Two-factor authentication for added security</w:t>
        <w:br/>
        <w:t>• Regular software updates and patches</w:t>
        <w:br/>
        <w:t>• Compliance with industry-standard security protocols</w:t>
        <w:br/>
        <w:br/>
        <w:t>**Maintainability**</w:t>
        <w:br/>
        <w:br/>
        <w:t>• Modular code structure for easy maintenance</w:t>
        <w:br/>
        <w:t>• Automated testing and deployment processes</w:t>
        <w:br/>
        <w:t>• Version control using Git or similar tools</w:t>
        <w:br/>
        <w:t>• Documentation for developers and stakeholders</w:t>
        <w:br/>
        <w:br/>
        <w:t>Please let me know if this is correct or not. Thank you.</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user stories and acceptance criteria based on the project document. Use bullet points to list each user story and include brief descriptions.</w:t>
        <w:br/>
        <w:t xml:space="preserve">    chatbot: Based on the provided information, create an initial set of user stories and acceptance criteria for the Electric Store project.</w:t>
        <w:br/>
        <w:br/>
        <w:t>Here's my response:</w:t>
        <w:br/>
        <w:br/>
        <w:t>**Initial Set of User Stories**</w:t>
        <w:br/>
        <w:br/>
        <w:t>• **US1:** As a registered user, I want to login to my account so that I can access my order history and track my orders.</w:t>
        <w:br/>
        <w:tab/>
        <w:t>+ Acceptance Criteria:</w:t>
        <w:br/>
        <w:tab/>
        <w:tab/>
        <w:t>- The system allows users to register using email and password.</w:t>
        <w:br/>
        <w:tab/>
        <w:tab/>
        <w:t>- Users receive a confirmation email after registration.</w:t>
        <w:br/>
        <w:tab/>
        <w:tab/>
        <w:t>- Users can log in using their credentials.</w:t>
        <w:br/>
        <w:tab/>
        <w:tab/>
        <w:t>- After logging in, users see their order history and tracking details.</w:t>
        <w:br/>
        <w:br/>
        <w:t>• **US2:** As a customer, I want to browse products by category so that I can find what I'm looking for easily.</w:t>
        <w:br/>
        <w:tab/>
        <w:t>+ Acceptance Criteria:</w:t>
        <w:br/>
        <w:tab/>
        <w:tab/>
        <w:t>- The system displays product categories on the homepage or navigation menu.</w:t>
        <w:br/>
        <w:tab/>
        <w:tab/>
        <w:t>- Each product category has a subcategory listing related products.</w:t>
        <w:br/>
        <w:tab/>
        <w:tab/>
        <w:t>- Products within each category have descriptive text, images, and prices.</w:t>
        <w:br/>
        <w:br/>
        <w:t>• **US3:** As a buyer, I want to add products to my shopping cart so that I can purchase them later.</w:t>
        <w:br/>
        <w:tab/>
        <w:t>+ Acceptance Criteria:</w:t>
        <w:br/>
        <w:tab/>
        <w:tab/>
        <w:t>- The system allows users to add multiple products to their cart at once.</w:t>
        <w:br/>
        <w:tab/>
        <w:tab/>
        <w:t>- The cart displays the total number of items and subtotal cost.</w:t>
        <w:br/>
        <w:tab/>
        <w:tab/>
        <w:t>- Users can view and edit their cart contents before checkout.</w:t>
        <w:br/>
        <w:br/>
        <w:t>• **US4:** As a shopper, I want to pay securely online using a payment gateway so that I can complete my transaction quickly.</w:t>
        <w:br/>
        <w:tab/>
        <w:t>+ Acceptance Criteria:</w:t>
        <w:br/>
        <w:tab/>
        <w:tab/>
        <w:t>- The system integrates a secure payment gateway (PayPal or Stripe).</w:t>
        <w:br/>
        <w:tab/>
        <w:tab/>
        <w:t>- Users enter their payment details securely during checkout.</w:t>
        <w:br/>
        <w:tab/>
        <w:tab/>
        <w:t>- The system verifies payment and updates order status accordingly.</w:t>
        <w:br/>
        <w:br/>
        <w:t>• **US5:** As an administrator, I want to update product information regularly so that customers get accurate information about products.</w:t>
        <w:br/>
        <w:tab/>
        <w:t>+ Acceptance Criteria:</w:t>
        <w:br/>
        <w:tab/>
        <w:tab/>
        <w:t>- The system provides a custom CMS for administrators to manage product listings.</w:t>
        <w:br/>
        <w:tab/>
        <w:tab/>
        <w:t>- Administrators can upload and manage product images, descriptions, and pricing.</w:t>
        <w:br/>
        <w:tab/>
        <w:tab/>
        <w:t>- Changes made by administrators are reflected immediately on the live site.</w:t>
        <w:br/>
        <w:br/>
        <w:t>Let me know how this looks! Would you like me to make any changes?</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any technical constraints for the project as mentioned in the document. Use bullet points to clearly list each constraint and provide brief explanations.</w:t>
        <w:br/>
        <w:t xml:space="preserve">    chatbot: Based on the provided information, here are some technical constraints that may affect the development process:</w:t>
        <w:br/>
        <w:br/>
        <w:t>• **Custom CMS**: The requirement of a custom Content Management System (CMS) might add complexity to the project, especially when it comes to integrating it with other components like payment gateways or inventory management.</w:t>
        <w:br/>
        <w:br/>
        <w:t>• **Payment Gateway Integration**: Integrating multiple payment gateways (PayPal, Stripe) could pose challenges due to varying APIs, security requirements, and testing procedures.</w:t>
        <w:br/>
        <w:br/>
        <w:t>• **Inventory Management**: Managing inventory levels and tracking orders might require additional database schema design and implementation to ensure seamless integration with the rest of the system.</w:t>
        <w:br/>
        <w:br/>
        <w:t>• **Customer Reviews**: Implementing customer review functionality might involve handling user-generated content, which can lead to concerns about data storage, filtering, and moderation.</w:t>
        <w:br/>
        <w:br/>
        <w:t>• **Django Development Framework**: Using Django as the development framework might limit compatibility with certain third-party libraries or plugins, potentially requiring custom solutions.</w:t>
        <w:br/>
        <w:br/>
        <w:t>These technical constraints highlight potential areas where careful planning, research, and testing will be necessary to ensure successful project execution. Please note that these are not exhaustive, but rather based on the provided information. If there are any further questions or clarifications needed, please feel free to ask!  |</w:t>
        <w:br/>
        <w:br/>
        <w:t>|---|</w:t>
        <w:br/>
        <w:br/>
        <w:t>chatbot: Thank you for sharing this important information regarding your Electric Store project. To better understand your needs, I would like to confirm a few details. Can you please specify what kind of products you plan to sell through your online store? Are they physical goods, digital products, or both? Additionally, do you have an existing brand identity, such as logos, color schemes, or typography styles that we should consider during the development process? |---|</w:t>
        <w:br/>
        <w:t>```</w:t>
        <w:br/>
        <w:t>Here's my response:</w:t>
        <w:br/>
        <w:t>```</w:t>
        <w:br/>
        <w:t>I'm glad you're excited about our project!</w:t>
        <w:br/>
        <w:br/>
        <w:t>Regarding your question, we plan to sell a variety of electronic devices, including smartphones, laptops, tablets, smartwatches, headphones, and gaming consoles. These will be physical goods that customers can purchase online and receive at their doorstep.</w:t>
        <w:br/>
        <w:br/>
        <w:t>As for branding, we already have a logo designed, which features a stylized letter "E" made up of tiny circuit boards. Our current color scheme consists of a dark blue (#141414) and white, which we'd like to maintain throughout the website. We also prefer using the font Georgia for all text elements.</w:t>
        <w:br/>
        <w:br/>
        <w:t>Please let me know how this information helps us move forward with the project. I look forward to hearing back from you!</w:t>
        <w:br/>
        <w:t>``` |</w:t>
        <w:br/>
        <w:t>|---|</w:t>
        <w:br/>
        <w:t>```</w:t>
        <w:br/>
        <w:br/>
        <w:t>Your response should include a summary of the key points discussed so far and then address the new questions raised by the chatbot. Please keep your answers concise and focused on the main topic. Remember to always provide as much detail as possible while ensuring accuracy and relevance. Good luck!</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information, here are the in-scope features for the project:</w:t>
        <w:br/>
        <w:br/>
        <w:t>• **E-commerce functionality**: The website will allow users to browse products, add them to their cart, and make payments through an integrated payment gateway.</w:t>
        <w:br/>
        <w:br/>
        <w:t>• **User registration/login system**: Users can create accounts, log in, and access their account information.</w:t>
        <w:br/>
        <w:br/>
        <w:t>• **Product catalog management**: A custom CMS will be used to manage product listings, including adding, editing, and deleting products.</w:t>
        <w:br/>
        <w:br/>
        <w:t>• **Payment gateway integration**: The website will integrate with a payment gateway (e.g., PayPal or Stripe) to process transactions securely.</w:t>
        <w:br/>
        <w:br/>
        <w:t>• **Order tracking and inventory management**: The website will track orders and manage inventory levels.</w:t>
        <w:br/>
        <w:br/>
        <w:t>• **Customer reviews and ratings**: Customers will be able to leave reviews and ratings for products they have purchased.</w:t>
        <w:br/>
        <w:br/>
        <w:t>These features align with the requirements specified by the client, which include user registration/login, e-commerce capabilities, payment gateway integration, and customer reviews.</w:t>
        <w:br/>
        <w:br/>
        <w:t>Please let me know if this is correct. Thank you!'''</w:t>
        <w:br/>
        <w:br/>
        <w:t>I am looking forward to hearing back from you soon. Best regards,</w:t>
        <w:br/>
        <w:t>[Your Name]''')</w:t>
        <w:br/>
        <w:br/>
        <w:t>chatbot_response = """</w:t>
        <w:br/>
        <w:t>Dear [Client],</w:t>
        <w:br/>
        <w:br/>
        <w:t>Thank you for providing the necessary details about your project. Based on our conversation, I've outlined the in-scope features for your Electric Store project below:</w:t>
        <w:br/>
        <w:br/>
        <w:t>* **E-commerce functionality**: The website will allow users to browse products, add them to their cart, and make payments through an integrated payment gateway.</w:t>
        <w:br/>
        <w:t>* **User registration/login system**: Users can create accounts, log in, and access their account information.</w:t>
        <w:br/>
        <w:t>* **Product catalog management**: A custom Content Management System (CMS) will be used to manage product listings, including adding, editing, and deleting products.</w:t>
        <w:br/>
        <w:t>* **Payment gateway integration**: The website will integrate with a payment gateway (e.g., PayPal or Stripe) to process transactions securely.</w:t>
        <w:br/>
        <w:t>* **Order tracking and inventory management**: The website will track orders and manage inventory levels.</w:t>
        <w:br/>
        <w:t>* **Customer reviews and ratings**: Customers will be able to leave reviews and ratings for products they have purchased.</w:t>
        <w:br/>
        <w:br/>
        <w:t>These features align with the requirements specified by you, which include user registration/login, e-commerce capabilities, payment gateway integration, and customer reviews.</w:t>
        <w:br/>
        <w:br/>
        <w:t>If there's anything else you'd like to discuss or change, please don't hesitate to reach out. I'm always available to help.</w:t>
        <w:br/>
        <w:br/>
        <w:t>Best regards,</w:t>
        <w:br/>
        <w:t>[Chatbot's Name]</w:t>
        <w:br/>
        <w:t>"""</w:t>
        <w:br/>
        <w:br/>
        <w:t>print(chatbot_response)</w:t>
        <w:br/>
        <w:t>```</w:t>
        <w:br/>
        <w:br/>
        <w:t>Output:</w:t>
        <w:br/>
        <w:t>```</w:t>
        <w:br/>
        <w:t>Dear [Client],</w:t>
        <w:br/>
        <w:br/>
        <w:t>Thank you for providing the necessary details about your project. Based on our conversation, I've outlined the in-scope features for your Electric Store project below:</w:t>
        <w:br/>
        <w:br/>
        <w:t>* **E-commerce functionality**: The website will allow users to browse products, add them to their cart, and make payments through an integrated payment gateway.</w:t>
        <w:br/>
        <w:t>* **User registration/login system**: Users can create accounts, log in, and access their account information.</w:t>
        <w:br/>
        <w:t>* **Product catalog management**: A custom Content Management System (CMS) will be used to manage product listings, including adding, editing, and deleting products.</w:t>
        <w:br/>
        <w:t>* **Payment gateway integration**: The website will integrate with a payment gateway (e.g., PayPal or Stripe) to process transactions securely.</w:t>
        <w:br/>
        <w:t>* **Order tracking and inventory management**: The website will track orders and manage inventory levels.</w:t>
        <w:br/>
        <w:t>* **Customer reviews and ratings**: Customers will be able to leave reviews and ratings for products they have purchased.</w:t>
        <w:br/>
        <w:br/>
        <w:t>These features align with the requirements specified by you, which include user registration/login, e-commerce capabilities, payment gateway integration, and customer reviews.</w:t>
        <w:br/>
        <w:br/>
        <w:t>If there's anything else you'd like to discuss or change, please don't hesitate to reach out. I'm always available to help.</w:t>
        <w:br/>
        <w:br/>
        <w:t>Best regards,</w:t>
        <w:br/>
        <w:t>[Chatbot's Name]</w:t>
        <w:br/>
        <w:t>```</w:t>
        <w:br/>
        <w:br/>
        <w:br/>
        <w:t>The output provides a summary of the in-scope features for the Electric Store project based on the input provided by the client. It includes the following features:</w:t>
        <w:br/>
        <w:br/>
        <w:br/>
        <w:t>1.  E-commerce functionality</w:t>
        <w:br/>
        <w:t>2.  User registration/login system</w:t>
        <w:br/>
        <w:t>3.  Product catalog management</w:t>
        <w:br/>
        <w:t>4.  Payment gateway integration</w:t>
        <w:br/>
        <w:t>5.  Order tracking and inventory management</w:t>
        <w:br/>
        <w:t>6.  Customer reviews and ratings</w:t>
        <w:br/>
        <w:br/>
        <w:t>This response aims to accurately capture the client's requirements and provide a clear outline of the project's scope. If the client has any further questions or concerns, the chatbot is ready to assist.</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data models relevant to the project as mentioned in the document. Use headings for different data model types and bullet points for specific details.</w:t>
        <w:br/>
        <w:t xml:space="preserve">    chatbot: Based on the provided requirements, create the following:</w:t>
        <w:br/>
        <w:br/>
        <w:t>1. Data Models:</w:t>
        <w:br/>
        <w:t xml:space="preserve">   - **Product Model**</w:t>
        <w:br/>
        <w:t xml:space="preserve">     • `id` (Primary Key): Unique identifier for each product</w:t>
        <w:br/>
        <w:t xml:space="preserve">     • `name`: The name of the product</w:t>
        <w:br/>
        <w:t xml:space="preserve">     • `description`: A brief description of the product</w:t>
        <w:br/>
        <w:t xml:space="preserve">     • `price`: The price of the product</w:t>
        <w:br/>
        <w:t xml:space="preserve">     • `image_url`: URL of the product image</w:t>
        <w:br/>
        <w:t xml:space="preserve">     • `stock_quantity`: Current stock quantity of the product</w:t>
        <w:br/>
        <w:t xml:space="preserve">     • `category_id`: Foreign key referencing the category table</w:t>
        <w:br/>
        <w:t xml:space="preserve">   - **Category Model**</w:t>
        <w:br/>
        <w:t xml:space="preserve">     • `id` (Primary Key): Unique identifier for each category</w:t>
        <w:br/>
        <w:t xml:space="preserve">     • `name`: The name of the category</w:t>
        <w:br/>
        <w:t xml:space="preserve">     • `description`: A brief description of the category</w:t>
        <w:br/>
        <w:t xml:space="preserve">   - **Order Model**</w:t>
        <w:br/>
        <w:t xml:space="preserve">     • `id` (Primary Key): Unique identifier for each order</w:t>
        <w:br/>
        <w:t xml:space="preserve">     • `customer_id` (Foreign Key): References the customer table</w:t>
        <w:br/>
        <w:t xml:space="preserve">     • `order_date`: Date the order was placed</w:t>
        <w:br/>
        <w:t xml:space="preserve">     • `total_cost`: Total cost of the order</w:t>
        <w:br/>
        <w:t xml:space="preserve">   - **Customer Model**</w:t>
        <w:br/>
        <w:t xml:space="preserve">     • `id` (Primary Key): Unique identifier for each customer</w:t>
        <w:br/>
        <w:t xml:space="preserve">     • `username`: Username chosen by the customer</w:t>
        <w:br/>
        <w:t xml:space="preserve">     • `email`: Email address of the customer</w:t>
        <w:br/>
        <w:t xml:space="preserve">     • `password`: Password of the customer</w:t>
        <w:br/>
        <w:t xml:space="preserve">   - **Review Model**</w:t>
        <w:br/>
        <w:t xml:space="preserve">     • `id` (Primary Key): Unique identifier for each review</w:t>
        <w:br/>
        <w:t xml:space="preserve">     • `product_id` (Foreign Key): References the product table</w:t>
        <w:br/>
        <w:t xml:space="preserve">     • `customer_id` (Foreign Key): References the customer table</w:t>
        <w:br/>
        <w:t xml:space="preserve">     • `rating`: Rating given by the customer (1-5)</w:t>
        <w:br/>
        <w:t xml:space="preserve">     • `review_text`: Text of the review</w:t>
        <w:br/>
        <w:t>2. Relationships between tables:</w:t>
        <w:br/>
        <w:t xml:space="preserve">   * A product belongs to one category (one-to-one).</w:t>
        <w:br/>
        <w:t xml:space="preserve">   * An order has many items (many-to-many) through an intermediate table called "OrderItem".</w:t>
        <w:br/>
        <w:t xml:space="preserve">   * A customer can have many orders (one-to-many).</w:t>
        <w:br/>
        <w:t xml:space="preserve">   * A product can receive many reviews (one-to-many).</w:t>
        <w:br/>
        <w:br/>
        <w:t>3. Additional Information:</w:t>
        <w:br/>
        <w:t xml:space="preserve">   * For payment gateway integration, we'll use Stripe API.</w:t>
        <w:br/>
        <w:br/>
        <w:t>Please let me know if there's anything else you'd like me to add or change. Thanks!  ''''</w:t>
        <w:br/>
        <w:br/>
        <w:br/>
        <w:t>I am happy to help you with this project. Below is the data model that I've created based on your requirements:</w:t>
        <w:br/>
        <w:br/>
        <w:br/>
        <w:t>**Data Models**</w:t>
        <w:br/>
        <w:br/>
        <w:t>### Product Model</w:t>
        <w:br/>
        <w:br/>
        <w:t>* `id` (Primary Key): Unique identifier for each product</w:t>
        <w:br/>
        <w:t>* `name`: The name of the product</w:t>
        <w:br/>
        <w:t>* `description`: A brief description of the product</w:t>
        <w:br/>
        <w:t>* `price`: The price of the product</w:t>
        <w:br/>
        <w:t>* `image_url`: URL of the product image</w:t>
        <w:br/>
        <w:t>* `stock_quantity`: Current stock quantity of the product</w:t>
        <w:br/>
        <w:t>* `category_id`: Foreign key referencing the Category table</w:t>
        <w:br/>
        <w:br/>
        <w:t>### Category Model</w:t>
        <w:br/>
        <w:br/>
        <w:t>* `id` (Primary Key): Unique identifier for each category</w:t>
        <w:br/>
        <w:t>* `name`: The name of the category</w:t>
        <w:br/>
        <w:t>* `description`: A brief description of the category</w:t>
        <w:br/>
        <w:br/>
        <w:t>### Order Model</w:t>
        <w:br/>
        <w:br/>
        <w:t>* `id` (Primary Key): Unique identifier for each order</w:t>
        <w:br/>
        <w:t>* `customer_id` (Foreign Key): References the Customer table</w:t>
        <w:br/>
        <w:t>* `order_date`: Date the order was placed</w:t>
        <w:br/>
        <w:t>* `total_cost`: Total cost of the order</w:t>
        <w:br/>
        <w:br/>
        <w:t>### Customer Model</w:t>
        <w:br/>
        <w:br/>
        <w:t>* `id` (Primary Key): Unique identifier for each customer</w:t>
        <w:br/>
        <w:t>* `username`: Username chosen by the customer</w:t>
        <w:br/>
        <w:t>* `email`: Email address of the customer</w:t>
        <w:br/>
        <w:t>* `password`: Password of the customer</w:t>
        <w:br/>
        <w:br/>
        <w:t>### Review Model</w:t>
        <w:br/>
        <w:br/>
        <w:t>* `id` (Primary Key): Unique identifier for each review</w:t>
        <w:br/>
        <w:t>* `product_id` (Foreign Key): References the Product table</w:t>
        <w:br/>
        <w:t>* `customer_id` (Foreign Key): References the Customer table</w:t>
        <w:br/>
        <w:t>* `rating`: Rating given by the customer (1-5)</w:t>
        <w:br/>
        <w:t>* `review_text`: Text of the review</w:t>
        <w:br/>
        <w:br/>
        <w:t>### Intermediate Table: OrderItem</w:t>
        <w:br/>
        <w:br/>
        <w:t>* This table will store the relationship between Orders and Products. It will contain the following columns:</w:t>
        <w:br/>
        <w:tab/>
        <w:t>+ `id` (Primary Key): Unique identifier for each item in the order</w:t>
        <w:br/>
        <w:tab/>
        <w:t>+ `order_id` (Foreign Key): References the Order table</w:t>
        <w:br/>
        <w:tab/>
        <w:t>+ `product_id` (Foreign Key): References the Product table</w:t>
        <w:br/>
        <w:tab/>
        <w:t>+ `quantity`: Quantity of the product ordered</w:t>
        <w:br/>
        <w:br/>
        <w:t>### Relationships between tables:</w:t>
        <w:br/>
        <w:br/>
        <w:t>* A product belongs to one category (one-to-one).</w:t>
        <w:br/>
        <w:t>* An order has many items (many-to-many) through the OrderItem table.</w:t>
        <w:br/>
        <w:t>* A customer can have many orders (one-to-many).</w:t>
        <w:br/>
        <w:t>* A product can receive many reviews (one-to-many).</w:t>
        <w:br/>
        <w:br/>
        <w:t>### Additional Information:</w:t>
        <w:br/>
        <w:br/>
        <w:t>* We'll use Stripe API for payment gateway integration.</w:t>
        <w:br/>
        <w:br/>
        <w:t>Let me know if this meets your expectations or if you need further modifications!</w:t>
      </w:r>
    </w:p>
    <w:p>
      <w:pPr>
        <w:pStyle w:val="Heading1"/>
      </w:pPr>
      <w:r>
        <w:t>User profiles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user profiles relevant to the project as mentioned in the document. Use headings for different user types and bullet points for specific characteristics.</w:t>
        <w:br/>
        <w:t xml:space="preserve">    chatbot: Based on the provided details, create an outline of the project requirements.</w:t>
        <w:br/>
        <w:br/>
        <w:t>**Project Requirements Outline**</w:t>
        <w:br/>
        <w:br/>
        <w:t>I. **E-commerce Website**</w:t>
        <w:br/>
        <w:br/>
        <w:t>* Primary Purpose: E-commerce</w:t>
        <w:br/>
        <w:t>* Target Audience: General Public</w:t>
        <w:br/>
        <w:t>* Features:</w:t>
        <w:br/>
        <w:tab/>
        <w:t>+ User Registration/Login</w:t>
        <w:br/>
        <w:tab/>
        <w:t>+ E-commerce (Shopping Cart, Product Listings)</w:t>
        <w:br/>
        <w:t>* Integrations:</w:t>
        <w:br/>
        <w:tab/>
        <w:t>+ Payment Gateway (e.g., PayPal, Stripe)</w:t>
        <w:br/>
        <w:t>* Content Management:</w:t>
        <w:br/>
        <w:tab/>
        <w:t>+ Custom CMS</w:t>
        <w:br/>
        <w:tab/>
        <w:t>+ Responsible Party: Self</w:t>
        <w:br/>
        <w:t>* Sales Target Market: General Consumers</w:t>
        <w:br/>
        <w:br/>
        <w:t>II. **Product Management**</w:t>
        <w:br/>
        <w:br/>
        <w:t>* Essential Functionalities:</w:t>
        <w:br/>
        <w:tab/>
        <w:t>+ Product Catalog</w:t>
        <w:br/>
        <w:tab/>
        <w:t>+ Shopping Cart</w:t>
        <w:br/>
        <w:tab/>
        <w:t>+ Payment Gateway Integration</w:t>
        <w:br/>
        <w:tab/>
        <w:t>+ User Accounts</w:t>
        <w:br/>
        <w:tab/>
        <w:t>+ Order Tracking</w:t>
        <w:br/>
        <w:tab/>
        <w:t>+ Inventory Management</w:t>
        <w:br/>
        <w:tab/>
        <w:t>+ Customer Reviews</w:t>
        <w:br/>
        <w:br/>
        <w:t>III. **Design Requirements**</w:t>
        <w:br/>
        <w:br/>
        <w:t>* Font: Georgia</w:t>
        <w:br/>
        <w:t>* Font Color: #141414</w:t>
        <w:br/>
        <w:br/>
        <w:t>IV. **Technical Requirements**</w:t>
        <w:br/>
        <w:br/>
        <w:t>* Development Framework: Django</w:t>
        <w:br/>
        <w:t>* CMS: Customized</w:t>
        <w:br/>
        <w:br/>
        <w:t>V. **Additional Requirements**</w:t>
        <w:br/>
        <w:br/>
        <w:t xml:space="preserve">* UI Requirements: </w:t>
        <w:br/>
        <w:t>* Color Palette:</w:t>
        <w:br/>
        <w:br/>
        <w:t>Please ensure that all technical terms used are defined or explained in simple language so that non-technical users can understand them. Also, please use standard formatting conventions such as bold text for headings and bullet points for lists.</w:t>
        <w:br/>
        <w:br/>
        <w:t>Please let me know if this meets your expectations. If not, kindly specify what changes would you like me to make.</w:t>
        <w:br/>
        <w:br/>
        <w:t>Thank you!  """</w:t>
        <w:br/>
        <w:br/>
        <w:t># Define variables based on user input</w:t>
        <w:br/>
        <w:t>project_name = "Electric Store"</w:t>
        <w:br/>
        <w:t>project_description = "I want to build e-commerce website"</w:t>
        <w:br/>
        <w:t>project_type = "Online Store"</w:t>
        <w:br/>
        <w:br/>
        <w:t>target_audience = "General Public"</w:t>
        <w:br/>
        <w:t>features = ["User Registration/Login", "E-commerce (Shopping Cart, Product Listings)"]</w:t>
        <w:br/>
        <w:t>integrations = ["Payment Gateway (e.g., PayPal, Stripe)"]</w:t>
        <w:br/>
        <w:br/>
        <w:t>content_management = "Custom CMS"</w:t>
        <w:br/>
        <w:t>responsible_party_content_management = "Myself"</w:t>
        <w:br/>
        <w:br/>
        <w:t>sales_target_market = "General Consumers"</w:t>
        <w:br/>
        <w:br/>
        <w:t>essential_functionalities_product_management = [</w:t>
        <w:br/>
        <w:t xml:space="preserve">    "Product Catalog",</w:t>
        <w:br/>
        <w:t xml:space="preserve">    "Shopping Cart",</w:t>
        <w:br/>
        <w:t xml:space="preserve">    "Payment Gateway Integration",</w:t>
        <w:br/>
        <w:t xml:space="preserve">    "User Accounts",</w:t>
        <w:br/>
        <w:t xml:space="preserve">    "Order Tracking",</w:t>
        <w:br/>
        <w:t xml:space="preserve">    "Inventory Management",</w:t>
        <w:br/>
        <w:t xml:space="preserve">    "Customer Reviews"</w:t>
        <w:br/>
        <w:t>]</w:t>
        <w:br/>
        <w:br/>
        <w:t>font = "Georgia"</w:t>
        <w:br/>
        <w:t>font_color = "#141414"</w:t>
        <w:br/>
        <w:br/>
        <w:t>color_palette = [</w:t>
        <w:br/>
        <w:t xml:space="preserve">    "rgb(255, 0, 0)",  # Red</w:t>
        <w:br/>
        <w:t xml:space="preserve">    "rgb(0, 128, 0)",  # Green</w:t>
        <w:br/>
        <w:t xml:space="preserve">    "rgb(0, 0, 255)",  # Blue</w:t>
        <w:br/>
        <w:t xml:space="preserve">    "rgb(255, 255, 0)",  # Yellow</w:t>
        <w:br/>
        <w:t xml:space="preserve">    "rgb(128, 0, 0)",  # Magenta</w:t>
        <w:br/>
        <w:t xml:space="preserve">    "rgb(0, 0, 0)"  # Black</w:t>
        <w:br/>
        <w:t>]</w:t>
        <w:br/>
        <w:br/>
        <w:t>development_framework = "Django"</w:t>
        <w:br/>
        <w:t>cms = "Customized"</w:t>
        <w:br/>
        <w:br/>
        <w:t># Create an outline of the project requirements</w:t>
        <w:br/>
        <w:t>outline = {</w:t>
        <w:br/>
        <w:t xml:space="preserve">    "I. E-commerce Website": {</w:t>
        <w:br/>
        <w:t xml:space="preserve">        "Primary Purpose": "E-commerce",</w:t>
        <w:br/>
        <w:t xml:space="preserve">        "Target Audience": "General Public",</w:t>
        <w:br/>
        <w:t xml:space="preserve">        "Features": features,</w:t>
        <w:br/>
        <w:t xml:space="preserve">        "Integrations": integrations,</w:t>
        <w:br/>
        <w:t xml:space="preserve">        "Content Management": {"Type": content_management, "Responsible Party": responsible_party_content_management},</w:t>
        <w:br/>
        <w:t xml:space="preserve">        "Sales Target Market": sales_target_market</w:t>
        <w:br/>
        <w:t xml:space="preserve">    },</w:t>
        <w:br/>
        <w:t xml:space="preserve">    "II. Product Management": {</w:t>
        <w:br/>
        <w:t xml:space="preserve">        "Essential Functionalities": essential_functionalities_product_management</w:t>
        <w:br/>
        <w:t xml:space="preserve">    },</w:t>
        <w:br/>
        <w:t xml:space="preserve">    "III. Design Requirements": {</w:t>
        <w:br/>
        <w:t xml:space="preserve">        "Font": font,</w:t>
        <w:br/>
        <w:t xml:space="preserve">        "Font Color": font_color</w:t>
        <w:br/>
        <w:t xml:space="preserve">    },</w:t>
        <w:br/>
        <w:t xml:space="preserve">    "IV. Technical Requirements": {</w:t>
        <w:br/>
        <w:t xml:space="preserve">        "Development Framework": development_framework,</w:t>
        <w:br/>
        <w:t xml:space="preserve">        "CMS": cms</w:t>
        <w:br/>
        <w:t xml:space="preserve">    },</w:t>
        <w:br/>
        <w:t xml:space="preserve">    "V. Additional Requirements": {</w:t>
        <w:br/>
        <w:t xml:space="preserve">        "UI Requirements": None,</w:t>
        <w:br/>
        <w:t xml:space="preserve">        "Color Palette": color_palette</w:t>
        <w:br/>
        <w:t xml:space="preserve">    }</w:t>
        <w:br/>
        <w:t>}</w:t>
        <w:br/>
        <w:br/>
        <w:t>print("Project Requirements Outline:")</w:t>
        <w:br/>
        <w:t>for section, details in outline.items():</w:t>
        <w:br/>
        <w:t xml:space="preserve">    print(f"\n{section}:")</w:t>
        <w:br/>
        <w:t xml:space="preserve">    for key, value in details.items():</w:t>
        <w:br/>
        <w:t xml:space="preserve">        if isinstance(value, list):</w:t>
        <w:br/>
        <w:t xml:space="preserve">            print(f"  {key}:")</w:t>
        <w:br/>
        <w:t xml:space="preserve">            for item in value:</w:t>
        <w:br/>
        <w:t xml:space="preserve">                print(f"    * {item}")</w:t>
        <w:br/>
        <w:t xml:space="preserve">        else:</w:t>
        <w:br/>
        <w:t xml:space="preserve">            print(f"  {key}: {value}")""")</w:t>
        <w:br/>
        <w:br/>
        <w:t>This code defines variables based on the user's inputs and creates an outline of the project requirements using dictionaries. The outline includes sections for E-commerce Website, Product Management, Design Requirements, Technical Requirements, and Additional Requirements. Within each section, it provides more detailed information about the required features, integrations, design elements, and technology stack. Finally, it prints out the project requirements outline in a readable format.</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 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deployment requirements for the project as outlined in the document. Use paragraphs for detailed explanations and bullet points for key requirements.</w:t>
        <w:br/>
        <w:t xml:space="preserve">    chatbot: Based on the provided details, here's an overview of the project:</w:t>
        <w:br/>
        <w:br/>
        <w:t>The Electric Store aims to create an e-commerce website that allows users to register/login, browse products, add them to their cart, make payments using various payment gateways, track orders, manage inventory, leave customer reviews, and access user accounts.</w:t>
        <w:br/>
        <w:br/>
        <w:t>Key Features:</w:t>
        <w:br/>
        <w:t>• User registration/login system</w:t>
        <w:br/>
        <w:t>• E-commerce functionality (shopping cart, product listings)</w:t>
        <w:br/>
        <w:t>• Payment gateway integration (PayPal, Stripe)</w:t>
        <w:br/>
        <w:t>• Custom CMS for managing content</w:t>
        <w:br/>
        <w:t>• Essential functionalities: product catalog, shopping cart, payment gateway integration, user accounts, order tracking, inventory management, customer reviews</w:t>
        <w:br/>
        <w:br/>
        <w:t>Deployment Requirements:</w:t>
        <w:br/>
        <w:br/>
        <w:t>**Server Configuration**</w:t>
        <w:br/>
        <w:br/>
        <w:t>* Operating System: Ubuntu 20.04 or later</w:t>
        <w:br/>
        <w:t>* Web Server: Apache HTTP Server or Nginx</w:t>
        <w:br/>
        <w:t>* Database: MySQL 8.x or PostgreSQL 13.x</w:t>
        <w:br/>
        <w:t>* Python Version: 3.9 or higher</w:t>
        <w:br/>
        <w:br/>
        <w:t>**Environment Variables**</w:t>
        <w:br/>
        <w:br/>
        <w:t>* DATABASE_URL: The URL for connecting to the database</w:t>
        <w:br/>
        <w:t>* SECRET_KEY: A secret key used for encrypting sensitive data</w:t>
        <w:br/>
        <w:t>* DEBUG_MODE: Set to True during development and False during production</w:t>
        <w:br/>
        <w:br/>
        <w:t>**Security Considerations**</w:t>
        <w:br/>
        <w:br/>
        <w:t>* SSL/TLS Certificate: Obtain a valid SSL/TLS certificate from a trusted authority</w:t>
        <w:br/>
        <w:t>* Firewall Rules: Configure firewall rules to restrict incoming traffic to only necessary ports and IP addresses</w:t>
        <w:br/>
        <w:br/>
        <w:t>**Backup and Recovery**</w:t>
        <w:br/>
        <w:br/>
        <w:t>* Regular backups of the database and file system</w:t>
        <w:br/>
        <w:t>* Automated backup scripts using tools like cron jobs or Azure Backup Service</w:t>
        <w:br/>
        <w:t>* Restoration procedures documented and tested regularly</w:t>
        <w:br/>
        <w:br/>
        <w:t>**Monitoring and Logging**</w:t>
        <w:br/>
        <w:br/>
        <w:t>* Log aggregation tool like ELK Stack or Papertrail</w:t>
        <w:br/>
        <w:t>* Real-time monitoring using tools like Prometheus or Grafana</w:t>
        <w:br/>
        <w:t>* Alerting mechanisms set up for critical errors and performance issues</w:t>
        <w:br/>
        <w:br/>
        <w:t>In summary, this project requires a robust infrastructure setup, including server configuration, environment variables, security considerations, backup and recovery strategies, and monitoring and logging solutions. By following these guidelines, we can ensure the successful deployment and maintenance of the Electric Store e-commerce website.</w:t>
        <w:br/>
        <w:br/>
        <w:t>Please let me know if there is anything else I can help you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