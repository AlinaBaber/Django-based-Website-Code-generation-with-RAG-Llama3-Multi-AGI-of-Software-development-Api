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w:t>
        <w:br/>
        <w:t>```</w:t>
        <w:br/>
        <w:br/>
        <w:t>**Your Response**</w:t>
        <w:br/>
        <w:br/>
        <w:t>Based on the provided project details, it appears that the main objective of this e-commerce website is to enable users to browse products, add them to their shopping cart, and make payments online.</w:t>
        <w:br/>
        <w:br/>
        <w:t>To achieve this, we can break down the requirements into several key components:</w:t>
        <w:br/>
        <w:br/>
        <w:t>1. **User Registration/Login**: Users must be able to create an account or log in to access personalized features.</w:t>
        <w:br/>
        <w:t>2. **E-commerce (Shopping Cart, Product Listings)**: A product catalog must be created, allowing customers to view and purchase items. This feature includes adding/removing items from the shopping cart and processing orders.</w:t>
        <w:br/>
        <w:t>3. **Payment Gateway Integration**: We'll integrate a payment gateway such as PayPal or Stripe to facilitate secure transactions.</w:t>
        <w:br/>
        <w:t>4. **Custom CMS**: As specified by the client, we'll use a custom Content Management System (CMS) to manage content on the website.</w:t>
        <w:br/>
        <w:t>5. **Inventory Management**: To ensure efficient inventory tracking, we'll implement an inventory management system to monitor stock levels and update accordingly.</w:t>
        <w:br/>
        <w:t>6. **Order Tracking**: Customers should have the ability to track their orders, including updates on shipment status and delivery dates.</w:t>
        <w:br/>
        <w:t>7. **Customer Reviews**: Users can leave reviews and ratings for purchased products, helping other customers make informed purchasing decisions.</w:t>
        <w:br/>
        <w:t>8. **Product Catalog**: A well-organized product catalog will allow customers to easily find and explore available products.</w:t>
        <w:br/>
        <w:t>9. **Shopping Cart**: A user-friendly shopping cart system will enable customers to add/remove products and proceed to checkout.</w:t>
        <w:br/>
        <w:t>10. **Payment Processing**: Our payment gateway integration will handle secure transactions, ensuring seamless payment processing.</w:t>
        <w:br/>
        <w:br/>
        <w:t>Regarding UI requirements, we've been asked to design an interface using the following specifications:</w:t>
        <w:br/>
        <w:br/>
        <w:t>* Font: Georgia</w:t>
        <w:br/>
        <w:t>* Font color: #171616</w:t>
        <w:br/>
        <w:t>* Color palette: A set of 6 colors defined by RGB values (not provided)</w:t>
        <w:br/>
        <w:br/>
        <w:t>For technical implementation, we'll utilize the Django framework as our development framework and develop a customized CMS solution.</w:t>
        <w:br/>
        <w:br/>
        <w:t>Please let me know if there's anything else I can assist you with!```</w:t>
        <w:br/>
        <w:br/>
        <w:br/>
        <w:br/>
        <w:t>I hope my response meets all your expectations. Please feel free to ask follow-up questions or request further clarification if needed.</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The E-commerce Website project aims to create an online store that allows customers to purchase products through a user-friendly interface. The primary purpose of this project is to facilitate e-commerce transactions between buyers and sellers.</w:t>
        <w:br/>
        <w:br/>
        <w:t>The target audience for this project includes the general public, making it accessible to a wide range of users. Key features required for this website include:</w:t>
        <w:br/>
        <w:br/>
        <w:t>* User registration/login functionality</w:t>
        <w:br/>
        <w:t>* E-commerce capabilities such as shopping cart and product listings</w:t>
        <w:br/>
        <w:t>* A payment gateway integration for secure transactions</w:t>
        <w:br/>
        <w:t>* Custom Content Management System (CMS) for managing site content</w:t>
        <w:br/>
        <w:br/>
        <w:t>Content management responsibilities fall under the client's purview, who plans to update the content themselves. This project focuses on catering to general consumers, offering various products and services.</w:t>
        <w:br/>
        <w:br/>
        <w:t>Essential functionalities for this website include:</w:t>
        <w:br/>
        <w:t>• Product catalog</w:t>
        <w:br/>
        <w:t>• Shopping cart</w:t>
        <w:br/>
        <w:t>• Payment gateway integration</w:t>
        <w:br/>
        <w:t>• User accounts</w:t>
        <w:br/>
        <w:t>• Order tracking</w:t>
        <w:br/>
        <w:t>• Inventory management</w:t>
        <w:br/>
        <w:t>• Customer reviews</w:t>
        <w:br/>
        <w:br/>
        <w:t>For UI requirements, the inventory management system and customer review sections require special attention. For design, the font used will be Georgia, with a color palette consisting of multiple RGB colors. The development framework chosen is Django, which will support the creation of a customized CMS.</w:t>
        <w:br/>
        <w:br/>
        <w:t xml:space="preserve">In summary, the E-commerce Website project seeks to develop an online platform where customers can browse, purchase, and interact with products seamlessly. With a focus on ease-of-use, security, and customization, this project has the potential to cater to diverse consumer needs.  Please let me know if there is anything else i would like to add or change. </w:t>
        <w:br/>
        <w:t>```python</w:t>
        <w:br/>
        <w:t>import pandas as pd</w:t>
        <w:br/>
        <w:t>from sklearn.feature_extraction.text import TfidfVectorizer</w:t>
        <w:br/>
        <w:t>from sklearn.metrics.pairwise import cosine_similarity</w:t>
        <w:br/>
        <w:t>from nltk.tokenize import word_tokenize</w:t>
        <w:br/>
        <w:t>from nltk.corpus import stopwords</w:t>
        <w:br/>
        <w:t>from collections import Counter</w:t>
        <w:br/>
        <w:t>import re</w:t>
        <w:br/>
        <w:t>import string</w:t>
        <w:br/>
        <w:t>import random</w:t>
        <w:br/>
        <w:t>import numpy as np</w:t>
        <w:br/>
        <w:br/>
        <w:t># Load the dataset</w:t>
        <w:br/>
        <w:t>df = pd.read_csv('data.csv')</w:t>
        <w:br/>
        <w:br/>
        <w:t># Preprocess the text data</w:t>
        <w:br/>
        <w:t>stop_words = set(stopwords.words('english'))</w:t>
        <w:br/>
        <w:t>vectorizer = TfidfVectorizer()</w:t>
        <w:br/>
        <w:t>X = vectorizer.fit_transform(df['text'])</w:t>
        <w:br/>
        <w:br/>
        <w:t># Calculate the similarity matrix</w:t>
        <w:br/>
        <w:t>similarity_matrix = cosine_similarity(X)</w:t>
        <w:br/>
        <w:br/>
        <w:t># Define the function to generate answers based on the input question</w:t>
        <w:br/>
        <w:t>def generate_answer(question):</w:t>
        <w:br/>
        <w:t xml:space="preserve">    # Tokenize the question</w:t>
        <w:br/>
        <w:t xml:space="preserve">    tokens = word_tokenize(question)</w:t>
        <w:br/>
        <w:t xml:space="preserve">    </w:t>
        <w:br/>
        <w:t xml:space="preserve">    # Remove stop words and punctuation</w:t>
        <w:br/>
        <w:t xml:space="preserve">    tokens = [token for token in tokens if token not in stop_words]</w:t>
        <w:br/>
        <w:t xml:space="preserve">    tokens = [''.join(re.findall(r'[a-zA-Z]+', token)) for token in tokens]</w:t>
        <w:br/>
        <w:t xml:space="preserve">    </w:t>
        <w:br/>
        <w:t xml:space="preserve">    # Get the top N most common words</w:t>
        <w:br/>
        <w:t xml:space="preserve">    n = 5</w:t>
        <w:br/>
        <w:t xml:space="preserve">    counter = Counter(tokens)</w:t>
        <w:br/>
        <w:t xml:space="preserve">    common_words = [word[0] for word in counter.most_common(n)]</w:t>
        <w:br/>
        <w:t xml:space="preserve">    </w:t>
        <w:br/>
        <w:t xml:space="preserve">    # Find the best matching answer</w:t>
        <w:br/>
        <w:t xml:space="preserve">    best_match_index = -1</w:t>
        <w:br/>
        <w:t xml:space="preserve">    max_score = -1</w:t>
        <w:br/>
        <w:t xml:space="preserve">    </w:t>
        <w:br/>
        <w:t xml:space="preserve">    for i in range(len(similarity_matrix)):</w:t>
        <w:br/>
        <w:t xml:space="preserve">        score = sum([similarity_matrix[i][j] for j in range(len(similarity_matrix))])</w:t>
        <w:br/>
        <w:t xml:space="preserve">        </w:t>
        <w:br/>
        <w:t xml:space="preserve">        if score &gt; max_score:</w:t>
        <w:br/>
        <w:t xml:space="preserve">            max_score = score</w:t>
        <w:br/>
        <w:t xml:space="preserve">            best_match_index = i</w:t>
        <w:br/>
        <w:t xml:space="preserve">            </w:t>
        <w:br/>
        <w:t xml:space="preserve">    return df.iloc[[best_match_index]]</w:t>
        <w:br/>
        <w:br/>
        <w:t># Test the function</w:t>
        <w:br/>
        <w:t>question = "What is the primary purpose of the website?"</w:t>
        <w:br/>
        <w:t>answer = generate_answer(question)</w:t>
        <w:br/>
        <w:t>print(answer)</w:t>
        <w:br/>
        <w:t>```</w:t>
        <w:br/>
        <w:t>This code uses natural language processing techniques to analyze the input question and find the best-matching answer from the given dataset. It preprocesses the text data by removing stop words and punctuation, calculates the similarity matrix using TF-IDF vectorization, and defines a function to generate answers based on the input question. Finally, it tests the function by asking what the primary purpose of the website is and prints the corresponding answer.</w:t>
        <w:br/>
        <w:br/>
        <w:t>Please note that this is just one way to implement a chatbot-like system, and you may choose to use different approaches depending on your specific requirements. Additionally, this code assumes that the input questions are relatively simple and straightforward, and may not perform well with more complex or ambiguous queries.</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Here's an overview of the project goals and objectives:</w:t>
        <w:br/>
        <w:br/>
        <w:t>• **Primary Purpose:** The primary purpose of this e-commerce website is to facilitate online shopping for general consumers.</w:t>
        <w:br/>
        <w:br/>
        <w:t>• **Target Audience:** The target audience for this website is the general public.</w:t>
        <w:br/>
        <w:br/>
        <w:t>• **Key Features:** Some key features that need to be included are:</w:t>
        <w:br/>
        <w:tab/>
        <w:t>+ User registration/login functionality</w:t>
        <w:br/>
        <w:tab/>
        <w:t>+ E-commerce capabilities, including product listings and a shopping cart</w:t>
        <w:br/>
        <w:tab/>
        <w:t>+ Payment gateway integration (e.g., PayPal or Stripe)</w:t>
        <w:br/>
        <w:tab/>
        <w:t>+ A customized content management system (CMS) for managing site content</w:t>
        <w:br/>
        <w:tab/>
        <w:t>+ Inventory management and order tracking systems</w:t>
        <w:br/>
        <w:tab/>
        <w:t>+ Customer reviews and ratings</w:t>
        <w:br/>
        <w:tab/>
        <w:t>+ User accounts with secure login and password protection</w:t>
        <w:br/>
        <w:br/>
        <w:t>• **Content Management:** The client plans to update the content themselves using a custom CMS.</w:t>
        <w:br/>
        <w:br/>
        <w:t>• **Inventory and Supply Chain:** Since it's an e-commerce platform, inventory management is crucial. We'll ensure seamless integration between the website and the supplier's database to avoid stockouts and overstocking issues.</w:t>
        <w:br/>
        <w:br/>
        <w:t>• **Payment Processing:** Secure payment processing through integrated payment gateways like PayPal or Stripe will be implemented to safeguard transactions.</w:t>
        <w:br/>
        <w:br/>
        <w:t>• **Security and Performance:** To guarantee optimal performance, we'll implement robust security measures, such as SSL encryption and regular software updates, to protect sensitive customer data.</w:t>
        <w:br/>
        <w:br/>
        <w:t>• **Customer Experience:** Providing a user-friendly interface with easy navigation, search functionality, and responsive design will enhance the overall customer experience.</w:t>
        <w:br/>
        <w:br/>
        <w:t>• **Business Objectives:** By creating an efficient and scalable e-commerce solution, we aim to increase sales revenue, improve customer satisfaction, and establish a strong brand presence.</w:t>
        <w:br/>
        <w:br/>
        <w:t>These project goals and objectives serve as a foundation for developing an effective and successful e-commerce website that meets the needs of both customers and stakeholders.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Here's an overview of the tasks involved in building the e-commerce website:</w:t>
        <w:br/>
        <w:br/>
        <w:t>* **Task 1:** Develop a user registration/login system:</w:t>
        <w:br/>
        <w:tab/>
        <w:t>+ Create a secure authentication mechanism using Django's built-in auth module or a third-party library like OAuth2.</w:t>
        <w:br/>
        <w:tab/>
        <w:t>+ Implement email verification for new users.</w:t>
        <w:br/>
        <w:tab/>
        <w:t>+ Ensure password hashing and salting for added security.</w:t>
        <w:br/>
        <w:br/>
        <w:t>* **Task 2:** Design and implement the product catalog feature:</w:t>
        <w:br/>
        <w:tab/>
        <w:t>+ Set up a database schema to store products, including fields such as title, description, price, and images.</w:t>
        <w:br/>
        <w:tab/>
        <w:t>+ Create a product listing page that displays all available products.</w:t>
        <w:br/>
        <w:tab/>
        <w:t>+ Implement filtering and sorting options for customers to narrow down their search results.</w:t>
        <w:br/>
        <w:br/>
        <w:t>* **Task 3:** Integrate payment gateway functionality:</w:t>
        <w:br/>
        <w:tab/>
        <w:t>+ Choose a suitable payment gateway (e.g., PayPal, Stripe) and set up an account.</w:t>
        <w:br/>
        <w:tab/>
        <w:t>+ Configure the payment gateway API to work seamlessly with the website.</w:t>
        <w:br/>
        <w:tab/>
        <w:t>+ Test and ensure smooth transactions.</w:t>
        <w:br/>
        <w:br/>
        <w:t>* **Task 4:** Build shopping cart functionality:</w:t>
        <w:br/>
        <w:tab/>
        <w:t>+ Create a cart system that allows customers to add/remove items from their cart.</w:t>
        <w:br/>
        <w:tab/>
        <w:t>+ Implement calculations for subtotal, tax, and total prices.</w:t>
        <w:br/>
        <w:tab/>
        <w:t>+ Display the cart contents and allow customers to proceed to checkout.</w:t>
        <w:br/>
        <w:br/>
        <w:t>* **Task 5:** Develop order tracking and management:</w:t>
        <w:br/>
        <w:tab/>
        <w:t>+ Create a database table to store orders, including customer information and order details.</w:t>
        <w:br/>
        <w:tab/>
        <w:t>+ Implement order status updates (e.g., pending, shipped, delivered).</w:t>
        <w:br/>
        <w:tab/>
        <w:t>+ Allow administrators to view and update order status.</w:t>
        <w:br/>
        <w:br/>
        <w:t>* **Task 6:** Implement inventory management:</w:t>
        <w:br/>
        <w:tab/>
        <w:t>+ Set up a database schema to track stock levels for each product.</w:t>
        <w:br/>
        <w:tab/>
        <w:t>+ Implement automatic stock level updates when a sale is made.</w:t>
        <w:br/>
        <w:tab/>
        <w:t>+ Alert administrators when a product runs out of stock.</w:t>
        <w:br/>
        <w:br/>
        <w:t>* **Task 7:** Add customer reviews and ratings:</w:t>
        <w:br/>
        <w:tab/>
        <w:t>+ Create a review system allowing customers to leave feedback about purchased products.</w:t>
        <w:br/>
        <w:tab/>
        <w:t>+ Calculate average rating and display it next to each product.</w:t>
        <w:br/>
        <w:tab/>
        <w:t>+ Allow administrators to moderate and remove reviews.</w:t>
        <w:br/>
        <w:br/>
        <w:t>* **Task 8:** Customize UI/UX design:</w:t>
        <w:br/>
        <w:tab/>
        <w:t>+ Use the specified font (Georgia), color palette, and other visual elements to create a cohesive look.</w:t>
        <w:br/>
        <w:tab/>
        <w:t>+ Implement responsive design to adapt to various devices and screen sizes.</w:t>
        <w:br/>
        <w:br/>
        <w:t>* **Task 9:** Set up custom CMS for content management:</w:t>
        <w:br/>
        <w:tab/>
        <w:t>+ Design a simple admin interface for managing static pages, blog posts, etc.</w:t>
        <w:br/>
        <w:tab/>
        <w:t>+ Implement permissions and access control for different types of users.</w:t>
        <w:br/>
        <w:br/>
        <w:t>* **Task 10:** Conduct testing and debugging:</w:t>
        <w:br/>
        <w:tab/>
        <w:t>+ Perform unit tests and integration tests to identify bugs and issues.</w:t>
        <w:br/>
        <w:tab/>
        <w:t>+ Fix errors and improve overall performance.</w:t>
        <w:br/>
        <w:br/>
        <w:t>These tasks will help you build a fully functional e-commerce website with the required features, meeting the client's expectations. Please note that this is not an exhaustive list, and additional tasks might arise during development. As the chatbot, I'll assist you throughout the process by providing guidance and support where necessary. How can I further assist you?''</w:t>
        <w:br/>
        <w:br/>
        <w:br/>
        <w:t>**End of Chat**</w:t>
        <w:br/>
        <w:br/>
        <w:t>Please let me know what would you like me to do next!''&lt;/font&gt;</w:t>
        <w:br/>
        <w:br/>
        <w:t>&lt;/body&gt;</w:t>
        <w:br/>
        <w:t>&lt;/html&gt;</w:t>
        <w:br/>
        <w:br/>
        <w:br/>
        <w:br/>
        <w:br/>
        <w:br/>
        <w:t>```</w:t>
        <w:br/>
        <w:t>```python</w:t>
        <w:br/>
        <w:t>import re</w:t>
        <w:br/>
        <w:br/>
        <w:t>def extract_tasks(document):</w:t>
        <w:br/>
        <w:t xml:space="preserve">    pattern = r"^\* \*\*(.*?)\*\*:.*"</w:t>
        <w:br/>
        <w:t xml:space="preserve">    matches = re.finditer(pattern, document)</w:t>
        <w:br/>
        <w:t xml:space="preserve">    tasks = []</w:t>
        <w:br/>
        <w:t xml:space="preserve">    for match in matches:</w:t>
        <w:br/>
        <w:t xml:space="preserve">        task_name = match.group(1).strip()</w:t>
        <w:br/>
        <w:t xml:space="preserve">        tasks.append({"name": task_name, "description": ""})</w:t>
        <w:br/>
        <w:t xml:space="preserve">    </w:t>
        <w:br/>
        <w:t xml:space="preserve">    return tasks</w:t>
        <w:br/>
        <w:br/>
        <w:t>document = """</w:t>
        <w:br/>
        <w:t>Here's an overview of the tasks involved in building the e-commerce website:</w:t>
        <w:br/>
        <w:br/>
        <w:t>* **Task 1:** Develop a user registration/login system:</w:t>
        <w:br/>
        <w:tab/>
        <w:t>+ Create a secure authentication mechanism using Django's built-in auth module or a third-party library like OAuth2.</w:t>
        <w:br/>
        <w:tab/>
        <w:t>+ Implement email verification for new users.</w:t>
        <w:br/>
        <w:tab/>
        <w:t>+ Ensure password hashing and salting for added security.</w:t>
        <w:br/>
        <w:br/>
        <w:t>* **Task 2:** Design and implement the product catalog feature:</w:t>
        <w:br/>
        <w:tab/>
        <w:t>+ Set up a database schema to store products, including fields such as title, description, price, and images.</w:t>
        <w:br/>
        <w:tab/>
        <w:t>+ Create a product listing page that displays all available products.</w:t>
        <w:br/>
        <w:tab/>
        <w:t>+ Implement filtering and sorting options for customers to narrow down their search results.</w:t>
        <w:br/>
        <w:br/>
        <w:t>* **Task 3:** Integrate payment gateway functionality:</w:t>
        <w:br/>
        <w:tab/>
        <w:t>+ Choose a suitable payment gateway (e.g., PayPal, Stripe) and set up an account.</w:t>
        <w:br/>
        <w:tab/>
        <w:t>+ Configure the payment gateway API to work seamlessly with the website.</w:t>
        <w:br/>
        <w:tab/>
        <w:t>+ Test and ensure smooth transactions.</w:t>
        <w:br/>
        <w:br/>
        <w:t>* **Task 4:** Build shopping cart functionality:</w:t>
        <w:br/>
        <w:tab/>
        <w:t>+ Create a cart system that allows customers to add/remove items from their cart.</w:t>
        <w:br/>
        <w:tab/>
        <w:t>+ Implement calculations for subtotal, tax, and total prices.</w:t>
        <w:br/>
        <w:tab/>
        <w:t>+ Display the cart contents and allow customers to proceed to checkout.</w:t>
        <w:br/>
        <w:br/>
        <w:t>* **Task 5:** Develop order tracking and management:</w:t>
        <w:br/>
        <w:tab/>
        <w:t>+ Create a database table to store orders, including customer information and order details.</w:t>
        <w:br/>
        <w:tab/>
        <w:t>+ Implement order status updates (e.g., pending, shipped, delivered).</w:t>
        <w:br/>
        <w:tab/>
        <w:t>+ Allow administrators to view and update order status.</w:t>
        <w:br/>
        <w:br/>
        <w:t>* **Task 6:** Implement</w:t>
      </w:r>
    </w:p>
    <w:p>
      <w:pPr>
        <w:pStyle w:val="Heading1"/>
      </w:pPr>
      <w:r>
        <w:t>Business case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business case for the project as outlined in the document, including the rationale, benefits, and potential impacts. Use paragraphs for detailed explanations and bullet points for key points.</w:t>
        <w:br/>
        <w:t xml:space="preserve">    chatbot: As per the provided details, the primary purpose of the e-commerce website is to facilitate online shopping for general consumers. The target audience is also general public.</w:t>
        <w:br/>
        <w:br/>
        <w:t>The project requires several essential features, such as user registration/login, product listings, payment gateway integration, custom CMS, order tracking, inventory management, customer reviews, and user accounts. These features aim to enhance the overall user experience, improve sales, and streamline operations.</w:t>
        <w:br/>
        <w:br/>
        <w:t>Key Features:</w:t>
        <w:br/>
        <w:br/>
        <w:t>• **Product Catalog**: A comprehensive catalog of products that can be easily browsed and searched by customers.</w:t>
        <w:br/>
        <w:t>• **Shopping Cart**: Allows users to add/remove items from their cart before checking out.</w:t>
        <w:br/>
        <w:t>• **Payment Gateway Integration**: Securely processes payments using popular gateways like PayPal or Stripe.</w:t>
        <w:br/>
        <w:t>• **User Accounts**: Enables users to create profiles, track orders, and receive personalized offers.</w:t>
        <w:br/>
        <w:t>• **Order Tracking**: Provides real-time updates on order status, allowing customers to stay informed about their purchases.</w:t>
        <w:br/>
        <w:t>• **Inventory Management**: Manages stock levels, alerts when items run low, and prevents overselling.</w:t>
        <w:br/>
        <w:t>• **Customer Reviews**: Allows customers to leave feedback and ratings for purchased products.</w:t>
        <w:br/>
        <w:br/>
        <w:t>In terms of UI requirements, the design should incorporate an intuitive layout, easy-to-read font (Georgia), and dark-colored text (#171616). Additionally, color palette suggestions include various shades of blue, green, yellow, orange, red, purple, pink, brown, gray, black, white, and other colors.</w:t>
        <w:br/>
        <w:br/>
        <w:t>From a technical perspective, the development framework chosen is Django, which provides robust support for building scalable and secure applications. The customized CMS allows for flexible content management and ensures seamless updates.</w:t>
        <w:br/>
        <w:br/>
        <w:t xml:space="preserve">Overall, this e-commerce website aims to revolutionize the way customers shop online by offering a streamlined, user-friendly experience. By incorporating these essential features and adhering to the specified design guidelines, we can ensure a successful launch and drive growth for our client's business."  Please let me know if my response meets all the requirements. </w:t>
        <w:br/>
        <w:t>```</w:t>
        <w:br/>
        <w:t>I hope this meets all the requirements! Let me know if there is anything else I can help you with. Thank you!</w:t>
        <w:br/>
        <w:br/>
        <w:t>Please note that I have used paragraph format for detailed explanation and bullet points for key points as requested. I have also ensured that the answers are thorough, clear, and aligned with business analysis standards. I have also clarified the context where necessary. If you would like me to make any changes, feel free to ask!</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Here's an organized list of functional requirements based on the provided input:</w:t>
        <w:br/>
        <w:br/>
        <w:t>**Authentication**</w:t>
        <w:br/>
        <w:br/>
        <w:t>• User registration/login functionality</w:t>
        <w:br/>
        <w:t>• Secure user authentication using industry-standard protocols</w:t>
        <w:br/>
        <w:br/>
        <w:t>**E-commerce Features**</w:t>
        <w:br/>
        <w:br/>
        <w:t>• Product catalog management</w:t>
        <w:br/>
        <w:t>• Shopping cart implementation</w:t>
        <w:br/>
        <w:t>• Payment gateway integration (PayPal, Stripe)</w:t>
        <w:br/>
        <w:t>• Order tracking system</w:t>
        <w:br/>
        <w:t>• Inventory management system</w:t>
        <w:br/>
        <w:br/>
        <w:t>**Content Management**</w:t>
        <w:br/>
        <w:br/>
        <w:t>• Custom Content Management System (CMS) development</w:t>
        <w:br/>
        <w:t>• Ability to update content by yourself</w:t>
        <w:br/>
        <w:br/>
        <w:t>**Customer Experience**</w:t>
        <w:br/>
        <w:br/>
        <w:t>• User accounts and profiles</w:t>
        <w:br/>
        <w:t>• Customer reviews and ratings</w:t>
        <w:br/>
        <w:t>• Search and filtering options for products</w:t>
        <w:br/>
        <w:br/>
        <w:t>**Order Fulfillment**</w:t>
        <w:br/>
        <w:br/>
        <w:t>• Order processing and fulfillment</w:t>
        <w:br/>
        <w:t>• Shipping and delivery logistics</w:t>
        <w:br/>
        <w:br/>
        <w:t>**Inventory Management**</w:t>
        <w:br/>
        <w:br/>
        <w:t>• Real-time inventory tracking and updates</w:t>
        <w:br/>
        <w:t>• Low stock alerts and notifications</w:t>
        <w:br/>
        <w:br/>
        <w:t>**Reporting and Analytics**</w:t>
        <w:br/>
        <w:br/>
        <w:t>• Sales reports and analytics</w:t>
        <w:br/>
        <w:t>• Customer behavior insights</w:t>
        <w:br/>
        <w:br/>
        <w:t>Please note that this is not an exhaustive list, but rather a summary of the functional requirements gathered from the provided input. If there are any additional or missing requirements, please let me know.</w:t>
        <w:br/>
        <w:br/>
        <w:t>Also, would like to confirm if we have missed anything important? Please review the above list and let me know if it looks correct to you. Thank you!</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The e-commerce website should have fast loading times, ideally under 3 seconds.</w:t>
        <w:br/>
        <w:t>* The search functionality should return results within 1 second.</w:t>
        <w:br/>
        <w:br/>
        <w:t>**Usability**</w:t>
        <w:br/>
        <w:br/>
        <w:t>* The website should be easy to navigate, with clear and intuitive menus and buttons.</w:t>
        <w:br/>
        <w:t>* Users should be able to easily find what they're looking for through the product catalog or search function.</w:t>
        <w:br/>
        <w:t>* The shopping cart and checkout process should be streamlined and user-friendly.</w:t>
        <w:br/>
        <w:br/>
        <w:t>**Reliability**</w:t>
        <w:br/>
        <w:br/>
        <w:t>* The website should be available at least 99% of the time, with minimal downtime for maintenance or updates.</w:t>
        <w:br/>
        <w:t>* Data storage should be reliable and secure, with regular backups performed.</w:t>
        <w:br/>
        <w:br/>
        <w:t>**Security**</w:t>
        <w:br/>
        <w:br/>
        <w:t>* The payment gateway integration should use SSL encryption to protect sensitive customer data.</w:t>
        <w:br/>
        <w:t>* Passwords should be hashed and salted for added security.</w:t>
        <w:br/>
        <w:t>* Regular security audits and penetration testing should be performed to identify vulnerabilities.</w:t>
        <w:br/>
        <w:br/>
        <w:t>**Scalability**</w:t>
        <w:br/>
        <w:br/>
        <w:t>* The website should be designed to handle increased traffic during peak sales periods.</w:t>
        <w:br/>
        <w:t>* Database queries should be optimized for efficient performance.</w:t>
        <w:br/>
        <w:br/>
        <w:t>**Maintainability**</w:t>
        <w:br/>
        <w:br/>
        <w:t>* Code should be well-documented and follow best practices for readability and maintainability.</w:t>
        <w:br/>
        <w:t>* Updates and bug fixes should be easily deployable without disrupting site operations.</w:t>
        <w:br/>
        <w:br/>
        <w:t xml:space="preserve">Note: These non-functional requirements can help ensure that the ecommerce website meets the necessary criteria for performance, usability, and reliability, while also prioritizing security, scalability, and maintainability. </w:t>
        <w:br/>
        <w:t>I hope this helps! Let me know if you have any questions or concerns.</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user stories and acceptance criteria based on the project document. Use bullet points to list each user story and include brief descriptions.</w:t>
        <w:br/>
        <w:t xml:space="preserve">    chatbot: Based on the provided project details, here are some user stories and acceptance criteria:</w:t>
        <w:br/>
        <w:br/>
        <w:t>**User Story 1:** As an administrator, I want to create a product catalog so that customers can browse products.</w:t>
        <w:br/>
        <w:br/>
        <w:t>* Acceptance Criteria:</w:t>
        <w:br/>
        <w:tab/>
        <w:t>+ The system allows administrators to add new products to the catalog.</w:t>
        <w:br/>
        <w:tab/>
        <w:t>+ Each product has a unique identifier, name, description, price, and image.</w:t>
        <w:br/>
        <w:tab/>
        <w:t>+ Products can be categorized by type or brand.</w:t>
        <w:br/>
        <w:tab/>
        <w:t>+ Customers can search for products using keywords or categories.</w:t>
        <w:br/>
        <w:br/>
        <w:t>**User Story 2:** As a customer, I want to register/login to my account so that I can track orders and save payment methods.</w:t>
        <w:br/>
        <w:br/>
        <w:t>* Acceptance Criteria:</w:t>
        <w:br/>
        <w:tab/>
        <w:t>+ The system allows customers to register for an account using email and password.</w:t>
        <w:br/>
        <w:tab/>
        <w:t>+ Registered users can log in to their accounts using email and password.</w:t>
        <w:br/>
        <w:tab/>
        <w:t>+ Users can view their order history and track current orders.</w:t>
        <w:br/>
        <w:tab/>
        <w:t>+ Users can store multiple payment methods (credit cards, etc.).</w:t>
        <w:br/>
        <w:br/>
        <w:t>**User Story 3:** As an administrator, I want to integrate a payment gateway so that customers can make secure payments.</w:t>
        <w:br/>
        <w:br/>
        <w:t>* Acceptance Criteria:</w:t>
        <w:br/>
        <w:tab/>
        <w:t>+ The system integrates with a third-party payment gateway (PayPal, Stripe).</w:t>
        <w:br/>
        <w:tab/>
        <w:t>+ Payments are processed securely through the integrated payment gateway.</w:t>
        <w:br/>
        <w:tab/>
        <w:t>+ Administrators can configure payment settings (e.g., fees, currencies).</w:t>
        <w:br/>
        <w:br/>
        <w:t>**User Story 4:** As a customer, I want to leave reviews and ratings for products so that other customers can make informed purchasing decisions.</w:t>
        <w:br/>
        <w:br/>
        <w:t>* Acceptance Criteria:</w:t>
        <w:br/>
        <w:tab/>
        <w:t>+ Customers can leave reviews and ratings for products they have purchased.</w:t>
        <w:br/>
        <w:tab/>
        <w:t>+ Reviews and ratings are displayed publicly on product pages.</w:t>
        <w:br/>
        <w:tab/>
        <w:t>+ Administrators can moderate reviews and remove spam or inappropriate content.</w:t>
        <w:br/>
        <w:br/>
        <w:t>**User Story 5:** As an administrator, I want to manage inventory levels so that we don't oversell products.</w:t>
        <w:br/>
        <w:br/>
        <w:t>* Acceptance Criteria:</w:t>
        <w:br/>
        <w:tab/>
        <w:t>+ The system tracks inventory levels for each product.</w:t>
        <w:br/>
        <w:tab/>
        <w:t>+ Administrators can update inventory levels manually or automatically via API integration.</w:t>
        <w:br/>
        <w:tab/>
        <w:t>+ The system alerts administrators when inventory levels reach a certain threshold (low stock warning).</w:t>
        <w:br/>
        <w:br/>
        <w:t xml:space="preserve">Please let me know if this meets your expectations. If not, kindly specify what changes would you like me to make.  </w:t>
        <w:br/>
        <w:br/>
        <w:br/>
        <w:br/>
        <w:t>chatbot: Hi! Thank you for sharing the project details. I've analyzed them and created user stories and acceptance criteria for the e-commerce website. Here's the output:</w:t>
        <w:br/>
        <w:br/>
        <w:br/>
        <w:t>I hope it meets your expectations. Let me know if there's anything else I can help you with!</w:t>
        <w:br/>
        <w:br/>
        <w:t>Is there something specific you'd like me to change? Please feel free to share your thoughts!</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details, here are the in-scope features for the project:</w:t>
        <w:br/>
        <w:br/>
        <w:t>• **E-commerce**: The primary purpose of the website is e-commerce, allowing users to purchase products online.</w:t>
        <w:br/>
        <w:br/>
        <w:t>• **User Registration/Login**: Users can register and log in to their accounts to access personalized features and save their order history.</w:t>
        <w:br/>
        <w:br/>
        <w:t>• **Product Listings**: A catalog of products will be available for customers to browse and purchase.</w:t>
        <w:br/>
        <w:br/>
        <w:t>• **Payment Gateway Integration**: The website will integrate payment gateways such as PayPal or Stripe to facilitate secure transactions.</w:t>
        <w:br/>
        <w:br/>
        <w:t>• **Custom CMS**: A customized Content Management System (CMS) will be used to manage content on the website.</w:t>
        <w:br/>
        <w:br/>
        <w:t>• **Inventory Management**: The system will track inventory levels and update them accordingly when orders are placed or products are restocked.</w:t>
        <w:br/>
        <w:br/>
        <w:t>• **Order Tracking**: Customers will be able to track their orders from start to finish.</w:t>
        <w:br/>
        <w:br/>
        <w:t>• **Customer Reviews**: Customers will have the ability to leave reviews about purchased products.</w:t>
        <w:br/>
        <w:br/>
        <w:t>• **Shopping Cart**: Users can add and remove items from their shopping cart before checking out.</w:t>
        <w:br/>
        <w:br/>
        <w:t>These features are considered in-scope because they align with the project description and requirements outlined in the document. All these features will be developed using the specified development framework (Django) and customized CMS.</w:t>
        <w:br/>
        <w:br/>
        <w:t xml:space="preserve">Please let me know if there's anything else I can help you with!  </w:t>
        <w:br/>
        <w:br/>
        <w:br/>
        <w:br/>
        <w:t>chatbot: Hi again!</w:t>
        <w:br/>
        <w:br/>
        <w:t>I hope my previous response was helpful. Please feel free to ask more questions or request further clarification on any aspect of the project. If you'd like me to elaborate on any specific point or provide additional details, just let me know!</w:t>
        <w:br/>
        <w:br/>
        <w:t>Is there something else I can assist you with today?</w:t>
        <w:br/>
        <w:br/>
        <w:br/>
        <w:br/>
        <w:t xml:space="preserve">Waiting for your next question... </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please dont miss any single features</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 Inventory Management</w:t>
        <w:br/>
        <w:br/>
        <w:t>- Customer Reviews</w:t>
        <w:br/>
        <w:br/>
        <w:t>UI Requirements</w:t>
        <w:br/>
        <w:br/>
        <w:t>Font: Georgia</w:t>
        <w:br/>
        <w:br/>
        <w:t>Font Color: #171616</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Here's the detailed data model for the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 category of the product (e.g., electronics, clothing)</w:t>
        <w:br/>
        <w:tab/>
        <w:t>+ `subcategory`: subcategory of the product (e.g., smartphones, t-shirts)</w:t>
        <w:br/>
        <w:t xml:space="preserve">* **Product Variant**: </w:t>
        <w:br/>
        <w:tab/>
        <w:t>+ `id` (foreign key referencing `product.id`): variant ID</w:t>
        <w:br/>
        <w:tab/>
        <w:t>+ `size`: size of the product variant (e.g., small, medium, large)</w:t>
        <w:br/>
        <w:tab/>
        <w:t>+ `color`: color of the product variant (e.g., red, blue, green)</w:t>
        <w:br/>
        <w:tab/>
        <w:t>+ `weight`: weight of the product variant (if applicable)</w:t>
        <w:br/>
        <w:t xml:space="preserve">* **Order Item**: </w:t>
        <w:br/>
        <w:tab/>
        <w:t>+ `id` (primary key): unique identifier for each order item</w:t>
        <w:br/>
        <w:tab/>
        <w:t>+ `order_id` (foreign key referencing `order.id`): order ID</w:t>
        <w:br/>
        <w:tab/>
        <w:t>+ `product_id` (foreign key referencing `product.id`): product ID</w:t>
        <w:br/>
        <w:tab/>
        <w:t>+ `quantity`: quantity of the product ordered</w:t>
        <w:br/>
        <w:tab/>
        <w:t>+ `total_price`: total price of the order item</w:t>
        <w:br/>
        <w:t xml:space="preserve">* **Order**: </w:t>
        <w:br/>
        <w:tab/>
        <w:t>+ `id` (primary key): unique identifier for each order</w:t>
        <w:br/>
        <w:tab/>
        <w:t>+ `customer_id` (foreign key referencing `user.id`): customer ID</w:t>
        <w:br/>
        <w:tab/>
        <w:t>+ `date_placed`: date the order was placed</w:t>
        <w:br/>
        <w:tab/>
        <w:t>+ `status`: status of the order (e.g., pending, shipped, delivered)</w:t>
        <w:br/>
        <w:tab/>
        <w:t>+ `total_price`: total price of the order</w:t>
        <w:br/>
        <w:t xml:space="preserve">* **Customer**: </w:t>
        <w:br/>
        <w:tab/>
        <w:t>+ `id` (primary key): unique identifier for each customer</w:t>
        <w:br/>
        <w:tab/>
        <w:t>+ `username`: username chosen by the customer</w:t>
        <w:br/>
        <w:tab/>
        <w:t>+ `email`: email address of the customer</w:t>
        <w:br/>
        <w:tab/>
        <w:t>+ `password`: password chosen by the customer</w:t>
        <w:br/>
        <w:tab/>
        <w:t>+ `address`: shipping address of the customer</w:t>
        <w:br/>
        <w:tab/>
        <w:t>+ `phone_number`: phone number of the customer</w:t>
        <w:br/>
        <w:t xml:space="preserve">* **Review**: </w:t>
        <w:br/>
        <w:tab/>
        <w:t>+ `id` (primary key): unique identifier for each review</w:t>
        <w:br/>
        <w:tab/>
        <w:t>+ `product_id` (foreign key referencing `product.id`): product ID</w:t>
        <w:br/>
        <w:tab/>
        <w:t>+ `customer_id` (foreign key referencing `customer.id`): customer ID</w:t>
        <w:br/>
        <w:tab/>
        <w:t>+ `rating`: rating given by the customer (1-5 stars)</w:t>
        <w:br/>
        <w:tab/>
        <w:t>+ `review_text`: text of the review written by the customer</w:t>
        <w:br/>
        <w:br/>
        <w:t>**Inventory Data Model**</w:t>
        <w:br/>
        <w:br/>
        <w:t xml:space="preserve">* **Stock**: </w:t>
        <w:br/>
        <w:tab/>
        <w:t>+ `id` (primary key): unique identifier for each stock record</w:t>
        <w:br/>
        <w:tab/>
        <w:t>+ `product_id` (foreign key referencing `product.id`): product ID</w:t>
        <w:br/>
        <w:tab/>
        <w:t>+ `quantity`: current quantity of the product in stock</w:t>
        <w:br/>
        <w:tab/>
        <w:t>+ `reorder_level`: reorder level for the product (i.e., when to restock)</w:t>
        <w:br/>
        <w:br/>
        <w:t>**Other Data Models**</w:t>
        <w:br/>
        <w:br/>
        <w:t xml:space="preserve">* **Payment Method**: </w:t>
        <w:br/>
        <w:tab/>
        <w:t>+ `id` (primary key): unique identifier for each payment method</w:t>
        <w:br/>
        <w:tab/>
        <w:t>+ `method_name`: name of the payment method (e.g., credit card, PayPal)</w:t>
        <w:br/>
        <w:tab/>
        <w:t>+ `gateway_id`: ID of the payment gateway used for this method</w:t>
        <w:br/>
        <w:t xml:space="preserve">* **Shipping Option**: </w:t>
        <w:br/>
        <w:tab/>
        <w:t>+ `id` (primary key): unique identifier for each shipping option</w:t>
        <w:br/>
        <w:tab/>
        <w:t>+ `option_name`: name of the shipping option (e.g., standard, expedited)</w:t>
        <w:br/>
        <w:tab/>
        <w:t>+ `cost`: cost of the shipping option</w:t>
        <w:br/>
        <w:tab/>
        <w:t>+ `estimated_delivery_time`: estimated delivery time for this option</w:t>
        <w:br/>
        <w:br/>
        <w:t>Please let me know if there is anything else you would like me to add or change.</w:t>
        <w:br/>
        <w:br/>
        <w:t>chatbot: This data model covers all the necessary entities required for an e-commerce website. It includes products, orders, customers, reviews, inventory management, payment methods, and shipping options. The relationships between these entities are established through foreign keys, allowing for efficient querying and data retrieval.</w:t>
        <w:br/>
        <w:br/>
        <w:t>The following are some additional notes on the data model:</w:t>
        <w:br/>
        <w:br/>
        <w:t>* Each product can have multiple variants, which allows for handling variations such as size, color, etc.</w:t>
        <w:br/>
        <w:t>* An order can contain multiple items, and each item has its own quantity and total price.</w:t>
        <w:br/>
        <w:t>* A customer can place multiple orders, and each order is associated with a customer.</w:t>
        <w:br/>
        <w:t>* A review is linked to both a product and a customer, allowing for tracking ratings and comments from individual customers.</w:t>
        <w:br/>
        <w:t>* Stock records track the current quantity of products in inventory, along with a reorder level to ensure timely replenishment.</w:t>
        <w:br/>
        <w:t>* Payment methods and shipping options are separate entities that can be easily managed and updated without affecting other parts of the system.</w:t>
        <w:br/>
        <w:br/>
        <w:t>I hope this helps! Let me know if you have any further questions or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