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index</w:t>
      </w:r>
    </w:p>
    <w:p>
      <w:r>
        <w:t>Based on the provided SRS document, I can assist you in creating an HTML-based website for your project. Here's a sample code structure for each HTML page:</w:t>
        <w:br/>
        <w:br/>
        <w:t>**login.html**</w:t>
        <w:br/>
        <w:t>```html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&lt;title&gt;Login Page&lt;/title&gt;</w:t>
        <w:br/>
        <w:t xml:space="preserve">    &lt;link rel="stylesheet" href="styles.css"&gt;</w:t>
        <w:br/>
        <w:t>&lt;/head&gt;</w:t>
        <w:br/>
        <w:t>&lt;body&gt;</w:t>
        <w:br/>
        <w:t xml:space="preserve">    &lt;h1&gt;Login Page&lt;/h1&gt;</w:t>
        <w:br/>
        <w:t xml:space="preserve">    &lt;form action=""&gt;</w:t>
        <w:br/>
        <w:t xml:space="preserve">        &lt;label for="username"&gt;Username:&lt;/label&gt;&lt;br&gt;</w:t>
        <w:br/>
        <w:t xml:space="preserve">        &lt;input type="text" id="username" name="username"&gt;&lt;br&gt;</w:t>
        <w:br/>
        <w:t xml:space="preserve">        &lt;label for="password"&gt;Password:&lt;/label&gt;&lt;br&gt;</w:t>
        <w:br/>
        <w:t xml:space="preserve">        &lt;input type="password" id="password" name="password"&gt;&lt;br&gt;</w:t>
        <w:br/>
        <w:t xml:space="preserve">        &lt;input type="submit" value="Log In"&gt;</w:t>
        <w:br/>
        <w:t xml:space="preserve">    &lt;/form&gt;</w:t>
        <w:br/>
        <w:t xml:space="preserve">    &lt;script src="script.js"&gt;&lt;/script&gt;</w:t>
        <w:br/>
        <w:t>&lt;/body&gt;</w:t>
        <w:br/>
        <w:t>&lt;/html&gt;</w:t>
        <w:br/>
        <w:t>```</w:t>
        <w:br/>
        <w:br/>
        <w:t>**register.html**</w:t>
        <w:br/>
        <w:t>```html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&lt;title&gt;Register Page&lt;/title&gt;</w:t>
        <w:br/>
        <w:t xml:space="preserve">    &lt;link rel="stylesheet" href="styles.css"&gt;</w:t>
        <w:br/>
        <w:t>&lt;/head&gt;</w:t>
        <w:br/>
        <w:t>&lt;body&gt;</w:t>
        <w:br/>
        <w:t xml:space="preserve">    &lt;h1&gt;Register Page&lt;/h1&gt;</w:t>
        <w:br/>
        <w:t xml:space="preserve">    &lt;form action=""&gt;</w:t>
        <w:br/>
        <w:t xml:space="preserve">        &lt;label for="username"&gt;Username:&lt;/label&gt;&lt;br&gt;</w:t>
        <w:br/>
        <w:t xml:space="preserve">        &lt;input type="text" id="username" name="username"&gt;&lt;br&gt;</w:t>
        <w:br/>
        <w:t xml:space="preserve">        &lt;label for="email"&gt;Email:&lt;/label&gt;&lt;br&gt;</w:t>
        <w:br/>
        <w:t xml:space="preserve">        &lt;input type="email" id="email" name="email"&gt;&lt;br&gt;</w:t>
        <w:br/>
        <w:t xml:space="preserve">        &lt;label for="password"&gt;Password:&lt;/label&gt;&lt;br&gt;</w:t>
        <w:br/>
        <w:t xml:space="preserve">        &lt;input type="password" id="password" name="password"&gt;&lt;br&gt;</w:t>
        <w:br/>
        <w:t xml:space="preserve">        &lt;label for="confirmpassword"&gt;Confirm Password:&lt;/label&gt;&lt;br&gt;</w:t>
        <w:br/>
        <w:t xml:space="preserve">        &lt;input type="password" id="confirmpassword" name="confirmpassword"&gt;&lt;br&gt;</w:t>
        <w:br/>
        <w:t xml:space="preserve">        &lt;input type="submit" value="Sign Up"&gt;</w:t>
        <w:br/>
        <w:t xml:space="preserve">    &lt;/form&gt;</w:t>
        <w:br/>
        <w:t xml:space="preserve">    &lt;script src="script.js"&gt;&lt;/script&gt;</w:t>
        <w:br/>
        <w:t>&lt;/body&gt;</w:t>
        <w:br/>
        <w:t>&lt;/html&gt;</w:t>
        <w:br/>
        <w:t>```</w:t>
        <w:br/>
        <w:br/>
        <w:t>**styles.css**</w:t>
        <w:br/>
        <w:t>```css</w:t>
        <w:br/>
        <w:t>body {</w:t>
        <w:br/>
        <w:t xml:space="preserve">    font-family: Arial, sans-serif;</w:t>
        <w:br/>
        <w:t>}</w:t>
        <w:br/>
        <w:br/>
        <w:t>form {</w:t>
        <w:br/>
        <w:t xml:space="preserve">    width: 50%;</w:t>
        <w:br/>
        <w:t xml:space="preserve">    margin: 40px auto;</w:t>
        <w:br/>
        <w:t xml:space="preserve">    text-align: center;</w:t>
        <w:br/>
        <w:t>}</w:t>
        <w:br/>
        <w:br/>
        <w:t>label {</w:t>
        <w:br/>
        <w:t xml:space="preserve">    display: block;</w:t>
        <w:br/>
        <w:t xml:space="preserve">    margin-bottom: 10px;</w:t>
        <w:br/>
        <w:t>}</w:t>
        <w:br/>
        <w:br/>
        <w:t>input[type="text"], input[type="password"] {</w:t>
        <w:br/>
        <w:t xml:space="preserve">    width: 100%;</w:t>
        <w:br/>
        <w:t xml:space="preserve">    height: 30px;</w:t>
        <w:br/>
        <w:t xml:space="preserve">    padding: 10px;</w:t>
        <w:br/>
        <w:t xml:space="preserve">    border: 1px solid #ccc;</w:t>
        <w:br/>
        <w:t xml:space="preserve">    border-radius: 5px;</w:t>
        <w:br/>
        <w:t xml:space="preserve">    box-sizing: border-box;</w:t>
        <w:br/>
        <w:t>}</w:t>
        <w:br/>
        <w:br/>
        <w:t>input[type="submit"] {</w:t>
        <w:br/>
        <w:t xml:space="preserve">    background-color: #4CAF50;</w:t>
        <w:br/>
        <w:t xml:space="preserve">    color: #fff;</w:t>
        <w:br/>
        <w:t xml:space="preserve">    padding: 10px 20px;</w:t>
        <w:br/>
        <w:t xml:space="preserve">    border: none;</w:t>
        <w:br/>
        <w:t xml:space="preserve">    border-radius: 5px;</w:t>
        <w:br/>
        <w:t xml:space="preserve">    cursor: pointer;</w:t>
        <w:br/>
        <w:t>}</w:t>
        <w:br/>
        <w:br/>
        <w:t>input[type="submit"]:hover {</w:t>
        <w:br/>
        <w:t xml:space="preserve">    background-color: #3e8e41;</w:t>
        <w:br/>
        <w:t>}</w:t>
        <w:br/>
        <w:t>```</w:t>
        <w:br/>
        <w:br/>
        <w:t>**script.js**</w:t>
        <w:br/>
        <w:t>```javascript</w:t>
        <w:br/>
        <w:t>// Add JavaScript functionality as needed</w:t>
        <w:br/>
        <w:t>```</w:t>
        <w:br/>
        <w:br/>
        <w:t>Please note that this is just a basic example, and you may need to add more features, styles, and functionality depending on your specific requirements.</w:t>
        <w:br/>
        <w:br/>
        <w:t>Let me know if you have any questions or if there's anything else I can help you with!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