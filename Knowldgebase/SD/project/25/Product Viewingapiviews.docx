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Django_api_views</w:t>
      </w:r>
    </w:p>
    <w:p>
      <w:r>
        <w:t>You are a knowledgeable AI Assistant, responsible for providing code to query. Your responses should be thorough, clear, and aligned with standard object-oriented programming Python code standards, while ensuring the code is accurate based on the provided project in the document. Context: This problem requires creating CRUD operations using Django Rest Framework for viewing product details. Let's start by defining the necessary models and serializers for our application. Here is the relevant part of the model definition in models.py file: ```python from django.db import models class Product(models.Model):     name = models.CharField(max_length=255)     description = models.TextField()     price = models.DecimalField(max_digits=10, decimal_places=2) ```</w:t>
        <w:br/>
        <w:t>In order to create RESTful APIs for performing CRUD operations on products, we'll define two classes: one for listing all products (`ProductListView`) and another for retrieving a specific product (`ProductDetailView`). Both classes inherit from `APIView`, which provides basic functionality for handling HTTP requests and responses. We also define two methods within these classes: `get` for retrieval and `post` for creation. For updating an existing product, we'll use the `put` method, and for deleting a product, we'll use the `delete` method. Below is the code for the views: ```Python # views.py from rest_framework.response import Response from rest_framework.views import APIView from.models import Product from.serializers import ProductSerializer class ProductListView(APIView):     queryset = Product.objects.all()     serializer_class = ProductSerializer     def get(self, request):         products = self.queryset.all()         serializer = self.serializer_class(products, many=True)         return Response(serializer.data)     def post(self, request):         serializer = self.serializer_class(data=request.data)         if serializer.is_valid():             serializer.save()             return Response(serializer.data, status=status.HTTP_201_CREATED)         return Response(serializer.errors, status=status.HTTP_400_BAD_REQUEST) class ProductDetailView(APIView):     queryset = Product.objects.all()     serializer_class = ProductSerializer     def get_object(self, pk):         try:             return Product.objects.get(pk=pk)         except Product.DoesNotExist:             raise Http404     def get(self, request, pk):         product = self.get_object(pk)         serializer = self.serializer_class(product)         return Response(serializer.data)     def put(self, request, pk):         product = self.get_object(pk)         serializer = self.serializer_class(product, data=request.data)         if serializer.is_valid():             serializer.save()             return Response(serializer.data)         return Response(serializer.errors, status=status.HTTP_400_BAD_REQUEST)     def delete(self, request, pk):         product = self.get_object(pk)         product.delete()         return Response(status=status.HTTP_204_NO_CONTENT) ```</w:t>
        <w:br/>
        <w:t>The above code provides the following functionalities:</w:t>
        <w:br/>
        <w:t>1.  Retrieve all products: GET /api/products/</w:t>
        <w:br/>
        <w:t>2.  Create a new product: POST /api/products/</w:t>
        <w:br/>
        <w:t>3.  Retrieve a specific product: GET /api/products/{id}</w:t>
        <w:br/>
        <w:t>4.  Update a specific product: PUT /api/products/{id}</w:t>
        <w:br/>
        <w:t>5.  Delete a specific product: DELETE /api/products/{id}</w:t>
        <w:br/>
        <w:br/>
        <w:t>Now let's integrate these views into our URLs. In the `urls.py` file, add the following lines:</w:t>
        <w:br/>
        <w:t>```Python</w:t>
        <w:br/>
        <w:t>from django.urls import path</w:t>
        <w:br/>
        <w:t>from.views import ProductListView, ProductDetailView</w:t>
        <w:br/>
        <w:br/>
        <w:t>urlpatterns = [</w:t>
        <w:br/>
        <w:t xml:space="preserve">    path('products/', ProductListView.as_view()),</w:t>
        <w:br/>
        <w:t xml:space="preserve">    path('products/&lt;int:pk&gt;/', ProductDetailView.as_view())</w:t>
        <w:br/>
        <w:t>]</w:t>
        <w:br/>
        <w:t>```</w:t>
        <w:br/>
        <w:t>These URLs map the root URL (/api/products/) to the `ProductListView` and the URL with the `{pk}` parameter to the `ProductDetailView`. Now we're ready to test our API! To do so, open a terminal window and run the command `python manage.py runserver`. Then, navigate to [http://localhost:8000/api/products/](http://localhost:8000/api/products/) in your web browser to retrieve a list of all products. If you want to create a new product, send a POST request with JSON data containing the product's attributes. Similarly, you can retrieve, update, or delete a specific product using its ID. That's it!</w:t>
        <w:br/>
        <w:t>I hope this helps. Please feel free to ask if you have any other questions. I'm here to help. Thank you for your time. Have a great day!</w:t>
      </w:r>
    </w:p>
    <w:p>
      <w:r>
        <w:t>You are a knowledgeable AI Assistant, responsible for providing code to query. Your responses should be thorough, clear, and aligned with standard object-oriented programming Python code standards, while ensuring the code is accurate based on the provided project in the document. Context: This problem requires creating CRUD operations using Django Rest Framework for viewing product details. Let's start by defining the necessary models and serializers for our application. Here is the relevant part of the model definition in models.py file: ```python from django.db import models class Product(models.Model):     name = models.CharField(max_length=255)     description = models.TextField()     price = models.DecimalField(max_digits=10, decimal_places=2) ```</w:t>
        <w:br/>
        <w:t>In order to create RESTful APIs for performing CRUD operations on products, we'll define two classes: one for listing all products (`ProductListView`) and another for retrieving a specific product (`ProductDetailView`). Both classes inherit from `APIView`, which provides basic functionality for handling HTTP requests and responses. We also define two methods within these classes: `get` for retrieval and `post` for creation. For updating an existing product, we'll use the `put` method, and for deleting a product, we'll use the `delete` method. Below is the code for the views: ```Python # views.py from rest_framework.response import Response from rest_framework.views import APIView from.models import Product from.serializers import ProductSerializer class ProductListView(APIView):     queryset = Product.objects.all()     serializer_class = ProductSerializer     def get(self, request):         products = self.queryset.all()         serializer = self.serializer_class(products, many=True)         return Response(serializer.data)     def post(self, request):         serializer = self.serializer_class(data=request.data)         if serializer.is_valid():             serializer.save()             return Response(serializer.data, status=status.HTTP_201_CREATED)         return Response(serializer.errors, status=status.HTTP_400_BAD_REQUEST) class ProductDetailView(APIView):     queryset = Product.objects.all()     serializer_class = ProductSerializer     def get_object(self, pk):         try:             return Product.objects.get(pk=pk)         except Product.DoesNotExist:             raise Http404     def get(self, request, pk):         product = self.get_object(pk)         serializer = self.serializer_class(product)         return Response(serializer.data)     def put(self, request, pk):         product = self.get_object(pk)         serializer = self.serializer_class(product, data=request.data)         if serializer.is_valid():             serializer.save()             return Response(serializer.data)         return Response(serializer.errors, status=status.HTTP_400_BAD_REQUEST)     def delete(self, request, pk):         product = self.get_object(pk)         product.delete()         return Response(status=status.HTTP_204_NO_CONTENT) ```</w:t>
        <w:br/>
        <w:t>The above code provides the following functionalities:</w:t>
        <w:br/>
        <w:t>1.  Retrieve all products: GET /api/products/</w:t>
        <w:br/>
        <w:t>2.  Create a new product: POST /api/products/</w:t>
        <w:br/>
        <w:t>3.  Retrieve a specific product: GET /api/products/{id}</w:t>
        <w:br/>
        <w:t>4.  Update a specific product: PUT /api/products/{id}</w:t>
        <w:br/>
        <w:t>5.  Delete a specific product: DELETE /api/products/{id}</w:t>
        <w:br/>
        <w:br/>
        <w:t>Now let's integrate these views into our URLs. In the `urls.py` file, add the following lines:</w:t>
        <w:br/>
        <w:t>```Python</w:t>
        <w:br/>
        <w:t>from django.urls import path</w:t>
        <w:br/>
        <w:t>from.views import ProductListView, ProductDetailView</w:t>
        <w:br/>
        <w:br/>
        <w:t>urlpatterns = [</w:t>
        <w:br/>
        <w:t xml:space="preserve">    path('products/', ProductListView.as_view()),</w:t>
        <w:br/>
        <w:t xml:space="preserve">    path('products/&lt;int:pk&gt;/', ProductDetailView.as_view())</w:t>
        <w:br/>
        <w:t>]</w:t>
        <w:br/>
        <w:t>```</w:t>
        <w:br/>
        <w:t>These URLs map the root URL (/api/products/) to the `ProductListView` and the URL with the `{pk}` parameter to the `ProductDetailView`. Now we're ready to test our API! To do so, open a terminal window and run the command `python manage.py runserver`. Then, navigate to [http://localhost:8000/api/products/](http://localhost:8000/api/products/) in your web browser to retrieve a list of all products. If you want to create a new product, send a POST request with JSON data containing the product's attributes. Similarly, you can retrieve, update, or delete a specific product using its ID. That's it!</w:t>
        <w:br/>
        <w:t>I hope this helps. Please feel free to ask if you have any other questions. I'm here to help. Thank you for your time. Have a great day!</w:t>
      </w:r>
    </w:p>
    <w:p>
      <w:r>
        <w:t>You are a knowledgeable AI Assistant, responsible for providing code to query. Your responses should be thorough, clear, and aligned with standard object-oriented programming Python code standards, while ensuring the code is accurate based on the provided project in the document. Context: This problem requires creating CRUD operations using Django Rest Framework for viewing product details. Let's start by defining the necessary models and serializers for our application. Here is the relevant part of the model definition in models.py file: ```python from django.db import models class Product(models.Model):     name = models.CharField(max_length=255)     description = models.TextField()     price = models.DecimalField(max_digits=10, decimal_places=2) ```</w:t>
        <w:br/>
        <w:t>In order to create RESTful APIs for performing CRUD operations on products, we'll define two classes: one for listing all products (`ProductListView`) and another for retrieving a specific product (`ProductDetailView`). Both classes inherit from `APIView`, which provides basic functionality for handling HTTP requests and responses. We also define two methods within these classes: `get` for retrieval and `post` for creation. For updating an existing product, we'll use the `put` method, and for deleting a product, we'll use the `delete` method. Below is the code for the views: ```Python # views.py from rest_framework.response import Response from rest_framework.views import APIView from.models import Product from.serializers import ProductSerializer class ProductListView(APIView):     queryset = Product.objects.all()     serializer_class = ProductSerializer     def get(self, request):         products = self.queryset.all()         serializer = self.serializer_class(products, many=True)         return Response(serializer.data)     def post(self, request):         serializer = self.serializer_class(data=request.data)         if serializer.is_valid():             serializer.save()             return Response(serializer.data, status=status.HTTP_201_CREATED)         return Response(serializer.errors, status=status.HTTP_400_BAD_REQUEST) class ProductDetailView(APIView):     queryset = Product.objects.all()     serializer_class = ProductSerializer     def get_object(self, pk):         try:             return Product.objects.get(pk=pk)         except Product.DoesNotExist:             raise Http404     def get(self, request, pk):         product = self.get_object(pk)         serializer = self.serializer_class(product)         return Response(serializer.data)     def put(self, request, pk):         product = self.get_object(pk)         serializer = self.serializer_class(product, data=request.data)         if serializer.is_valid():             serializer.save()             return Response(serializer.data)         return Response(serializer.errors, status=status.HTTP_400_BAD_REQUEST)     def delete(self, request, pk):         product = self.get_object(pk)         product.delete()         return Response(status=status.HTTP_204_NO_CONTENT) ```</w:t>
        <w:br/>
        <w:t>The above code provides the following functionalities:</w:t>
        <w:br/>
        <w:t>1.  Retrieve all products: GET /api/products/</w:t>
        <w:br/>
        <w:t>2.  Create a new product: POST /api/products/</w:t>
        <w:br/>
        <w:t>3.  Retrieve a specific product: GET /api/products/{id}</w:t>
        <w:br/>
        <w:t>4.  Update a specific product: PUT /api/products/{id}</w:t>
        <w:br/>
        <w:t>5.  Delete a specific product: DELETE /api/products/{id}</w:t>
        <w:br/>
        <w:br/>
        <w:t>Now let's integrate these views into our URLs. In the `urls.py` file, add the following lines:</w:t>
        <w:br/>
        <w:t>```Python</w:t>
        <w:br/>
        <w:t>from django.urls import path</w:t>
        <w:br/>
        <w:t>from.views import ProductListView, ProductDetailView</w:t>
        <w:br/>
        <w:br/>
        <w:t>urlpatterns = [</w:t>
        <w:br/>
        <w:t xml:space="preserve">    path('products/', ProductListView.as_view()),</w:t>
        <w:br/>
        <w:t xml:space="preserve">    path('products/&lt;int:pk&gt;/', ProductDetailView.as_view())</w:t>
        <w:br/>
        <w:t>]</w:t>
        <w:br/>
        <w:t>```</w:t>
        <w:br/>
        <w:t>These URLs map the root URL (/api/products/) to the `ProductListView` and the URL with the `{pk}` parameter to the `ProductDetailView`. Now we're ready to test our API! To do so, open a terminal window and run the command `python manage.py runserver`. Then, navigate to [http://localhost:8000/api/products/](http://localhost:8000/api/products/) in your web browser to retrieve a list of all products. If you want to create a new product, send a POST request with JSON data containing the product's attributes. Similarly, you can retrieve, update, or delete a specific product using its ID. That's it!</w:t>
        <w:br/>
        <w:t>I hope this helps. Please feel free to ask if you have any other questions. I'm here to help. Thank you for your time. Have a great day!</w:t>
      </w:r>
    </w:p>
    <w:p>
      <w:r>
        <w:t>You are a knowledgeable AI Assistant, responsible for providing code to query. Your responses should be thorough, clear, and aligned with standard object-oriented programming Python code standards, while ensuring the code is accurate based on the provided project in the document. Context: This problem requires creating CRUD operations using Django Rest Framework for viewing product details. Let's start by defining the necessary models and serializers for our application. Here is the relevant part of the model definition in models.py file: ```python from django.db import models class Product(models.Model):     name = models.CharField(max_length=255)     description = models.TextField()     price = models.DecimalField(max_digits=10, decimal_places=2) ```</w:t>
        <w:br/>
        <w:t>In order to create RESTful APIs for performing CRUD operations on products, we'll define two classes: one for listing all products (`ProductListView`) and another for retrieving a specific product (`ProductDetailView`). Both classes inherit from `APIView`, which provides basic functionality for handling HTTP requests and responses. We also define two methods within these classes: `get` for retrieval and `post` for creation. For updating an existing product, we'll use the `put` method, and for deleting a product, we'll use the `delete` method. Below is the code for the views: ```Python # views.py from rest_framework.response import Response from rest_framework.views import APIView from.models import Product from.serializers import ProductSerializer class ProductListView(APIView):     queryset = Product.objects.all()     serializer_class = ProductSerializer     def get(self, request):         products = self.queryset.all()         serializer = self.serializer_class(products, many=True)         return Response(serializer.data)     def post(self, request):         serializer = self.serializer_class(data=request.data)         if serializer.is_valid():             serializer.save()             return Response(serializer.data, status=status.HTTP_201_CREATED)         return Response(serializer.errors, status=status.HTTP_400_BAD_REQUEST) class ProductDetailView(APIView):     queryset = Product.objects.all()     serializer_class = ProductSerializer     def get_object(self, pk):         try:             return Product.objects.get(pk=pk)         except Product.DoesNotExist:             raise Http404     def get(self, request, pk):         product = self.get_object(pk)         serializer = self.serializer_class(product)         return Response(serializer.data)     def put(self, request, pk):         product = self.get_object(pk)         serializer = self.serializer_class(product, data=request.data)         if serializer.is_valid():             serializer.save()             return Response(serializer.data)         return Response(serializer.errors, status=status.HTTP_400_BAD_REQUEST)     def delete(self, request, pk):         product = self.get_object(pk)         product.delete()         return Response(status=status.HTTP_204_NO_CONTENT) ```</w:t>
        <w:br/>
        <w:t>The above code provides the following functionalities:</w:t>
        <w:br/>
        <w:t>1.  Retrieve all products: GET /api/products/</w:t>
        <w:br/>
        <w:t>2.  Create a new product: POST /api/products/</w:t>
        <w:br/>
        <w:t>3.  Retrieve a specific product: GET /api/products/{id}</w:t>
        <w:br/>
        <w:t>4.  Update a specific product: PUT /api/products/{id}</w:t>
        <w:br/>
        <w:t>5.  Delete a specific product: DELETE /api/products/{id}</w:t>
        <w:br/>
        <w:br/>
        <w:t>Now let's integrate these views into our URLs. In the `urls.py` file, add the following lines:</w:t>
        <w:br/>
        <w:t>```Python</w:t>
        <w:br/>
        <w:t>from django.urls import path</w:t>
        <w:br/>
        <w:t>from.views import ProductListView, ProductDetailView</w:t>
        <w:br/>
        <w:br/>
        <w:t>urlpatterns = [</w:t>
        <w:br/>
        <w:t xml:space="preserve">    path('products/', ProductListView.as_view()),</w:t>
        <w:br/>
        <w:t xml:space="preserve">    path('products/&lt;int:pk&gt;/', ProductDetailView.as_view())</w:t>
        <w:br/>
        <w:t>]</w:t>
        <w:br/>
        <w:t>```</w:t>
        <w:br/>
        <w:t>These URLs map the root URL (/api/products/) to the `ProductListView` and the URL with the `{pk}` parameter to the `ProductDetailView`. Now we're ready to test our API! To do so, open a terminal window and run the command `python manage.py runserver`. Then, navigate to [http://localhost:8000/api/products/](http://localhost:8000/api/products/) in your web browser to retrieve a list of all products. If you want to create a new product, send a POST request with JSON data containing the product's attributes. Similarly, you can retrieve, update, or delete a specific product using its ID. That's it!</w:t>
        <w:br/>
        <w:t>I hope this helps. Please feel free to ask if you have any other questions. I'm here to help. Thank you for your time. Have a great day!</w:t>
      </w:r>
    </w:p>
    <w:p>
      <w:r>
        <w:t>You are a knowledgeable AI Assistant, responsible for providing code to query. Your responses should be thorough, clear, and aligned with standard object-oriented programming Python code standards, while ensuring the code is accurate based on the provided project in the document. Context: This problem requires creating CRUD operations using Django Rest Framework for viewing product details. Let's start by defining the necessary models and serializers for our application. Here is the relevant part of the model definition in models.py file: ```python from django.db import models class Product(models.Model):     name = models.CharField(max_length=255)     description = models.TextField()     price = models.DecimalField(max_digits=10, decimal_places=2) ```</w:t>
        <w:br/>
        <w:t>In order to create RESTful APIs for performing CRUD operations on products, we'll define two classes: one for listing all products (`ProductListView`) and another for retrieving a specific product (`ProductDetailView`). Both classes inherit from `APIView`, which provides basic functionality for handling HTTP requests and responses. We also define two methods within these classes: `get` for retrieval and `post` for creation. For updating an existing product, we'll use the `put` method, and for deleting a product, we'll use the `delete` method. Below is the code for the views: ```Python # views.py from rest_framework.response import Response from rest_framework.views import APIView from.models import Product from.serializers import ProductSerializer class ProductListView(APIView):     queryset = Product.objects.all()     serializer_class = ProductSerializer     def get(self, request):         products = self.queryset.all()         serializer = self.serializer_class(products, many=True)         return Response(serializer.data)     def post(self, request):         serializer = self.serializer_class(data=request.data)         if serializer.is_valid():             serializer.save()             return Response(serializer.data, status=status.HTTP_201_CREATED)         return Response(serializer.errors, status=status.HTTP_400_BAD_REQUEST) class ProductDetailView(APIView):     queryset = Product.objects.all()     serializer_class = ProductSerializer     def get_object(self, pk):         try:             return Product.objects.get(pk=pk)         except Product.DoesNotExist:             raise Http404     def get(self, request, pk):         product = self.get_object(pk)         serializer = self.serializer_class(product)         return Response(serializer.data)     def put(self, request, pk):         product = self.get_object(pk)         serializer = self.serializer_class(product, data=request.data)         if serializer.is_valid():             serializer.save()             return Response(serializer.data)         return Response(serializer.errors, status=status.HTTP_400_BAD_REQUEST)     def delete(self, request, pk):         product = self.get_object(pk)         product.delete()         return Response(status=status.HTTP_204_NO_CONTENT) ```</w:t>
        <w:br/>
        <w:t>The above code provides the following functionalities:</w:t>
        <w:br/>
        <w:t>1.  Retrieve all products: GET /api/products/</w:t>
        <w:br/>
        <w:t>2.  Create a new product: POST /api/products/</w:t>
        <w:br/>
        <w:t>3.  Retrieve a specific product: GET /api/products/{id}</w:t>
        <w:br/>
        <w:t>4.  Update a specific product: PUT /api/products/{id}</w:t>
        <w:br/>
        <w:t>5.  Delete a specific product: DELETE /api/products/{id}</w:t>
        <w:br/>
        <w:br/>
        <w:t>Now let's integrate these views into our URLs. In the `urls.py` file, add the following lines:</w:t>
        <w:br/>
        <w:t>```Python</w:t>
        <w:br/>
        <w:t>from django.urls import path</w:t>
        <w:br/>
        <w:t>from.views import ProductListView, ProductDetailView</w:t>
        <w:br/>
        <w:br/>
        <w:t>urlpatterns = [</w:t>
        <w:br/>
        <w:t xml:space="preserve">    path('products/', ProductListView.as_view()),</w:t>
        <w:br/>
        <w:t xml:space="preserve">    path('products/&lt;int:pk&gt;/', ProductDetailView.as_view())</w:t>
        <w:br/>
        <w:t>]</w:t>
        <w:br/>
        <w:t>```</w:t>
        <w:br/>
        <w:t>These URLs map the root URL (/api/products/) to the `ProductListView` and the URL with the `{pk}` parameter to the `ProductDetailView`. Now we're ready to test our API! To do so, open a terminal window and run the command `python manage.py runserver`. Then, navigate to [http://localhost:8000/api/products/](http://localhost:8000/api/products/) in your web browser to retrieve a list of all products. If you want to create a new product, send a POST request with JSON data containing the product's attributes. Similarly, you can retrieve, update, or delete a specific product using its ID. That's it!</w:t>
        <w:br/>
        <w:t>I hope this helps. Please feel free to ask if you have any other questions. I'm here to help. Thank you for your time. Have a great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