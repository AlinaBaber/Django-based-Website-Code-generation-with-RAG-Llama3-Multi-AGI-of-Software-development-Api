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Here's your Django API Views Code for User Registration:</w:t>
        <w:br/>
        <w:br/>
        <w:t>```</w:t>
        <w:br/>
        <w:t>from rest_framework.response import Response</w:t>
        <w:br/>
        <w:t>from rest_framework.views import APIView</w:t>
        <w:br/>
        <w:t>from rest_framework import status</w:t>
        <w:br/>
        <w:t>from.serializers import RegisterSerializer</w:t>
        <w:br/>
        <w:t>from.models import Customer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class RetrieveUpdateDeleteUser(APIView):</w:t>
        <w:br/>
        <w:t xml:space="preserve">    queryset = Customer.objects.all()</w:t>
        <w:br/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customer = self.get_object(pk)</w:t>
        <w:br/>
        <w:t xml:space="preserve">        serializer = RegisterSerializer(customer)</w:t>
        <w:br/>
        <w:t xml:space="preserve">        return Response(serializer.data)</w:t>
        <w:br/>
        <w:br/>
        <w:t xml:space="preserve">    def put(self, request, pk):</w:t>
        <w:br/>
        <w:t xml:space="preserve">        customer = self.get_object(pk)</w:t>
        <w:br/>
        <w:t xml:space="preserve">        serializer = RegisterSerializer(customer,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Response(status=status.HTTP_204_NO_CONTENT)</w:t>
        <w:br/>
        <w:br/>
        <w:t>```</w:t>
        <w:br/>
        <w:br/>
        <w:t>I hope that helps! Let me know if there's anything else I can assist you with.</w:t>
      </w:r>
    </w:p>
    <w:p>
      <w:r>
        <w:t>Here's your Django API Views Code for User Registration:</w:t>
        <w:br/>
        <w:br/>
        <w:t>```</w:t>
        <w:br/>
        <w:t>from rest_framework.response import Response</w:t>
        <w:br/>
        <w:t>from rest_framework.views import APIView</w:t>
        <w:br/>
        <w:t>from rest_framework import status</w:t>
        <w:br/>
        <w:t>from.serializers import RegisterSerializer</w:t>
        <w:br/>
        <w:t>from.models import Customer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class RetrieveUpdateDeleteUser(APIView):</w:t>
        <w:br/>
        <w:t xml:space="preserve">    queryset = Customer.objects.all()</w:t>
        <w:br/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customer = self.get_object(pk)</w:t>
        <w:br/>
        <w:t xml:space="preserve">        serializer = RegisterSerializer(customer)</w:t>
        <w:br/>
        <w:t xml:space="preserve">        return Response(serializer.data)</w:t>
        <w:br/>
        <w:br/>
        <w:t xml:space="preserve">    def put(self, request, pk):</w:t>
        <w:br/>
        <w:t xml:space="preserve">        customer = self.get_object(pk)</w:t>
        <w:br/>
        <w:t xml:space="preserve">        serializer = RegisterSerializer(customer,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Response(status=status.HTTP_204_NO_CONTENT)</w:t>
        <w:br/>
        <w:br/>
        <w:t>```</w:t>
        <w:br/>
        <w:br/>
        <w:t>I hope that helps! Let me know if there's anything else I can assist you with.</w:t>
      </w:r>
    </w:p>
    <w:p>
      <w:r>
        <w:t>Here's your Django API Views Code for User Registration:</w:t>
        <w:br/>
        <w:br/>
        <w:t>```</w:t>
        <w:br/>
        <w:t>from rest_framework.response import Response</w:t>
        <w:br/>
        <w:t>from rest_framework.views import APIView</w:t>
        <w:br/>
        <w:t>from rest_framework import status</w:t>
        <w:br/>
        <w:t>from.serializers import RegisterSerializer</w:t>
        <w:br/>
        <w:t>from.models import Customer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class RetrieveUpdateDeleteUser(APIView):</w:t>
        <w:br/>
        <w:t xml:space="preserve">    queryset = Customer.objects.all()</w:t>
        <w:br/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customer = self.get_object(pk)</w:t>
        <w:br/>
        <w:t xml:space="preserve">        serializer = RegisterSerializer(customer)</w:t>
        <w:br/>
        <w:t xml:space="preserve">        return Response(serializer.data)</w:t>
        <w:br/>
        <w:br/>
        <w:t xml:space="preserve">    def put(self, request, pk):</w:t>
        <w:br/>
        <w:t xml:space="preserve">        customer = self.get_object(pk)</w:t>
        <w:br/>
        <w:t xml:space="preserve">        serializer = RegisterSerializer(customer,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Response(status=status.HTTP_204_NO_CONTENT)</w:t>
        <w:br/>
        <w:br/>
        <w:t>```</w:t>
        <w:br/>
        <w:br/>
        <w:t>I hope that helps! Let me know if there's anything else I can assist you with.</w:t>
      </w:r>
    </w:p>
    <w:p>
      <w:r>
        <w:t>Here's your Django API Views Code for User Registration:</w:t>
        <w:br/>
        <w:br/>
        <w:t>```</w:t>
        <w:br/>
        <w:t>from rest_framework.response import Response</w:t>
        <w:br/>
        <w:t>from rest_framework.views import APIView</w:t>
        <w:br/>
        <w:t>from rest_framework import status</w:t>
        <w:br/>
        <w:t>from.serializers import RegisterSerializer</w:t>
        <w:br/>
        <w:t>from.models import Customer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class RetrieveUpdateDeleteUser(APIView):</w:t>
        <w:br/>
        <w:t xml:space="preserve">    queryset = Customer.objects.all()</w:t>
        <w:br/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customer = self.get_object(pk)</w:t>
        <w:br/>
        <w:t xml:space="preserve">        serializer = RegisterSerializer(customer)</w:t>
        <w:br/>
        <w:t xml:space="preserve">        return Response(serializer.data)</w:t>
        <w:br/>
        <w:br/>
        <w:t xml:space="preserve">    def put(self, request, pk):</w:t>
        <w:br/>
        <w:t xml:space="preserve">        customer = self.get_object(pk)</w:t>
        <w:br/>
        <w:t xml:space="preserve">        serializer = RegisterSerializer(customer,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Response(status=status.HTTP_204_NO_CONTENT)</w:t>
        <w:br/>
        <w:br/>
        <w:t>```</w:t>
        <w:br/>
        <w:br/>
        <w:t>I hope that helps! Let me know if there's anything else I can assist you with.</w:t>
      </w:r>
    </w:p>
    <w:p>
      <w:r>
        <w:t>Here's your Django API Views Code for User Registration:</w:t>
        <w:br/>
        <w:br/>
        <w:t>```</w:t>
        <w:br/>
        <w:t>from rest_framework.response import Response</w:t>
        <w:br/>
        <w:t>from rest_framework.views import APIView</w:t>
        <w:br/>
        <w:t>from rest_framework import status</w:t>
        <w:br/>
        <w:t>from.serializers import RegisterSerializer</w:t>
        <w:br/>
        <w:t>from.models import Customer</w:t>
        <w:br/>
        <w:br/>
        <w:t>class RegisterUser(APIView):</w:t>
        <w:br/>
        <w:t xml:space="preserve">    serializer_class = RegisterSerializer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class RetrieveUpdateDeleteUser(APIView):</w:t>
        <w:br/>
        <w:t xml:space="preserve">    queryset = Customer.objects.all()</w:t>
        <w:br/>
        <w:br/>
        <w:t xml:space="preserve">    def get_object(self, pk):</w:t>
        <w:br/>
        <w:t xml:space="preserve">        try:</w:t>
        <w:br/>
        <w:t xml:space="preserve">            return Customer.objects.get(pk=pk)</w:t>
        <w:br/>
        <w:t xml:space="preserve">        except Customer.DoesNotExist:</w:t>
        <w:br/>
        <w:t xml:space="preserve">            return Response(status=status.HTTP_404_NOT_FOUND)</w:t>
        <w:br/>
        <w:br/>
        <w:t xml:space="preserve">    def get(self, request, pk):</w:t>
        <w:br/>
        <w:t xml:space="preserve">        customer = self.get_object(pk)</w:t>
        <w:br/>
        <w:t xml:space="preserve">        serializer = RegisterSerializer(customer)</w:t>
        <w:br/>
        <w:t xml:space="preserve">        return Response(serializer.data)</w:t>
        <w:br/>
        <w:br/>
        <w:t xml:space="preserve">    def put(self, request, pk):</w:t>
        <w:br/>
        <w:t xml:space="preserve">        customer = self.get_object(pk)</w:t>
        <w:br/>
        <w:t xml:space="preserve">        serializer = RegisterSerializer(customer,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 xml:space="preserve">    def delete(self, request, pk):</w:t>
        <w:br/>
        <w:t xml:space="preserve">        customer = self.get_object(pk)</w:t>
        <w:br/>
        <w:t xml:space="preserve">        customer.delete()</w:t>
        <w:br/>
        <w:t xml:space="preserve">        return Response(status=status.HTTP_204_NO_CONTENT)</w:t>
        <w:br/>
        <w:br/>
        <w:t>```</w:t>
        <w:br/>
        <w:br/>
        <w:t>I hope that helps! Let me know if there's anything else I can assist you with.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