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Django_template</w:t>
      </w:r>
    </w:p>
    <w:p>
      <w:r>
        <w:t>Here are the Django template fragments based on the provided document:</w:t>
        <w:br/>
        <w:t>```html</w:t>
        <w:br/>
        <w:t>&lt;!-- Order List --&gt;</w:t>
        <w:br/>
        <w:t>&lt;div class="container"&gt;</w:t>
        <w:br/>
        <w:t xml:space="preserve">    &lt;h1&gt;Orders&lt;/h1&gt;</w:t>
        <w:br/>
        <w:t xml:space="preserve">    &lt;table id="orders-table" class="table table-striped"&gt;</w:t>
        <w:br/>
        <w:t xml:space="preserve">        &lt;thead&gt;</w:t>
        <w:br/>
        <w:t xml:space="preserve">            &lt;tr&gt;</w:t>
        <w:br/>
        <w:t xml:space="preserve">                &lt;th&gt;Order ID&lt;/th&gt;</w:t>
        <w:br/>
        <w:t xml:space="preserve">                &lt;th&gt;Customer Name&lt;/th&gt;</w:t>
        <w:br/>
        <w:t xml:space="preserve">                &lt;th&gt;Total Cost&lt;/th&gt;</w:t>
        <w:br/>
        <w:t xml:space="preserve">                &lt;th&gt;Status&lt;/th&gt;</w:t>
        <w:br/>
        <w:t xml:space="preserve">                &lt;th&gt;Action&lt;/th&gt;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{% for order in orders %}</w:t>
        <w:br/>
        <w:t xml:space="preserve">            &lt;tr&gt;</w:t>
        <w:br/>
        <w:t xml:space="preserve">                &lt;td&gt;{{ order.id }}&lt;/td&gt;</w:t>
        <w:br/>
        <w:t xml:space="preserve">                &lt;td&gt;{{ order.customer.name }}&lt;/td&gt;</w:t>
        <w:br/>
        <w:t xml:space="preserve">                &lt;td&gt;{{ order.total_cost }}&lt;/td&gt;</w:t>
        <w:br/>
        <w:t xml:space="preserve">                &lt;td&gt;{{ order.status }}&lt;/td&gt;</w:t>
        <w:br/>
        <w:t xml:space="preserve">                &lt;td&gt;</w:t>
        <w:br/>
        <w:t xml:space="preserve">                    &lt;a href="{% url 'order-detail' order.id %}"&gt;View Details&lt;/a&gt;</w:t>
        <w:br/>
        <w:t xml:space="preserve">                    &lt;a href="{% url 'order-update' order.id %}"&gt;Edit&lt;/a&gt;</w:t>
        <w:br/>
        <w:t xml:space="preserve">                    &lt;a href="{% url 'order-delete' order.id %}" onclick="return confirm('Are you sure?')"&gt;Delete&lt;/a&gt;</w:t>
        <w:br/>
        <w:t xml:space="preserve">                &lt;/td&gt;</w:t>
        <w:br/>
        <w:t xml:space="preserve">            &lt;/tr&gt;</w:t>
        <w:br/>
        <w:t xml:space="preserve">            {% endfor %}</w:t>
        <w:br/>
        <w:t xml:space="preserve">        &lt;/tbody&gt;</w:t>
        <w:br/>
        <w:t xml:space="preserve">    &lt;/table&gt;</w:t>
        <w:br/>
        <w:t>&lt;/div&gt;</w:t>
        <w:br/>
        <w:br/>
        <w:t>&lt;!-- Order Detail --&gt;</w:t>
        <w:br/>
        <w:t>&lt;div class="container"&gt;</w:t>
        <w:br/>
        <w:t xml:space="preserve">    &lt;h1&gt;Order {{ order.id }} - {{ order.customer.name }}&lt;/h1&gt;</w:t>
        <w:br/>
        <w:t xml:space="preserve">    &lt;ul&gt;</w:t>
        <w:br/>
        <w:t xml:space="preserve">        &lt;li&gt;Order Date: {{ order.order_date }}&lt;/li&gt;</w:t>
        <w:br/>
        <w:t xml:space="preserve">        &lt;li&gt;Total Cost: {{ order.total_cost }}&lt;/li&gt;</w:t>
        <w:br/>
        <w:t xml:space="preserve">        &lt;li&gt;Status: {{ order.status }}&lt;/li&gt;</w:t>
        <w:br/>
        <w:t xml:space="preserve">    &lt;/ul&gt;</w:t>
        <w:br/>
        <w:t xml:space="preserve">    &lt;button&gt;&lt;a href="{% url 'order-list' %}"&gt;Back to Orders&lt;/a&gt;&lt;/button&gt;</w:t>
        <w:br/>
        <w:t>&lt;/div&gt;</w:t>
        <w:br/>
        <w:br/>
        <w:t>&lt;!-- Order Create Form --&gt;</w:t>
        <w:br/>
        <w:t>&lt;form method="post" action="{% url 'order-create'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}}"&gt;{{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value="Pending"&gt;Pending&lt;/option&gt;</w:t>
        <w:br/>
        <w:t xml:space="preserve">        &lt;option value="Shipped"&gt;Shipped&lt;/option&gt;</w:t>
        <w:br/>
        <w:t xml:space="preserve">        &lt;option value="Delivered"&gt;Delivered&lt;/option&gt;</w:t>
        <w:br/>
        <w:t xml:space="preserve">    &lt;/select&gt;</w:t>
        <w:br/>
        <w:t xml:space="preserve">    &lt;br /&gt;</w:t>
        <w:br/>
        <w:t xml:space="preserve">    &lt;input type="submit" value="Create Order" /&gt;</w:t>
        <w:br/>
        <w:t>&lt;/form&gt;</w:t>
        <w:br/>
        <w:br/>
        <w:t>&lt;!-- Order Update Form --&gt;</w:t>
        <w:br/>
        <w:t>&lt;form method="post" action="{% url 'order-update' order.id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 {% if customer.id == order.customer_id %}selected{% endif %}&gt;{{</w:t>
        <w:br/>
        <w:t xml:space="preserve">           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value="{{ order.total_cost }}"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 {% if order.status == "Pending" %}selected{% endif %}&gt;Pending&lt;/option&gt;</w:t>
        <w:br/>
        <w:t xml:space="preserve">        &lt;option value="Shipped" {% if order.status == "Shipped" %}selected{% endif %}&gt;Shipped&lt;/option&gt;</w:t>
        <w:br/>
        <w:t xml:space="preserve">        &lt;option value="Delivered" {% if order.status == "Delivered" %}selected{% endif %}&gt;Delivered&lt;/option&gt;</w:t>
        <w:br/>
        <w:t xml:space="preserve">    &lt;/select&gt;</w:t>
        <w:br/>
        <w:t xml:space="preserve">    &lt;br /&gt;</w:t>
        <w:br/>
        <w:t xml:space="preserve">    &lt;input type="submit" value="Update Order" /&gt;</w:t>
        <w:br/>
        <w:t>&lt;/form&gt;</w:t>
        <w:br/>
        <w:br/>
        <w:t>&lt;!-- Delete Confirmation Dialog --&gt;</w:t>
        <w:br/>
        <w:t>&lt;div id="delete-dialog" title="Confirm Deletion"&gt;</w:t>
        <w:br/>
        <w:t xml:space="preserve">    Are you sure you want to delete Order #{{ order.id }}?</w:t>
        <w:br/>
        <w:t xml:space="preserve">    &lt;p&gt;This action cannot be undone.&lt;/p&gt;</w:t>
        <w:br/>
        <w:t xml:space="preserve">    &lt;p&gt;</w:t>
        <w:br/>
        <w:t xml:space="preserve">        &lt;button id="dialog-ok-button"&gt;Yes, Delete It!&lt;/button&gt;</w:t>
        <w:br/>
        <w:t xml:space="preserve">        &lt;button id="dialog-cancel-button"&gt;No, Cancel Operation&lt;/button&gt;</w:t>
        <w:br/>
        <w:t xml:space="preserve">    &lt;/p&gt;</w:t>
        <w:br/>
        <w:t>&lt;/div&gt;</w:t>
        <w:br/>
        <w:t>```</w:t>
        <w:br/>
        <w:t>Please note that this code requires additional stylesheets (style.css) and JavaScript files (script.js) to enhance the UI/UX experience. You can add them as separate files or include them within the same file.</w:t>
        <w:br/>
        <w:br/>
        <w:t>I hope this meets your requirements! Let me know if you need further assistance.</w:t>
      </w:r>
    </w:p>
    <w:p>
      <w:r>
        <w:t>Here are the Django template fragments based on the provided document:</w:t>
        <w:br/>
        <w:t>```html</w:t>
        <w:br/>
        <w:t>&lt;!-- Order List --&gt;</w:t>
        <w:br/>
        <w:t>&lt;div class="container"&gt;</w:t>
        <w:br/>
        <w:t xml:space="preserve">    &lt;h1&gt;Orders&lt;/h1&gt;</w:t>
        <w:br/>
        <w:t xml:space="preserve">    &lt;table id="orders-table" class="table table-striped"&gt;</w:t>
        <w:br/>
        <w:t xml:space="preserve">        &lt;thead&gt;</w:t>
        <w:br/>
        <w:t xml:space="preserve">            &lt;tr&gt;</w:t>
        <w:br/>
        <w:t xml:space="preserve">                &lt;th&gt;Order ID&lt;/th&gt;</w:t>
        <w:br/>
        <w:t xml:space="preserve">                &lt;th&gt;Customer Name&lt;/th&gt;</w:t>
        <w:br/>
        <w:t xml:space="preserve">                &lt;th&gt;Total Cost&lt;/th&gt;</w:t>
        <w:br/>
        <w:t xml:space="preserve">                &lt;th&gt;Status&lt;/th&gt;</w:t>
        <w:br/>
        <w:t xml:space="preserve">                &lt;th&gt;Action&lt;/th&gt;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{% for order in orders %}</w:t>
        <w:br/>
        <w:t xml:space="preserve">            &lt;tr&gt;</w:t>
        <w:br/>
        <w:t xml:space="preserve">                &lt;td&gt;{{ order.id }}&lt;/td&gt;</w:t>
        <w:br/>
        <w:t xml:space="preserve">                &lt;td&gt;{{ order.customer.name }}&lt;/td&gt;</w:t>
        <w:br/>
        <w:t xml:space="preserve">                &lt;td&gt;{{ order.total_cost }}&lt;/td&gt;</w:t>
        <w:br/>
        <w:t xml:space="preserve">                &lt;td&gt;{{ order.status }}&lt;/td&gt;</w:t>
        <w:br/>
        <w:t xml:space="preserve">                &lt;td&gt;</w:t>
        <w:br/>
        <w:t xml:space="preserve">                    &lt;a href="{% url 'order-detail' order.id %}"&gt;View Details&lt;/a&gt;</w:t>
        <w:br/>
        <w:t xml:space="preserve">                    &lt;a href="{% url 'order-update' order.id %}"&gt;Edit&lt;/a&gt;</w:t>
        <w:br/>
        <w:t xml:space="preserve">                    &lt;a href="{% url 'order-delete' order.id %}" onclick="return confirm('Are you sure?')"&gt;Delete&lt;/a&gt;</w:t>
        <w:br/>
        <w:t xml:space="preserve">                &lt;/td&gt;</w:t>
        <w:br/>
        <w:t xml:space="preserve">            &lt;/tr&gt;</w:t>
        <w:br/>
        <w:t xml:space="preserve">            {% endfor %}</w:t>
        <w:br/>
        <w:t xml:space="preserve">        &lt;/tbody&gt;</w:t>
        <w:br/>
        <w:t xml:space="preserve">    &lt;/table&gt;</w:t>
        <w:br/>
        <w:t>&lt;/div&gt;</w:t>
        <w:br/>
        <w:br/>
        <w:t>&lt;!-- Order Detail --&gt;</w:t>
        <w:br/>
        <w:t>&lt;div class="container"&gt;</w:t>
        <w:br/>
        <w:t xml:space="preserve">    &lt;h1&gt;Order {{ order.id }} - {{ order.customer.name }}&lt;/h1&gt;</w:t>
        <w:br/>
        <w:t xml:space="preserve">    &lt;ul&gt;</w:t>
        <w:br/>
        <w:t xml:space="preserve">        &lt;li&gt;Order Date: {{ order.order_date }}&lt;/li&gt;</w:t>
        <w:br/>
        <w:t xml:space="preserve">        &lt;li&gt;Total Cost: {{ order.total_cost }}&lt;/li&gt;</w:t>
        <w:br/>
        <w:t xml:space="preserve">        &lt;li&gt;Status: {{ order.status }}&lt;/li&gt;</w:t>
        <w:br/>
        <w:t xml:space="preserve">    &lt;/ul&gt;</w:t>
        <w:br/>
        <w:t xml:space="preserve">    &lt;button&gt;&lt;a href="{% url 'order-list' %}"&gt;Back to Orders&lt;/a&gt;&lt;/button&gt;</w:t>
        <w:br/>
        <w:t>&lt;/div&gt;</w:t>
        <w:br/>
        <w:br/>
        <w:t>&lt;!-- Order Create Form --&gt;</w:t>
        <w:br/>
        <w:t>&lt;form method="post" action="{% url 'order-create'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}}"&gt;{{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value="Pending"&gt;Pending&lt;/option&gt;</w:t>
        <w:br/>
        <w:t xml:space="preserve">        &lt;option value="Shipped"&gt;Shipped&lt;/option&gt;</w:t>
        <w:br/>
        <w:t xml:space="preserve">        &lt;option value="Delivered"&gt;Delivered&lt;/option&gt;</w:t>
        <w:br/>
        <w:t xml:space="preserve">    &lt;/select&gt;</w:t>
        <w:br/>
        <w:t xml:space="preserve">    &lt;br /&gt;</w:t>
        <w:br/>
        <w:t xml:space="preserve">    &lt;input type="submit" value="Create Order" /&gt;</w:t>
        <w:br/>
        <w:t>&lt;/form&gt;</w:t>
        <w:br/>
        <w:br/>
        <w:t>&lt;!-- Order Update Form --&gt;</w:t>
        <w:br/>
        <w:t>&lt;form method="post" action="{% url 'order-update' order.id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 {% if customer.id == order.customer_id %}selected{% endif %}&gt;{{</w:t>
        <w:br/>
        <w:t xml:space="preserve">           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value="{{ order.total_cost }}"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 {% if order.status == "Pending" %}selected{% endif %}&gt;Pending&lt;/option&gt;</w:t>
        <w:br/>
        <w:t xml:space="preserve">        &lt;option value="Shipped" {% if order.status == "Shipped" %}selected{% endif %}&gt;Shipped&lt;/option&gt;</w:t>
        <w:br/>
        <w:t xml:space="preserve">        &lt;option value="Delivered" {% if order.status == "Delivered" %}selected{% endif %}&gt;Delivered&lt;/option&gt;</w:t>
        <w:br/>
        <w:t xml:space="preserve">    &lt;/select&gt;</w:t>
        <w:br/>
        <w:t xml:space="preserve">    &lt;br /&gt;</w:t>
        <w:br/>
        <w:t xml:space="preserve">    &lt;input type="submit" value="Update Order" /&gt;</w:t>
        <w:br/>
        <w:t>&lt;/form&gt;</w:t>
        <w:br/>
        <w:br/>
        <w:t>&lt;!-- Delete Confirmation Dialog --&gt;</w:t>
        <w:br/>
        <w:t>&lt;div id="delete-dialog" title="Confirm Deletion"&gt;</w:t>
        <w:br/>
        <w:t xml:space="preserve">    Are you sure you want to delete Order #{{ order.id }}?</w:t>
        <w:br/>
        <w:t xml:space="preserve">    &lt;p&gt;This action cannot be undone.&lt;/p&gt;</w:t>
        <w:br/>
        <w:t xml:space="preserve">    &lt;p&gt;</w:t>
        <w:br/>
        <w:t xml:space="preserve">        &lt;button id="dialog-ok-button"&gt;Yes, Delete It!&lt;/button&gt;</w:t>
        <w:br/>
        <w:t xml:space="preserve">        &lt;button id="dialog-cancel-button"&gt;No, Cancel Operation&lt;/button&gt;</w:t>
        <w:br/>
        <w:t xml:space="preserve">    &lt;/p&gt;</w:t>
        <w:br/>
        <w:t>&lt;/div&gt;</w:t>
        <w:br/>
        <w:t>```</w:t>
        <w:br/>
        <w:t>Please note that this code requires additional stylesheets (style.css) and JavaScript files (script.js) to enhance the UI/UX experience. You can add them as separate files or include them within the same file.</w:t>
        <w:br/>
        <w:br/>
        <w:t>I hope this meets your requirements! Let me know if you need further assistance.</w:t>
      </w:r>
    </w:p>
    <w:p>
      <w:r>
        <w:t>Here are the Django template fragments based on the provided document:</w:t>
        <w:br/>
        <w:t>```html</w:t>
        <w:br/>
        <w:t>&lt;!-- Order List --&gt;</w:t>
        <w:br/>
        <w:t>&lt;div class="container"&gt;</w:t>
        <w:br/>
        <w:t xml:space="preserve">    &lt;h1&gt;Orders&lt;/h1&gt;</w:t>
        <w:br/>
        <w:t xml:space="preserve">    &lt;table id="orders-table" class="table table-striped"&gt;</w:t>
        <w:br/>
        <w:t xml:space="preserve">        &lt;thead&gt;</w:t>
        <w:br/>
        <w:t xml:space="preserve">            &lt;tr&gt;</w:t>
        <w:br/>
        <w:t xml:space="preserve">                &lt;th&gt;Order ID&lt;/th&gt;</w:t>
        <w:br/>
        <w:t xml:space="preserve">                &lt;th&gt;Customer Name&lt;/th&gt;</w:t>
        <w:br/>
        <w:t xml:space="preserve">                &lt;th&gt;Total Cost&lt;/th&gt;</w:t>
        <w:br/>
        <w:t xml:space="preserve">                &lt;th&gt;Status&lt;/th&gt;</w:t>
        <w:br/>
        <w:t xml:space="preserve">                &lt;th&gt;Action&lt;/th&gt;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{% for order in orders %}</w:t>
        <w:br/>
        <w:t xml:space="preserve">            &lt;tr&gt;</w:t>
        <w:br/>
        <w:t xml:space="preserve">                &lt;td&gt;{{ order.id }}&lt;/td&gt;</w:t>
        <w:br/>
        <w:t xml:space="preserve">                &lt;td&gt;{{ order.customer.name }}&lt;/td&gt;</w:t>
        <w:br/>
        <w:t xml:space="preserve">                &lt;td&gt;{{ order.total_cost }}&lt;/td&gt;</w:t>
        <w:br/>
        <w:t xml:space="preserve">                &lt;td&gt;{{ order.status }}&lt;/td&gt;</w:t>
        <w:br/>
        <w:t xml:space="preserve">                &lt;td&gt;</w:t>
        <w:br/>
        <w:t xml:space="preserve">                    &lt;a href="{% url 'order-detail' order.id %}"&gt;View Details&lt;/a&gt;</w:t>
        <w:br/>
        <w:t xml:space="preserve">                    &lt;a href="{% url 'order-update' order.id %}"&gt;Edit&lt;/a&gt;</w:t>
        <w:br/>
        <w:t xml:space="preserve">                    &lt;a href="{% url 'order-delete' order.id %}" onclick="return confirm('Are you sure?')"&gt;Delete&lt;/a&gt;</w:t>
        <w:br/>
        <w:t xml:space="preserve">                &lt;/td&gt;</w:t>
        <w:br/>
        <w:t xml:space="preserve">            &lt;/tr&gt;</w:t>
        <w:br/>
        <w:t xml:space="preserve">            {% endfor %}</w:t>
        <w:br/>
        <w:t xml:space="preserve">        &lt;/tbody&gt;</w:t>
        <w:br/>
        <w:t xml:space="preserve">    &lt;/table&gt;</w:t>
        <w:br/>
        <w:t>&lt;/div&gt;</w:t>
        <w:br/>
        <w:br/>
        <w:t>&lt;!-- Order Detail --&gt;</w:t>
        <w:br/>
        <w:t>&lt;div class="container"&gt;</w:t>
        <w:br/>
        <w:t xml:space="preserve">    &lt;h1&gt;Order {{ order.id }} - {{ order.customer.name }}&lt;/h1&gt;</w:t>
        <w:br/>
        <w:t xml:space="preserve">    &lt;ul&gt;</w:t>
        <w:br/>
        <w:t xml:space="preserve">        &lt;li&gt;Order Date: {{ order.order_date }}&lt;/li&gt;</w:t>
        <w:br/>
        <w:t xml:space="preserve">        &lt;li&gt;Total Cost: {{ order.total_cost }}&lt;/li&gt;</w:t>
        <w:br/>
        <w:t xml:space="preserve">        &lt;li&gt;Status: {{ order.status }}&lt;/li&gt;</w:t>
        <w:br/>
        <w:t xml:space="preserve">    &lt;/ul&gt;</w:t>
        <w:br/>
        <w:t xml:space="preserve">    &lt;button&gt;&lt;a href="{% url 'order-list' %}"&gt;Back to Orders&lt;/a&gt;&lt;/button&gt;</w:t>
        <w:br/>
        <w:t>&lt;/div&gt;</w:t>
        <w:br/>
        <w:br/>
        <w:t>&lt;!-- Order Create Form --&gt;</w:t>
        <w:br/>
        <w:t>&lt;form method="post" action="{% url 'order-create'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}}"&gt;{{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value="Pending"&gt;Pending&lt;/option&gt;</w:t>
        <w:br/>
        <w:t xml:space="preserve">        &lt;option value="Shipped"&gt;Shipped&lt;/option&gt;</w:t>
        <w:br/>
        <w:t xml:space="preserve">        &lt;option value="Delivered"&gt;Delivered&lt;/option&gt;</w:t>
        <w:br/>
        <w:t xml:space="preserve">    &lt;/select&gt;</w:t>
        <w:br/>
        <w:t xml:space="preserve">    &lt;br /&gt;</w:t>
        <w:br/>
        <w:t xml:space="preserve">    &lt;input type="submit" value="Create Order" /&gt;</w:t>
        <w:br/>
        <w:t>&lt;/form&gt;</w:t>
        <w:br/>
        <w:br/>
        <w:t>&lt;!-- Order Update Form --&gt;</w:t>
        <w:br/>
        <w:t>&lt;form method="post" action="{% url 'order-update' order.id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 {% if customer.id == order.customer_id %}selected{% endif %}&gt;{{</w:t>
        <w:br/>
        <w:t xml:space="preserve">           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value="{{ order.total_cost }}"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 {% if order.status == "Pending" %}selected{% endif %}&gt;Pending&lt;/option&gt;</w:t>
        <w:br/>
        <w:t xml:space="preserve">        &lt;option value="Shipped" {% if order.status == "Shipped" %}selected{% endif %}&gt;Shipped&lt;/option&gt;</w:t>
        <w:br/>
        <w:t xml:space="preserve">        &lt;option value="Delivered" {% if order.status == "Delivered" %}selected{% endif %}&gt;Delivered&lt;/option&gt;</w:t>
        <w:br/>
        <w:t xml:space="preserve">    &lt;/select&gt;</w:t>
        <w:br/>
        <w:t xml:space="preserve">    &lt;br /&gt;</w:t>
        <w:br/>
        <w:t xml:space="preserve">    &lt;input type="submit" value="Update Order" /&gt;</w:t>
        <w:br/>
        <w:t>&lt;/form&gt;</w:t>
        <w:br/>
        <w:br/>
        <w:t>&lt;!-- Delete Confirmation Dialog --&gt;</w:t>
        <w:br/>
        <w:t>&lt;div id="delete-dialog" title="Confirm Deletion"&gt;</w:t>
        <w:br/>
        <w:t xml:space="preserve">    Are you sure you want to delete Order #{{ order.id }}?</w:t>
        <w:br/>
        <w:t xml:space="preserve">    &lt;p&gt;This action cannot be undone.&lt;/p&gt;</w:t>
        <w:br/>
        <w:t xml:space="preserve">    &lt;p&gt;</w:t>
        <w:br/>
        <w:t xml:space="preserve">        &lt;button id="dialog-ok-button"&gt;Yes, Delete It!&lt;/button&gt;</w:t>
        <w:br/>
        <w:t xml:space="preserve">        &lt;button id="dialog-cancel-button"&gt;No, Cancel Operation&lt;/button&gt;</w:t>
        <w:br/>
        <w:t xml:space="preserve">    &lt;/p&gt;</w:t>
        <w:br/>
        <w:t>&lt;/div&gt;</w:t>
        <w:br/>
        <w:t>```</w:t>
        <w:br/>
        <w:t>Please note that this code requires additional stylesheets (style.css) and JavaScript files (script.js) to enhance the UI/UX experience. You can add them as separate files or include them within the same file.</w:t>
        <w:br/>
        <w:br/>
        <w:t>I hope this meets your requirements! Let me know if you need further assistance.</w:t>
      </w:r>
    </w:p>
    <w:p>
      <w:r>
        <w:t>Here are the Django template fragments based on the provided document:</w:t>
        <w:br/>
        <w:t>```html</w:t>
        <w:br/>
        <w:t>&lt;!-- Order List --&gt;</w:t>
        <w:br/>
        <w:t>&lt;div class="container"&gt;</w:t>
        <w:br/>
        <w:t xml:space="preserve">    &lt;h1&gt;Orders&lt;/h1&gt;</w:t>
        <w:br/>
        <w:t xml:space="preserve">    &lt;table id="orders-table" class="table table-striped"&gt;</w:t>
        <w:br/>
        <w:t xml:space="preserve">        &lt;thead&gt;</w:t>
        <w:br/>
        <w:t xml:space="preserve">            &lt;tr&gt;</w:t>
        <w:br/>
        <w:t xml:space="preserve">                &lt;th&gt;Order ID&lt;/th&gt;</w:t>
        <w:br/>
        <w:t xml:space="preserve">                &lt;th&gt;Customer Name&lt;/th&gt;</w:t>
        <w:br/>
        <w:t xml:space="preserve">                &lt;th&gt;Total Cost&lt;/th&gt;</w:t>
        <w:br/>
        <w:t xml:space="preserve">                &lt;th&gt;Status&lt;/th&gt;</w:t>
        <w:br/>
        <w:t xml:space="preserve">                &lt;th&gt;Action&lt;/th&gt;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{% for order in orders %}</w:t>
        <w:br/>
        <w:t xml:space="preserve">            &lt;tr&gt;</w:t>
        <w:br/>
        <w:t xml:space="preserve">                &lt;td&gt;{{ order.id }}&lt;/td&gt;</w:t>
        <w:br/>
        <w:t xml:space="preserve">                &lt;td&gt;{{ order.customer.name }}&lt;/td&gt;</w:t>
        <w:br/>
        <w:t xml:space="preserve">                &lt;td&gt;{{ order.total_cost }}&lt;/td&gt;</w:t>
        <w:br/>
        <w:t xml:space="preserve">                &lt;td&gt;{{ order.status }}&lt;/td&gt;</w:t>
        <w:br/>
        <w:t xml:space="preserve">                &lt;td&gt;</w:t>
        <w:br/>
        <w:t xml:space="preserve">                    &lt;a href="{% url 'order-detail' order.id %}"&gt;View Details&lt;/a&gt;</w:t>
        <w:br/>
        <w:t xml:space="preserve">                    &lt;a href="{% url 'order-update' order.id %}"&gt;Edit&lt;/a&gt;</w:t>
        <w:br/>
        <w:t xml:space="preserve">                    &lt;a href="{% url 'order-delete' order.id %}" onclick="return confirm('Are you sure?')"&gt;Delete&lt;/a&gt;</w:t>
        <w:br/>
        <w:t xml:space="preserve">                &lt;/td&gt;</w:t>
        <w:br/>
        <w:t xml:space="preserve">            &lt;/tr&gt;</w:t>
        <w:br/>
        <w:t xml:space="preserve">            {% endfor %}</w:t>
        <w:br/>
        <w:t xml:space="preserve">        &lt;/tbody&gt;</w:t>
        <w:br/>
        <w:t xml:space="preserve">    &lt;/table&gt;</w:t>
        <w:br/>
        <w:t>&lt;/div&gt;</w:t>
        <w:br/>
        <w:br/>
        <w:t>&lt;!-- Order Detail --&gt;</w:t>
        <w:br/>
        <w:t>&lt;div class="container"&gt;</w:t>
        <w:br/>
        <w:t xml:space="preserve">    &lt;h1&gt;Order {{ order.id }} - {{ order.customer.name }}&lt;/h1&gt;</w:t>
        <w:br/>
        <w:t xml:space="preserve">    &lt;ul&gt;</w:t>
        <w:br/>
        <w:t xml:space="preserve">        &lt;li&gt;Order Date: {{ order.order_date }}&lt;/li&gt;</w:t>
        <w:br/>
        <w:t xml:space="preserve">        &lt;li&gt;Total Cost: {{ order.total_cost }}&lt;/li&gt;</w:t>
        <w:br/>
        <w:t xml:space="preserve">        &lt;li&gt;Status: {{ order.status }}&lt;/li&gt;</w:t>
        <w:br/>
        <w:t xml:space="preserve">    &lt;/ul&gt;</w:t>
        <w:br/>
        <w:t xml:space="preserve">    &lt;button&gt;&lt;a href="{% url 'order-list' %}"&gt;Back to Orders&lt;/a&gt;&lt;/button&gt;</w:t>
        <w:br/>
        <w:t>&lt;/div&gt;</w:t>
        <w:br/>
        <w:br/>
        <w:t>&lt;!-- Order Create Form --&gt;</w:t>
        <w:br/>
        <w:t>&lt;form method="post" action="{% url 'order-create'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}}"&gt;{{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value="Pending"&gt;Pending&lt;/option&gt;</w:t>
        <w:br/>
        <w:t xml:space="preserve">        &lt;option value="Shipped"&gt;Shipped&lt;/option&gt;</w:t>
        <w:br/>
        <w:t xml:space="preserve">        &lt;option value="Delivered"&gt;Delivered&lt;/option&gt;</w:t>
        <w:br/>
        <w:t xml:space="preserve">    &lt;/select&gt;</w:t>
        <w:br/>
        <w:t xml:space="preserve">    &lt;br /&gt;</w:t>
        <w:br/>
        <w:t xml:space="preserve">    &lt;input type="submit" value="Create Order" /&gt;</w:t>
        <w:br/>
        <w:t>&lt;/form&gt;</w:t>
        <w:br/>
        <w:br/>
        <w:t>&lt;!-- Order Update Form --&gt;</w:t>
        <w:br/>
        <w:t>&lt;form method="post" action="{% url 'order-update' order.id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 {% if customer.id == order.customer_id %}selected{% endif %}&gt;{{</w:t>
        <w:br/>
        <w:t xml:space="preserve">           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value="{{ order.total_cost }}"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 {% if order.status == "Pending" %}selected{% endif %}&gt;Pending&lt;/option&gt;</w:t>
        <w:br/>
        <w:t xml:space="preserve">        &lt;option value="Shipped" {% if order.status == "Shipped" %}selected{% endif %}&gt;Shipped&lt;/option&gt;</w:t>
        <w:br/>
        <w:t xml:space="preserve">        &lt;option value="Delivered" {% if order.status == "Delivered" %}selected{% endif %}&gt;Delivered&lt;/option&gt;</w:t>
        <w:br/>
        <w:t xml:space="preserve">    &lt;/select&gt;</w:t>
        <w:br/>
        <w:t xml:space="preserve">    &lt;br /&gt;</w:t>
        <w:br/>
        <w:t xml:space="preserve">    &lt;input type="submit" value="Update Order" /&gt;</w:t>
        <w:br/>
        <w:t>&lt;/form&gt;</w:t>
        <w:br/>
        <w:br/>
        <w:t>&lt;!-- Delete Confirmation Dialog --&gt;</w:t>
        <w:br/>
        <w:t>&lt;div id="delete-dialog" title="Confirm Deletion"&gt;</w:t>
        <w:br/>
        <w:t xml:space="preserve">    Are you sure you want to delete Order #{{ order.id }}?</w:t>
        <w:br/>
        <w:t xml:space="preserve">    &lt;p&gt;This action cannot be undone.&lt;/p&gt;</w:t>
        <w:br/>
        <w:t xml:space="preserve">    &lt;p&gt;</w:t>
        <w:br/>
        <w:t xml:space="preserve">        &lt;button id="dialog-ok-button"&gt;Yes, Delete It!&lt;/button&gt;</w:t>
        <w:br/>
        <w:t xml:space="preserve">        &lt;button id="dialog-cancel-button"&gt;No, Cancel Operation&lt;/button&gt;</w:t>
        <w:br/>
        <w:t xml:space="preserve">    &lt;/p&gt;</w:t>
        <w:br/>
        <w:t>&lt;/div&gt;</w:t>
        <w:br/>
        <w:t>```</w:t>
        <w:br/>
        <w:t>Please note that this code requires additional stylesheets (style.css) and JavaScript files (script.js) to enhance the UI/UX experience. You can add them as separate files or include them within the same file.</w:t>
        <w:br/>
        <w:br/>
        <w:t>I hope this meets your requirements! Let me know if you need further assistance.</w:t>
      </w:r>
    </w:p>
    <w:p>
      <w:r>
        <w:t>Here are the Django template fragments based on the provided document:</w:t>
        <w:br/>
        <w:t>```html</w:t>
        <w:br/>
        <w:t>&lt;!-- Order List --&gt;</w:t>
        <w:br/>
        <w:t>&lt;div class="container"&gt;</w:t>
        <w:br/>
        <w:t xml:space="preserve">    &lt;h1&gt;Orders&lt;/h1&gt;</w:t>
        <w:br/>
        <w:t xml:space="preserve">    &lt;table id="orders-table" class="table table-striped"&gt;</w:t>
        <w:br/>
        <w:t xml:space="preserve">        &lt;thead&gt;</w:t>
        <w:br/>
        <w:t xml:space="preserve">            &lt;tr&gt;</w:t>
        <w:br/>
        <w:t xml:space="preserve">                &lt;th&gt;Order ID&lt;/th&gt;</w:t>
        <w:br/>
        <w:t xml:space="preserve">                &lt;th&gt;Customer Name&lt;/th&gt;</w:t>
        <w:br/>
        <w:t xml:space="preserve">                &lt;th&gt;Total Cost&lt;/th&gt;</w:t>
        <w:br/>
        <w:t xml:space="preserve">                &lt;th&gt;Status&lt;/th&gt;</w:t>
        <w:br/>
        <w:t xml:space="preserve">                &lt;th&gt;Action&lt;/th&gt;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{% for order in orders %}</w:t>
        <w:br/>
        <w:t xml:space="preserve">            &lt;tr&gt;</w:t>
        <w:br/>
        <w:t xml:space="preserve">                &lt;td&gt;{{ order.id }}&lt;/td&gt;</w:t>
        <w:br/>
        <w:t xml:space="preserve">                &lt;td&gt;{{ order.customer.name }}&lt;/td&gt;</w:t>
        <w:br/>
        <w:t xml:space="preserve">                &lt;td&gt;{{ order.total_cost }}&lt;/td&gt;</w:t>
        <w:br/>
        <w:t xml:space="preserve">                &lt;td&gt;{{ order.status }}&lt;/td&gt;</w:t>
        <w:br/>
        <w:t xml:space="preserve">                &lt;td&gt;</w:t>
        <w:br/>
        <w:t xml:space="preserve">                    &lt;a href="{% url 'order-detail' order.id %}"&gt;View Details&lt;/a&gt;</w:t>
        <w:br/>
        <w:t xml:space="preserve">                    &lt;a href="{% url 'order-update' order.id %}"&gt;Edit&lt;/a&gt;</w:t>
        <w:br/>
        <w:t xml:space="preserve">                    &lt;a href="{% url 'order-delete' order.id %}" onclick="return confirm('Are you sure?')"&gt;Delete&lt;/a&gt;</w:t>
        <w:br/>
        <w:t xml:space="preserve">                &lt;/td&gt;</w:t>
        <w:br/>
        <w:t xml:space="preserve">            &lt;/tr&gt;</w:t>
        <w:br/>
        <w:t xml:space="preserve">            {% endfor %}</w:t>
        <w:br/>
        <w:t xml:space="preserve">        &lt;/tbody&gt;</w:t>
        <w:br/>
        <w:t xml:space="preserve">    &lt;/table&gt;</w:t>
        <w:br/>
        <w:t>&lt;/div&gt;</w:t>
        <w:br/>
        <w:br/>
        <w:t>&lt;!-- Order Detail --&gt;</w:t>
        <w:br/>
        <w:t>&lt;div class="container"&gt;</w:t>
        <w:br/>
        <w:t xml:space="preserve">    &lt;h1&gt;Order {{ order.id }} - {{ order.customer.name }}&lt;/h1&gt;</w:t>
        <w:br/>
        <w:t xml:space="preserve">    &lt;ul&gt;</w:t>
        <w:br/>
        <w:t xml:space="preserve">        &lt;li&gt;Order Date: {{ order.order_date }}&lt;/li&gt;</w:t>
        <w:br/>
        <w:t xml:space="preserve">        &lt;li&gt;Total Cost: {{ order.total_cost }}&lt;/li&gt;</w:t>
        <w:br/>
        <w:t xml:space="preserve">        &lt;li&gt;Status: {{ order.status }}&lt;/li&gt;</w:t>
        <w:br/>
        <w:t xml:space="preserve">    &lt;/ul&gt;</w:t>
        <w:br/>
        <w:t xml:space="preserve">    &lt;button&gt;&lt;a href="{% url 'order-list' %}"&gt;Back to Orders&lt;/a&gt;&lt;/button&gt;</w:t>
        <w:br/>
        <w:t>&lt;/div&gt;</w:t>
        <w:br/>
        <w:br/>
        <w:t>&lt;!-- Order Create Form --&gt;</w:t>
        <w:br/>
        <w:t>&lt;form method="post" action="{% url 'order-create'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}}"&gt;{{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value="Pending"&gt;Pending&lt;/option&gt;</w:t>
        <w:br/>
        <w:t xml:space="preserve">        &lt;option value="Shipped"&gt;Shipped&lt;/option&gt;</w:t>
        <w:br/>
        <w:t xml:space="preserve">        &lt;option value="Delivered"&gt;Delivered&lt;/option&gt;</w:t>
        <w:br/>
        <w:t xml:space="preserve">    &lt;/select&gt;</w:t>
        <w:br/>
        <w:t xml:space="preserve">    &lt;br /&gt;</w:t>
        <w:br/>
        <w:t xml:space="preserve">    &lt;input type="submit" value="Create Order" /&gt;</w:t>
        <w:br/>
        <w:t>&lt;/form&gt;</w:t>
        <w:br/>
        <w:br/>
        <w:t>&lt;!-- Order Update Form --&gt;</w:t>
        <w:br/>
        <w:t>&lt;form method="post" action="{% url 'order-update' order.id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 {% if customer.id == order.customer_id %}selected{% endif %}&gt;{{</w:t>
        <w:br/>
        <w:t xml:space="preserve">           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value="{{ order.total_cost }}"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 {% if order.status == "Pending" %}selected{% endif %}&gt;Pending&lt;/option&gt;</w:t>
        <w:br/>
        <w:t xml:space="preserve">        &lt;option value="Shipped" {% if order.status == "Shipped" %}selected{% endif %}&gt;Shipped&lt;/option&gt;</w:t>
        <w:br/>
        <w:t xml:space="preserve">        &lt;option value="Delivered" {% if order.status == "Delivered" %}selected{% endif %}&gt;Delivered&lt;/option&gt;</w:t>
        <w:br/>
        <w:t xml:space="preserve">    &lt;/select&gt;</w:t>
        <w:br/>
        <w:t xml:space="preserve">    &lt;br /&gt;</w:t>
        <w:br/>
        <w:t xml:space="preserve">    &lt;input type="submit" value="Update Order" /&gt;</w:t>
        <w:br/>
        <w:t>&lt;/form&gt;</w:t>
        <w:br/>
        <w:br/>
        <w:t>&lt;!-- Delete Confirmation Dialog --&gt;</w:t>
        <w:br/>
        <w:t>&lt;div id="delete-dialog" title="Confirm Deletion"&gt;</w:t>
        <w:br/>
        <w:t xml:space="preserve">    Are you sure you want to delete Order #{{ order.id }}?</w:t>
        <w:br/>
        <w:t xml:space="preserve">    &lt;p&gt;This action cannot be undone.&lt;/p&gt;</w:t>
        <w:br/>
        <w:t xml:space="preserve">    &lt;p&gt;</w:t>
        <w:br/>
        <w:t xml:space="preserve">        &lt;button id="dialog-ok-button"&gt;Yes, Delete It!&lt;/button&gt;</w:t>
        <w:br/>
        <w:t xml:space="preserve">        &lt;button id="dialog-cancel-button"&gt;No, Cancel Operation&lt;/button&gt;</w:t>
        <w:br/>
        <w:t xml:space="preserve">    &lt;/p&gt;</w:t>
        <w:br/>
        <w:t>&lt;/div&gt;</w:t>
        <w:br/>
        <w:t>```</w:t>
        <w:br/>
        <w:t>Please note that this code requires additional stylesheets (style.css) and JavaScript files (script.js) to enhance the UI/UX experience. You can add them as separate files or include them within the same file.</w:t>
        <w:br/>
        <w:br/>
        <w:t>I hope this meets your requirements! Let me know if you need further assistance.</w:t>
      </w:r>
    </w:p>
    <w:p>
      <w:r>
        <w:t>Here are the Django template fragments based on the provided document:</w:t>
        <w:br/>
        <w:t>```html</w:t>
        <w:br/>
        <w:t>&lt;!-- Order List --&gt;</w:t>
        <w:br/>
        <w:t>&lt;div class="container"&gt;</w:t>
        <w:br/>
        <w:t xml:space="preserve">    &lt;h1&gt;Orders&lt;/h1&gt;</w:t>
        <w:br/>
        <w:t xml:space="preserve">    &lt;table id="orders-table" class="table table-striped"&gt;</w:t>
        <w:br/>
        <w:t xml:space="preserve">        &lt;thead&gt;</w:t>
        <w:br/>
        <w:t xml:space="preserve">            &lt;tr&gt;</w:t>
        <w:br/>
        <w:t xml:space="preserve">                &lt;th&gt;Order ID&lt;/th&gt;</w:t>
        <w:br/>
        <w:t xml:space="preserve">                &lt;th&gt;Customer Name&lt;/th&gt;</w:t>
        <w:br/>
        <w:t xml:space="preserve">                &lt;th&gt;Total Cost&lt;/th&gt;</w:t>
        <w:br/>
        <w:t xml:space="preserve">                &lt;th&gt;Status&lt;/th&gt;</w:t>
        <w:br/>
        <w:t xml:space="preserve">                &lt;th&gt;Action&lt;/th&gt;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{% for order in orders %}</w:t>
        <w:br/>
        <w:t xml:space="preserve">            &lt;tr&gt;</w:t>
        <w:br/>
        <w:t xml:space="preserve">                &lt;td&gt;{{ order.id }}&lt;/td&gt;</w:t>
        <w:br/>
        <w:t xml:space="preserve">                &lt;td&gt;{{ order.customer.name }}&lt;/td&gt;</w:t>
        <w:br/>
        <w:t xml:space="preserve">                &lt;td&gt;{{ order.total_cost }}&lt;/td&gt;</w:t>
        <w:br/>
        <w:t xml:space="preserve">                &lt;td&gt;{{ order.status }}&lt;/td&gt;</w:t>
        <w:br/>
        <w:t xml:space="preserve">                &lt;td&gt;</w:t>
        <w:br/>
        <w:t xml:space="preserve">                    &lt;a href="{% url 'order-detail' order.id %}"&gt;View Details&lt;/a&gt;</w:t>
        <w:br/>
        <w:t xml:space="preserve">                    &lt;a href="{% url 'order-update' order.id %}"&gt;Edit&lt;/a&gt;</w:t>
        <w:br/>
        <w:t xml:space="preserve">                    &lt;a href="{% url 'order-delete' order.id %}" onclick="return confirm('Are you sure?')"&gt;Delete&lt;/a&gt;</w:t>
        <w:br/>
        <w:t xml:space="preserve">                &lt;/td&gt;</w:t>
        <w:br/>
        <w:t xml:space="preserve">            &lt;/tr&gt;</w:t>
        <w:br/>
        <w:t xml:space="preserve">            {% endfor %}</w:t>
        <w:br/>
        <w:t xml:space="preserve">        &lt;/tbody&gt;</w:t>
        <w:br/>
        <w:t xml:space="preserve">    &lt;/table&gt;</w:t>
        <w:br/>
        <w:t>&lt;/div&gt;</w:t>
        <w:br/>
        <w:br/>
        <w:t>&lt;!-- Order Detail --&gt;</w:t>
        <w:br/>
        <w:t>&lt;div class="container"&gt;</w:t>
        <w:br/>
        <w:t xml:space="preserve">    &lt;h1&gt;Order {{ order.id }} - {{ order.customer.name }}&lt;/h1&gt;</w:t>
        <w:br/>
        <w:t xml:space="preserve">    &lt;ul&gt;</w:t>
        <w:br/>
        <w:t xml:space="preserve">        &lt;li&gt;Order Date: {{ order.order_date }}&lt;/li&gt;</w:t>
        <w:br/>
        <w:t xml:space="preserve">        &lt;li&gt;Total Cost: {{ order.total_cost }}&lt;/li&gt;</w:t>
        <w:br/>
        <w:t xml:space="preserve">        &lt;li&gt;Status: {{ order.status }}&lt;/li&gt;</w:t>
        <w:br/>
        <w:t xml:space="preserve">    &lt;/ul&gt;</w:t>
        <w:br/>
        <w:t xml:space="preserve">    &lt;button&gt;&lt;a href="{% url 'order-list' %}"&gt;Back to Orders&lt;/a&gt;&lt;/button&gt;</w:t>
        <w:br/>
        <w:t>&lt;/div&gt;</w:t>
        <w:br/>
        <w:br/>
        <w:t>&lt;!-- Order Create Form --&gt;</w:t>
        <w:br/>
        <w:t>&lt;form method="post" action="{% url 'order-create'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}}"&gt;{{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value="Pending"&gt;Pending&lt;/option&gt;</w:t>
        <w:br/>
        <w:t xml:space="preserve">        &lt;option value="Shipped"&gt;Shipped&lt;/option&gt;</w:t>
        <w:br/>
        <w:t xml:space="preserve">        &lt;option value="Delivered"&gt;Delivered&lt;/option&gt;</w:t>
        <w:br/>
        <w:t xml:space="preserve">    &lt;/select&gt;</w:t>
        <w:br/>
        <w:t xml:space="preserve">    &lt;br /&gt;</w:t>
        <w:br/>
        <w:t xml:space="preserve">    &lt;input type="submit" value="Create Order" /&gt;</w:t>
        <w:br/>
        <w:t>&lt;/form&gt;</w:t>
        <w:br/>
        <w:br/>
        <w:t>&lt;!-- Order Update Form --&gt;</w:t>
        <w:br/>
        <w:t>&lt;form method="post" action="{% url 'order-update' order.id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 {% if customer.id == order.customer_id %}selected{% endif %}&gt;{{</w:t>
        <w:br/>
        <w:t xml:space="preserve">           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value="{{ order.total_cost }}"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 {% if order.status == "Pending" %}selected{% endif %}&gt;Pending&lt;/option&gt;</w:t>
        <w:br/>
        <w:t xml:space="preserve">        &lt;option value="Shipped" {% if order.status == "Shipped" %}selected{% endif %}&gt;Shipped&lt;/option&gt;</w:t>
        <w:br/>
        <w:t xml:space="preserve">        &lt;option value="Delivered" {% if order.status == "Delivered" %}selected{% endif %}&gt;Delivered&lt;/option&gt;</w:t>
        <w:br/>
        <w:t xml:space="preserve">    &lt;/select&gt;</w:t>
        <w:br/>
        <w:t xml:space="preserve">    &lt;br /&gt;</w:t>
        <w:br/>
        <w:t xml:space="preserve">    &lt;input type="submit" value="Update Order" /&gt;</w:t>
        <w:br/>
        <w:t>&lt;/form&gt;</w:t>
        <w:br/>
        <w:br/>
        <w:t>&lt;!-- Delete Confirmation Dialog --&gt;</w:t>
        <w:br/>
        <w:t>&lt;div id="delete-dialog" title="Confirm Deletion"&gt;</w:t>
        <w:br/>
        <w:t xml:space="preserve">    Are you sure you want to delete Order #{{ order.id }}?</w:t>
        <w:br/>
        <w:t xml:space="preserve">    &lt;p&gt;This action cannot be undone.&lt;/p&gt;</w:t>
        <w:br/>
        <w:t xml:space="preserve">    &lt;p&gt;</w:t>
        <w:br/>
        <w:t xml:space="preserve">        &lt;button id="dialog-ok-button"&gt;Yes, Delete It!&lt;/button&gt;</w:t>
        <w:br/>
        <w:t xml:space="preserve">        &lt;button id="dialog-cancel-button"&gt;No, Cancel Operation&lt;/button&gt;</w:t>
        <w:br/>
        <w:t xml:space="preserve">    &lt;/p&gt;</w:t>
        <w:br/>
        <w:t>&lt;/div&gt;</w:t>
        <w:br/>
        <w:t>```</w:t>
        <w:br/>
        <w:t>Please note that this code requires additional stylesheets (style.css) and JavaScript files (script.js) to enhance the UI/UX experience. You can add them as separate files or include them within the same file.</w:t>
        <w:br/>
        <w:br/>
        <w:t>I hope this meets your requirements! Let me know if you need further assistance.</w:t>
      </w:r>
    </w:p>
    <w:p>
      <w:r>
        <w:t>Here are the Django template fragments based on the provided document:</w:t>
        <w:br/>
        <w:t>```html</w:t>
        <w:br/>
        <w:t>&lt;!-- Order List --&gt;</w:t>
        <w:br/>
        <w:t>&lt;div class="container"&gt;</w:t>
        <w:br/>
        <w:t xml:space="preserve">    &lt;h1&gt;Orders&lt;/h1&gt;</w:t>
        <w:br/>
        <w:t xml:space="preserve">    &lt;table id="orders-table" class="table table-striped"&gt;</w:t>
        <w:br/>
        <w:t xml:space="preserve">        &lt;thead&gt;</w:t>
        <w:br/>
        <w:t xml:space="preserve">            &lt;tr&gt;</w:t>
        <w:br/>
        <w:t xml:space="preserve">                &lt;th&gt;Order ID&lt;/th&gt;</w:t>
        <w:br/>
        <w:t xml:space="preserve">                &lt;th&gt;Customer Name&lt;/th&gt;</w:t>
        <w:br/>
        <w:t xml:space="preserve">                &lt;th&gt;Total Cost&lt;/th&gt;</w:t>
        <w:br/>
        <w:t xml:space="preserve">                &lt;th&gt;Status&lt;/th&gt;</w:t>
        <w:br/>
        <w:t xml:space="preserve">                &lt;th&gt;Action&lt;/th&gt;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{% for order in orders %}</w:t>
        <w:br/>
        <w:t xml:space="preserve">            &lt;tr&gt;</w:t>
        <w:br/>
        <w:t xml:space="preserve">                &lt;td&gt;{{ order.id }}&lt;/td&gt;</w:t>
        <w:br/>
        <w:t xml:space="preserve">                &lt;td&gt;{{ order.customer.name }}&lt;/td&gt;</w:t>
        <w:br/>
        <w:t xml:space="preserve">                &lt;td&gt;{{ order.total_cost }}&lt;/td&gt;</w:t>
        <w:br/>
        <w:t xml:space="preserve">                &lt;td&gt;{{ order.status }}&lt;/td&gt;</w:t>
        <w:br/>
        <w:t xml:space="preserve">                &lt;td&gt;</w:t>
        <w:br/>
        <w:t xml:space="preserve">                    &lt;a href="{% url 'order-detail' order.id %}"&gt;View Details&lt;/a&gt;</w:t>
        <w:br/>
        <w:t xml:space="preserve">                    &lt;a href="{% url 'order-update' order.id %}"&gt;Edit&lt;/a&gt;</w:t>
        <w:br/>
        <w:t xml:space="preserve">                    &lt;a href="{% url 'order-delete' order.id %}" onclick="return confirm('Are you sure?')"&gt;Delete&lt;/a&gt;</w:t>
        <w:br/>
        <w:t xml:space="preserve">                &lt;/td&gt;</w:t>
        <w:br/>
        <w:t xml:space="preserve">            &lt;/tr&gt;</w:t>
        <w:br/>
        <w:t xml:space="preserve">            {% endfor %}</w:t>
        <w:br/>
        <w:t xml:space="preserve">        &lt;/tbody&gt;</w:t>
        <w:br/>
        <w:t xml:space="preserve">    &lt;/table&gt;</w:t>
        <w:br/>
        <w:t>&lt;/div&gt;</w:t>
        <w:br/>
        <w:br/>
        <w:t>&lt;!-- Order Detail --&gt;</w:t>
        <w:br/>
        <w:t>&lt;div class="container"&gt;</w:t>
        <w:br/>
        <w:t xml:space="preserve">    &lt;h1&gt;Order {{ order.id }} - {{ order.customer.name }}&lt;/h1&gt;</w:t>
        <w:br/>
        <w:t xml:space="preserve">    &lt;ul&gt;</w:t>
        <w:br/>
        <w:t xml:space="preserve">        &lt;li&gt;Order Date: {{ order.order_date }}&lt;/li&gt;</w:t>
        <w:br/>
        <w:t xml:space="preserve">        &lt;li&gt;Total Cost: {{ order.total_cost }}&lt;/li&gt;</w:t>
        <w:br/>
        <w:t xml:space="preserve">        &lt;li&gt;Status: {{ order.status }}&lt;/li&gt;</w:t>
        <w:br/>
        <w:t xml:space="preserve">    &lt;/ul&gt;</w:t>
        <w:br/>
        <w:t xml:space="preserve">    &lt;button&gt;&lt;a href="{% url 'order-list' %}"&gt;Back to Orders&lt;/a&gt;&lt;/button&gt;</w:t>
        <w:br/>
        <w:t>&lt;/div&gt;</w:t>
        <w:br/>
        <w:br/>
        <w:t>&lt;!-- Order Create Form --&gt;</w:t>
        <w:br/>
        <w:t>&lt;form method="post" action="{% url 'order-create'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}}"&gt;{{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value="Pending"&gt;Pending&lt;/option&gt;</w:t>
        <w:br/>
        <w:t xml:space="preserve">        &lt;option value="Shipped"&gt;Shipped&lt;/option&gt;</w:t>
        <w:br/>
        <w:t xml:space="preserve">        &lt;option value="Delivered"&gt;Delivered&lt;/option&gt;</w:t>
        <w:br/>
        <w:t xml:space="preserve">    &lt;/select&gt;</w:t>
        <w:br/>
        <w:t xml:space="preserve">    &lt;br /&gt;</w:t>
        <w:br/>
        <w:t xml:space="preserve">    &lt;input type="submit" value="Create Order" /&gt;</w:t>
        <w:br/>
        <w:t>&lt;/form&gt;</w:t>
        <w:br/>
        <w:br/>
        <w:t>&lt;!-- Order Update Form --&gt;</w:t>
        <w:br/>
        <w:t>&lt;form method="post" action="{% url 'order-update' order.id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 {% if customer.id == order.customer_id %}selected{% endif %}&gt;{{</w:t>
        <w:br/>
        <w:t xml:space="preserve">           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value="{{ order.total_cost }}"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 {% if order.status == "Pending" %}selected{% endif %}&gt;Pending&lt;/option&gt;</w:t>
        <w:br/>
        <w:t xml:space="preserve">        &lt;option value="Shipped" {% if order.status == "Shipped" %}selected{% endif %}&gt;Shipped&lt;/option&gt;</w:t>
        <w:br/>
        <w:t xml:space="preserve">        &lt;option value="Delivered" {% if order.status == "Delivered" %}selected{% endif %}&gt;Delivered&lt;/option&gt;</w:t>
        <w:br/>
        <w:t xml:space="preserve">    &lt;/select&gt;</w:t>
        <w:br/>
        <w:t xml:space="preserve">    &lt;br /&gt;</w:t>
        <w:br/>
        <w:t xml:space="preserve">    &lt;input type="submit" value="Update Order" /&gt;</w:t>
        <w:br/>
        <w:t>&lt;/form&gt;</w:t>
        <w:br/>
        <w:br/>
        <w:t>&lt;!-- Delete Confirmation Dialog --&gt;</w:t>
        <w:br/>
        <w:t>&lt;div id="delete-dialog" title="Confirm Deletion"&gt;</w:t>
        <w:br/>
        <w:t xml:space="preserve">    Are you sure you want to delete Order #{{ order.id }}?</w:t>
        <w:br/>
        <w:t xml:space="preserve">    &lt;p&gt;This action cannot be undone.&lt;/p&gt;</w:t>
        <w:br/>
        <w:t xml:space="preserve">    &lt;p&gt;</w:t>
        <w:br/>
        <w:t xml:space="preserve">        &lt;button id="dialog-ok-button"&gt;Yes, Delete It!&lt;/button&gt;</w:t>
        <w:br/>
        <w:t xml:space="preserve">        &lt;button id="dialog-cancel-button"&gt;No, Cancel Operation&lt;/button&gt;</w:t>
        <w:br/>
        <w:t xml:space="preserve">    &lt;/p&gt;</w:t>
        <w:br/>
        <w:t>&lt;/div&gt;</w:t>
        <w:br/>
        <w:t>```</w:t>
        <w:br/>
        <w:t>Please note that this code requires additional stylesheets (style.css) and JavaScript files (script.js) to enhance the UI/UX experience. You can add them as separate files or include them within the same file.</w:t>
        <w:br/>
        <w:br/>
        <w:t>I hope this meets your requirements! Let me know if you need further assistance.</w:t>
      </w:r>
    </w:p>
    <w:p>
      <w:r>
        <w:t>Here are the Django template fragments based on the provided document:</w:t>
        <w:br/>
        <w:t>```html</w:t>
        <w:br/>
        <w:t>&lt;!-- Order List --&gt;</w:t>
        <w:br/>
        <w:t>&lt;div class="container"&gt;</w:t>
        <w:br/>
        <w:t xml:space="preserve">    &lt;h1&gt;Orders&lt;/h1&gt;</w:t>
        <w:br/>
        <w:t xml:space="preserve">    &lt;table id="orders-table" class="table table-striped"&gt;</w:t>
        <w:br/>
        <w:t xml:space="preserve">        &lt;thead&gt;</w:t>
        <w:br/>
        <w:t xml:space="preserve">            &lt;tr&gt;</w:t>
        <w:br/>
        <w:t xml:space="preserve">                &lt;th&gt;Order ID&lt;/th&gt;</w:t>
        <w:br/>
        <w:t xml:space="preserve">                &lt;th&gt;Customer Name&lt;/th&gt;</w:t>
        <w:br/>
        <w:t xml:space="preserve">                &lt;th&gt;Total Cost&lt;/th&gt;</w:t>
        <w:br/>
        <w:t xml:space="preserve">                &lt;th&gt;Status&lt;/th&gt;</w:t>
        <w:br/>
        <w:t xml:space="preserve">                &lt;th&gt;Action&lt;/th&gt;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{% for order in orders %}</w:t>
        <w:br/>
        <w:t xml:space="preserve">            &lt;tr&gt;</w:t>
        <w:br/>
        <w:t xml:space="preserve">                &lt;td&gt;{{ order.id }}&lt;/td&gt;</w:t>
        <w:br/>
        <w:t xml:space="preserve">                &lt;td&gt;{{ order.customer.name }}&lt;/td&gt;</w:t>
        <w:br/>
        <w:t xml:space="preserve">                &lt;td&gt;{{ order.total_cost }}&lt;/td&gt;</w:t>
        <w:br/>
        <w:t xml:space="preserve">                &lt;td&gt;{{ order.status }}&lt;/td&gt;</w:t>
        <w:br/>
        <w:t xml:space="preserve">                &lt;td&gt;</w:t>
        <w:br/>
        <w:t xml:space="preserve">                    &lt;a href="{% url 'order-detail' order.id %}"&gt;View Details&lt;/a&gt;</w:t>
        <w:br/>
        <w:t xml:space="preserve">                    &lt;a href="{% url 'order-update' order.id %}"&gt;Edit&lt;/a&gt;</w:t>
        <w:br/>
        <w:t xml:space="preserve">                    &lt;a href="{% url 'order-delete' order.id %}" onclick="return confirm('Are you sure?')"&gt;Delete&lt;/a&gt;</w:t>
        <w:br/>
        <w:t xml:space="preserve">                &lt;/td&gt;</w:t>
        <w:br/>
        <w:t xml:space="preserve">            &lt;/tr&gt;</w:t>
        <w:br/>
        <w:t xml:space="preserve">            {% endfor %}</w:t>
        <w:br/>
        <w:t xml:space="preserve">        &lt;/tbody&gt;</w:t>
        <w:br/>
        <w:t xml:space="preserve">    &lt;/table&gt;</w:t>
        <w:br/>
        <w:t>&lt;/div&gt;</w:t>
        <w:br/>
        <w:br/>
        <w:t>&lt;!-- Order Detail --&gt;</w:t>
        <w:br/>
        <w:t>&lt;div class="container"&gt;</w:t>
        <w:br/>
        <w:t xml:space="preserve">    &lt;h1&gt;Order {{ order.id }} - {{ order.customer.name }}&lt;/h1&gt;</w:t>
        <w:br/>
        <w:t xml:space="preserve">    &lt;ul&gt;</w:t>
        <w:br/>
        <w:t xml:space="preserve">        &lt;li&gt;Order Date: {{ order.order_date }}&lt;/li&gt;</w:t>
        <w:br/>
        <w:t xml:space="preserve">        &lt;li&gt;Total Cost: {{ order.total_cost }}&lt;/li&gt;</w:t>
        <w:br/>
        <w:t xml:space="preserve">        &lt;li&gt;Status: {{ order.status }}&lt;/li&gt;</w:t>
        <w:br/>
        <w:t xml:space="preserve">    &lt;/ul&gt;</w:t>
        <w:br/>
        <w:t xml:space="preserve">    &lt;button&gt;&lt;a href="{% url 'order-list' %}"&gt;Back to Orders&lt;/a&gt;&lt;/button&gt;</w:t>
        <w:br/>
        <w:t>&lt;/div&gt;</w:t>
        <w:br/>
        <w:br/>
        <w:t>&lt;!-- Order Create Form --&gt;</w:t>
        <w:br/>
        <w:t>&lt;form method="post" action="{% url 'order-create'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}}"&gt;{{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value="Pending"&gt;Pending&lt;/option&gt;</w:t>
        <w:br/>
        <w:t xml:space="preserve">        &lt;option value="Shipped"&gt;Shipped&lt;/option&gt;</w:t>
        <w:br/>
        <w:t xml:space="preserve">        &lt;option value="Delivered"&gt;Delivered&lt;/option&gt;</w:t>
        <w:br/>
        <w:t xml:space="preserve">    &lt;/select&gt;</w:t>
        <w:br/>
        <w:t xml:space="preserve">    &lt;br /&gt;</w:t>
        <w:br/>
        <w:t xml:space="preserve">    &lt;input type="submit" value="Create Order" /&gt;</w:t>
        <w:br/>
        <w:t>&lt;/form&gt;</w:t>
        <w:br/>
        <w:br/>
        <w:t>&lt;!-- Order Update Form --&gt;</w:t>
        <w:br/>
        <w:t>&lt;form method="post" action="{% url 'order-update' order.id %}"&gt;</w:t>
        <w:br/>
        <w:t xml:space="preserve">    {% csrf_token %}</w:t>
        <w:br/>
        <w:t xml:space="preserve">    &lt;label for="customer"&gt;Select Customer:&lt;/label&gt;</w:t>
        <w:br/>
        <w:t xml:space="preserve">    &lt;select name="customer" id="customer"&gt;</w:t>
        <w:br/>
        <w:t xml:space="preserve">        {% for customer in customers %}</w:t>
        <w:br/>
        <w:t xml:space="preserve">        &lt;option value="{{ customer.id }}" {% if customer.id == order.customer_id %}selected{% endif %}&gt;{{</w:t>
        <w:br/>
        <w:t xml:space="preserve">            customer.name }}&lt;/option&gt;</w:t>
        <w:br/>
        <w:t xml:space="preserve">        {% endfor %}</w:t>
        <w:br/>
        <w:t xml:space="preserve">    &lt;/select&gt;</w:t>
        <w:br/>
        <w:t xml:space="preserve">    &lt;br /&gt;</w:t>
        <w:br/>
        <w:t xml:space="preserve">    &lt;label for="total_cost"&gt;Total Cost:&lt;/label&gt;</w:t>
        <w:br/>
        <w:t xml:space="preserve">    &lt;input type="number" name="total_cost" id="total_cost" required value="{{ order.total_cost }}" /&gt;</w:t>
        <w:br/>
        <w:t xml:space="preserve">    &lt;br /&gt;</w:t>
        <w:br/>
        <w:t xml:space="preserve">    &lt;label for="status"&gt;Status:&lt;/label&gt;</w:t>
        <w:br/>
        <w:t xml:space="preserve">    &lt;select name="status" id="status"&gt;</w:t>
        <w:br/>
        <w:t xml:space="preserve">        &lt;option value="Pending" {% if order.status == "Pending" %}selected{% endif %}&gt;Pending&lt;/option&gt;</w:t>
        <w:br/>
        <w:t xml:space="preserve">        &lt;option value="Shipped" {% if order.status == "Shipped" %}selected{% endif %}&gt;Shipped&lt;/option&gt;</w:t>
        <w:br/>
        <w:t xml:space="preserve">        &lt;option value="Delivered" {% if order.status == "Delivered" %}selected{% endif %}&gt;Delivered&lt;/option&gt;</w:t>
        <w:br/>
        <w:t xml:space="preserve">    &lt;/select&gt;</w:t>
        <w:br/>
        <w:t xml:space="preserve">    &lt;br /&gt;</w:t>
        <w:br/>
        <w:t xml:space="preserve">    &lt;input type="submit" value="Update Order" /&gt;</w:t>
        <w:br/>
        <w:t>&lt;/form&gt;</w:t>
        <w:br/>
        <w:br/>
        <w:t>&lt;!-- Delete Confirmation Dialog --&gt;</w:t>
        <w:br/>
        <w:t>&lt;div id="delete-dialog" title="Confirm Deletion"&gt;</w:t>
        <w:br/>
        <w:t xml:space="preserve">    Are you sure you want to delete Order #{{ order.id }}?</w:t>
        <w:br/>
        <w:t xml:space="preserve">    &lt;p&gt;This action cannot be undone.&lt;/p&gt;</w:t>
        <w:br/>
        <w:t xml:space="preserve">    &lt;p&gt;</w:t>
        <w:br/>
        <w:t xml:space="preserve">        &lt;button id="dialog-ok-button"&gt;Yes, Delete It!&lt;/button&gt;</w:t>
        <w:br/>
        <w:t xml:space="preserve">        &lt;button id="dialog-cancel-button"&gt;No, Cancel Operation&lt;/button&gt;</w:t>
        <w:br/>
        <w:t xml:space="preserve">    &lt;/p&gt;</w:t>
        <w:br/>
        <w:t>&lt;/div&gt;</w:t>
        <w:br/>
        <w:t>```</w:t>
        <w:br/>
        <w:t>Please note that this code requires additional stylesheets (style.css) and JavaScript files (script.js) to enhance the UI/UX experience. You can add them as separate files or include them within the same file.</w:t>
        <w:br/>
        <w:br/>
        <w:t>I hope this meets your requirements! Let me know if you need further assistance.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