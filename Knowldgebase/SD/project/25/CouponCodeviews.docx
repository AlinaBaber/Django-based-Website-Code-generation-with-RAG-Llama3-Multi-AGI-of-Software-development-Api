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Django_views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p>
      <w:r>
        <w:t>Here's your requested CURD views code:</w:t>
        <w:br/>
        <w:br/>
        <w:t>```python</w:t>
        <w:br/>
        <w:t>from rest_framework.response import Response</w:t>
        <w:br/>
        <w:t>from rest_framework.views import APIView</w:t>
        <w:br/>
        <w:t>from rest_framework.permissions import IsAuthenticated</w:t>
        <w:br/>
        <w:t>from.serializers import CouponCodeSerializer</w:t>
        <w:br/>
        <w:t>from.models import CouponCode</w:t>
        <w:br/>
        <w:br/>
        <w:t>class ListCreateCouponCodes(APIView):</w:t>
        <w:br/>
        <w:t xml:space="preserve">    permission_classes = [IsAuthenticated]</w:t>
        <w:br/>
        <w:br/>
        <w:t xml:space="preserve">    def get(self, request):</w:t>
        <w:br/>
        <w:t xml:space="preserve">        coupon_codes = CouponCode.objects.all()</w:t>
        <w:br/>
        <w:t xml:space="preserve">        serializer = CouponCodeSerializer(coupon_codes, many=True)</w:t>
        <w:br/>
        <w:t xml:space="preserve">        return Response(serializer.data)</w:t>
        <w:br/>
        <w:br/>
        <w:t xml:space="preserve">    def post(self, request):</w:t>
        <w:br/>
        <w:t xml:space="preserve">        serializer = CouponCodeSerializer(data=request.data)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Response(serializer.data, status=201)</w:t>
        <w:br/>
        <w:t xml:space="preserve">        return Response(serializer.errors, status=400)</w:t>
        <w:br/>
        <w:br/>
        <w:br/>
        <w:t>class RetrieveUpdateDestroyCouponCode(APIView):</w:t>
        <w:br/>
        <w:t xml:space="preserve">    permission_classes = [IsAuthenticated]</w:t>
        <w:br/>
        <w:br/>
        <w:t xml:space="preserve">    def get_object(self, pk):</w:t>
        <w:br/>
        <w:t xml:space="preserve">        try:</w:t>
        <w:br/>
        <w:t xml:space="preserve">            return CouponCode.objects.get(pk=pk)</w:t>
        <w:br/>
        <w:t xml:space="preserve">        except CouponCode.DoesNotExist:</w:t>
        <w:br/>
        <w:t xml:space="preserve">            return Response(status=404)</w:t>
        <w:br/>
        <w:br/>
        <w:t xml:space="preserve">    def get(self, request, pk):</w:t>
        <w:br/>
        <w:t xml:space="preserve">        coupon_code = self.get_object(pk)</w:t>
        <w:br/>
        <w:t xml:space="preserve">        serializer = CouponCodeSerializer(coupon_code)</w:t>
        <w:br/>
        <w:t xml:space="preserve">        return Response(serializer.data)</w:t>
        <w:br/>
        <w:br/>
        <w:t xml:space="preserve">    def put(self, request, pk):</w:t>
        <w:br/>
        <w:t xml:space="preserve">        coupon_code = self.get_object(pk)</w:t>
        <w:br/>
        <w:t xml:space="preserve">        serializer = CouponCodeSerializer(coupon_code, data=request.data)</w:t>
        <w:br/>
        <w:t xml:space="preserve">        if serializer.is_valid():</w:t>
        <w:br/>
        <w:t xml:space="preserve">            serializer.save()</w:t>
        <w:br/>
        <w:t xml:space="preserve">            return Response(serializer.data)</w:t>
        <w:br/>
        <w:t xml:space="preserve">        return Response(serializer.errors, status=400)</w:t>
        <w:br/>
        <w:br/>
        <w:t xml:space="preserve">    def delete(self, request, pk):</w:t>
        <w:br/>
        <w:t xml:space="preserve">        coupon_code = self.get_object(pk)</w:t>
        <w:br/>
        <w:t xml:space="preserve">        coupon_code.delete()</w:t>
        <w:br/>
        <w:t xml:space="preserve">        return Response(status=204)</w:t>
        <w:br/>
        <w:t>```</w:t>
        <w:br/>
        <w:br/>
        <w:t>This code provides CRUD operations for the `CouponCode` model using RESTful APIs. It includes GET, POST, PUT, and DELETE methods for listing, creating, retrieving, updating, and deleting coupon codes respectively. Each view function handles authentication using the `IsAuthenticated` permission class from Django Rest Framework.</w:t>
        <w:br/>
        <w:br/>
        <w:t>Let me know if this meets your requirements! If there's anything else I can help you with, feel free to ask.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