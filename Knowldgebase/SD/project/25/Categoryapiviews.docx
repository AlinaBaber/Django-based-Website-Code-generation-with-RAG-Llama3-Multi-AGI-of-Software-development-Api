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Response(serializer.data,status=status.HTTP_201_CREATED)</w:t>
        <w:br/>
        <w:t xml:space="preserve">        return Response(serializer.errors,status=status.HTTP_400_BAD_REQUEST)</w:t>
        <w:br/>
        <w:br/>
        <w:br/>
        <w:t>class CategoryDetail(APIView):</w:t>
        <w:br/>
        <w:br/>
        <w:t xml:space="preserve">    def get_object(self,cid):</w:t>
        <w:br/>
        <w:t xml:space="preserve">        try:</w:t>
        <w:br/>
        <w:t xml:space="preserve">            return Category.objects.get(category_id=cid)</w:t>
        <w:br/>
        <w:t xml:space="preserve">        except Category.DoesNotExist:</w:t>
        <w:br/>
        <w:t xml:space="preserve">            raise Http404</w:t>
        <w:br/>
        <w:br/>
        <w:t xml:space="preserve">    def get(self,request,cid):</w:t>
        <w:br/>
        <w:t xml:space="preserve">        category = self.get_object(cid)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put(self,request,cid):</w:t>
        <w:br/>
        <w:t xml:space="preserve">        category = self.get_object(cid)</w:t>
        <w:br/>
        <w:t xml:space="preserve">        serializer = CategorySerializer(category,data=request.data)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Response(serializer.errors,status=status.HTTP_400_BAD_REQUEST)</w:t>
        <w:br/>
        <w:br/>
        <w:t xml:space="preserve">    def delete(self,request,cid):</w:t>
        <w:br/>
        <w:t xml:space="preserve">        category = self.get_object(cid)</w:t>
        <w:br/>
        <w:t xml:space="preserve">        category.delete()</w:t>
        <w:br/>
        <w:t xml:space="preserve">        return Response(status=status.HTTP_204_NO_CONTENT)</w:t>
        <w:br/>
        <w:t>```</w:t>
        <w:br/>
        <w:br/>
        <w:t>I hope this helps! Let me know if I can assist further.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Response(serializer.data,status=status.HTTP_201_CREATED)</w:t>
        <w:br/>
        <w:t xml:space="preserve">        return Response(serializer.errors,status=status.HTTP_400_BAD_REQUEST)</w:t>
        <w:br/>
        <w:br/>
        <w:br/>
        <w:t>class CategoryDetail(APIView):</w:t>
        <w:br/>
        <w:br/>
        <w:t xml:space="preserve">    def get_object(self,cid):</w:t>
        <w:br/>
        <w:t xml:space="preserve">        try:</w:t>
        <w:br/>
        <w:t xml:space="preserve">            return Category.objects.get(category_id=cid)</w:t>
        <w:br/>
        <w:t xml:space="preserve">        except Category.DoesNotExist:</w:t>
        <w:br/>
        <w:t xml:space="preserve">            raise Http404</w:t>
        <w:br/>
        <w:br/>
        <w:t xml:space="preserve">    def get(self,request,cid):</w:t>
        <w:br/>
        <w:t xml:space="preserve">        category = self.get_object(cid)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put(self,request,cid):</w:t>
        <w:br/>
        <w:t xml:space="preserve">        category = self.get_object(cid)</w:t>
        <w:br/>
        <w:t xml:space="preserve">        serializer = CategorySerializer(category,data=request.data)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Response(serializer.errors,status=status.HTTP_400_BAD_REQUEST)</w:t>
        <w:br/>
        <w:br/>
        <w:t xml:space="preserve">    def delete(self,request,cid):</w:t>
        <w:br/>
        <w:t xml:space="preserve">        category = self.get_object(cid)</w:t>
        <w:br/>
        <w:t xml:space="preserve">        category.delete()</w:t>
        <w:br/>
        <w:t xml:space="preserve">        return Response(status=status.HTTP_204_NO_CONTENT)</w:t>
        <w:br/>
        <w:t>```</w:t>
        <w:br/>
        <w:br/>
        <w:t>I hope this helps! Let me know if I can assist further.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Response(serializer.data,status=status.HTTP_201_CREATED)</w:t>
        <w:br/>
        <w:t xml:space="preserve">        return Response(serializer.errors,status=status.HTTP_400_BAD_REQUEST)</w:t>
        <w:br/>
        <w:br/>
        <w:br/>
        <w:t>class CategoryDetail(APIView):</w:t>
        <w:br/>
        <w:br/>
        <w:t xml:space="preserve">    def get_object(self,cid):</w:t>
        <w:br/>
        <w:t xml:space="preserve">        try:</w:t>
        <w:br/>
        <w:t xml:space="preserve">            return Category.objects.get(category_id=cid)</w:t>
        <w:br/>
        <w:t xml:space="preserve">        except Category.DoesNotExist:</w:t>
        <w:br/>
        <w:t xml:space="preserve">            raise Http404</w:t>
        <w:br/>
        <w:br/>
        <w:t xml:space="preserve">    def get(self,request,cid):</w:t>
        <w:br/>
        <w:t xml:space="preserve">        category = self.get_object(cid)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put(self,request,cid):</w:t>
        <w:br/>
        <w:t xml:space="preserve">        category = self.get_object(cid)</w:t>
        <w:br/>
        <w:t xml:space="preserve">        serializer = CategorySerializer(category,data=request.data)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Response(serializer.errors,status=status.HTTP_400_BAD_REQUEST)</w:t>
        <w:br/>
        <w:br/>
        <w:t xml:space="preserve">    def delete(self,request,cid):</w:t>
        <w:br/>
        <w:t xml:space="preserve">        category = self.get_object(cid)</w:t>
        <w:br/>
        <w:t xml:space="preserve">        category.delete()</w:t>
        <w:br/>
        <w:t xml:space="preserve">        return Response(status=status.HTTP_204_NO_CONTENT)</w:t>
        <w:br/>
        <w:t>```</w:t>
        <w:br/>
        <w:br/>
        <w:t>I hope this helps! Let me know if I can assist further.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Response(serializer.data,status=status.HTTP_201_CREATED)</w:t>
        <w:br/>
        <w:t xml:space="preserve">        return Response(serializer.errors,status=status.HTTP_400_BAD_REQUEST)</w:t>
        <w:br/>
        <w:br/>
        <w:br/>
        <w:t>class CategoryDetail(APIView):</w:t>
        <w:br/>
        <w:br/>
        <w:t xml:space="preserve">    def get_object(self,cid):</w:t>
        <w:br/>
        <w:t xml:space="preserve">        try:</w:t>
        <w:br/>
        <w:t xml:space="preserve">            return Category.objects.get(category_id=cid)</w:t>
        <w:br/>
        <w:t xml:space="preserve">        except Category.DoesNotExist:</w:t>
        <w:br/>
        <w:t xml:space="preserve">            raise Http404</w:t>
        <w:br/>
        <w:br/>
        <w:t xml:space="preserve">    def get(self,request,cid):</w:t>
        <w:br/>
        <w:t xml:space="preserve">        category = self.get_object(cid)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put(self,request,cid):</w:t>
        <w:br/>
        <w:t xml:space="preserve">        category = self.get_object(cid)</w:t>
        <w:br/>
        <w:t xml:space="preserve">        serializer = CategorySerializer(category,data=request.data)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Response(serializer.errors,status=status.HTTP_400_BAD_REQUEST)</w:t>
        <w:br/>
        <w:br/>
        <w:t xml:space="preserve">    def delete(self,request,cid):</w:t>
        <w:br/>
        <w:t xml:space="preserve">        category = self.get_object(cid)</w:t>
        <w:br/>
        <w:t xml:space="preserve">        category.delete()</w:t>
        <w:br/>
        <w:t xml:space="preserve">        return Response(status=status.HTTP_204_NO_CONTENT)</w:t>
        <w:br/>
        <w:t>```</w:t>
        <w:br/>
        <w:br/>
        <w:t>I hope this helps! Let me know if I can assist further.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Response(serializer.data,status=status.HTTP_201_CREATED)</w:t>
        <w:br/>
        <w:t xml:space="preserve">        return Response(serializer.errors,status=status.HTTP_400_BAD_REQUEST)</w:t>
        <w:br/>
        <w:br/>
        <w:br/>
        <w:t>class CategoryDetail(APIView):</w:t>
        <w:br/>
        <w:br/>
        <w:t xml:space="preserve">    def get_object(self,cid):</w:t>
        <w:br/>
        <w:t xml:space="preserve">        try:</w:t>
        <w:br/>
        <w:t xml:space="preserve">            return Category.objects.get(category_id=cid)</w:t>
        <w:br/>
        <w:t xml:space="preserve">        except Category.DoesNotExist:</w:t>
        <w:br/>
        <w:t xml:space="preserve">            raise Http404</w:t>
        <w:br/>
        <w:br/>
        <w:t xml:space="preserve">    def get(self,request,cid):</w:t>
        <w:br/>
        <w:t xml:space="preserve">        category = self.get_object(cid)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put(self,request,cid):</w:t>
        <w:br/>
        <w:t xml:space="preserve">        category = self.get_object(cid)</w:t>
        <w:br/>
        <w:t xml:space="preserve">        serializer = CategorySerializer(category,data=request.data)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Response(serializer.errors,status=status.HTTP_400_BAD_REQUEST)</w:t>
        <w:br/>
        <w:br/>
        <w:t xml:space="preserve">    def delete(self,request,cid):</w:t>
        <w:br/>
        <w:t xml:space="preserve">        category = self.get_object(cid)</w:t>
        <w:br/>
        <w:t xml:space="preserve">        category.delete()</w:t>
        <w:br/>
        <w:t xml:space="preserve">        return Response(status=status.HTTP_204_NO_CONTENT)</w:t>
        <w:br/>
        <w:t>```</w:t>
        <w:br/>
        <w:br/>
        <w:t>I hope this helps! Let me know if I can assist further.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Response(serializer.data,status=status.HTTP_201_CREATED)</w:t>
        <w:br/>
        <w:t xml:space="preserve">        return Response(serializer.errors,status=status.HTTP_400_BAD_REQUEST)</w:t>
        <w:br/>
        <w:br/>
        <w:br/>
        <w:t>class CategoryDetail(APIView):</w:t>
        <w:br/>
        <w:br/>
        <w:t xml:space="preserve">    def get_object(self,cid):</w:t>
        <w:br/>
        <w:t xml:space="preserve">        try:</w:t>
        <w:br/>
        <w:t xml:space="preserve">            return Category.objects.get(category_id=cid)</w:t>
        <w:br/>
        <w:t xml:space="preserve">        except Category.DoesNotExist:</w:t>
        <w:br/>
        <w:t xml:space="preserve">            raise Http404</w:t>
        <w:br/>
        <w:br/>
        <w:t xml:space="preserve">    def get(self,request,cid):</w:t>
        <w:br/>
        <w:t xml:space="preserve">        category = self.get_object(cid)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put(self,request,cid):</w:t>
        <w:br/>
        <w:t xml:space="preserve">        category = self.get_object(cid)</w:t>
        <w:br/>
        <w:t xml:space="preserve">        serializer = CategorySerializer(category,data=request.data)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Response(serializer.errors,status=status.HTTP_400_BAD_REQUEST)</w:t>
        <w:br/>
        <w:br/>
        <w:t xml:space="preserve">    def delete(self,request,cid):</w:t>
        <w:br/>
        <w:t xml:space="preserve">        category = self.get_object(cid)</w:t>
        <w:br/>
        <w:t xml:space="preserve">        category.delete()</w:t>
        <w:br/>
        <w:t xml:space="preserve">        return Response(status=status.HTTP_204_NO_CONTENT)</w:t>
        <w:br/>
        <w:t>```</w:t>
        <w:br/>
        <w:br/>
        <w:t>I hope this helps! Let me know if I can assist further.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Response(serializer.data,status=status.HTTP_201_CREATED)</w:t>
        <w:br/>
        <w:t xml:space="preserve">        return Response(serializer.errors,status=status.HTTP_400_BAD_REQUEST)</w:t>
        <w:br/>
        <w:br/>
        <w:br/>
        <w:t>class CategoryDetail(APIView):</w:t>
        <w:br/>
        <w:br/>
        <w:t xml:space="preserve">    def get_object(self,cid):</w:t>
        <w:br/>
        <w:t xml:space="preserve">        try:</w:t>
        <w:br/>
        <w:t xml:space="preserve">            return Category.objects.get(category_id=cid)</w:t>
        <w:br/>
        <w:t xml:space="preserve">        except Category.DoesNotExist:</w:t>
        <w:br/>
        <w:t xml:space="preserve">            raise Http404</w:t>
        <w:br/>
        <w:br/>
        <w:t xml:space="preserve">    def get(self,request,cid):</w:t>
        <w:br/>
        <w:t xml:space="preserve">        category = self.get_object(cid)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put(self,request,cid):</w:t>
        <w:br/>
        <w:t xml:space="preserve">        category = self.get_object(cid)</w:t>
        <w:br/>
        <w:t xml:space="preserve">        serializer = CategorySerializer(category,data=request.data)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Response(serializer.errors,status=status.HTTP_400_BAD_REQUEST)</w:t>
        <w:br/>
        <w:br/>
        <w:t xml:space="preserve">    def delete(self,request,cid):</w:t>
        <w:br/>
        <w:t xml:space="preserve">        category = self.get_object(cid)</w:t>
        <w:br/>
        <w:t xml:space="preserve">        category.delete()</w:t>
        <w:br/>
        <w:t xml:space="preserve">        return Response(status=status.HTTP_204_NO_CONTENT)</w:t>
        <w:br/>
        <w:t>```</w:t>
        <w:br/>
        <w:br/>
        <w:t>I hope this helps! Let me know if I can assist further.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Response(serializer.data,status=status.HTTP_201_CREATED)</w:t>
        <w:br/>
        <w:t xml:space="preserve">        return Response(serializer.errors,status=status.HTTP_400_BAD_REQUEST)</w:t>
        <w:br/>
        <w:br/>
        <w:br/>
        <w:t>class CategoryDetail(APIView):</w:t>
        <w:br/>
        <w:br/>
        <w:t xml:space="preserve">    def get_object(self,cid):</w:t>
        <w:br/>
        <w:t xml:space="preserve">        try:</w:t>
        <w:br/>
        <w:t xml:space="preserve">            return Category.objects.get(category_id=cid)</w:t>
        <w:br/>
        <w:t xml:space="preserve">        except Category.DoesNotExist:</w:t>
        <w:br/>
        <w:t xml:space="preserve">            raise Http404</w:t>
        <w:br/>
        <w:br/>
        <w:t xml:space="preserve">    def get(self,request,cid):</w:t>
        <w:br/>
        <w:t xml:space="preserve">        category = self.get_object(cid)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put(self,request,cid):</w:t>
        <w:br/>
        <w:t xml:space="preserve">        category = self.get_object(cid)</w:t>
        <w:br/>
        <w:t xml:space="preserve">        serializer = CategorySerializer(category,data=request.data)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Response(serializer.errors,status=status.HTTP_400_BAD_REQUEST)</w:t>
        <w:br/>
        <w:br/>
        <w:t xml:space="preserve">    def delete(self,request,cid):</w:t>
        <w:br/>
        <w:t xml:space="preserve">        category = self.get_object(cid)</w:t>
        <w:br/>
        <w:t xml:space="preserve">        category.delete()</w:t>
        <w:br/>
        <w:t xml:space="preserve">        return Response(status=status.HTTP_204_NO_CONTENT)</w:t>
        <w:br/>
        <w:t>```</w:t>
        <w:br/>
        <w:br/>
        <w:t>I hope this helps! Let me know if I can assist further.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