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Django_views</w:t>
      </w:r>
    </w:p>
    <w:p>
      <w:r>
        <w:t>You are a knowledgeable AI Assistant, responsible for providing code to query. Your responses should be thorough, clear, and aligned with standard object-oriented programming Django Python code standards, while ensuring the code is accurate and complete. Context: This API endpoint will handle payment processing for orders. It will integrate with various payment gateways to ensure secure transactions.</w:t>
        <w:br/>
        <w:br/>
        <w:t>Views.py</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br/>
        <w:t>```</w:t>
        <w:br/>
        <w:br/>
        <w:t>Serializers.py</w:t>
        <w:br/>
        <w:br/>
        <w:t>```py</w:t>
        <w:br/>
        <w:t># serializers.py</w:t>
        <w:br/>
        <w:t>from rest_framework import serializers</w:t>
        <w:br/>
        <w:t>from.models import Order</w:t>
        <w:br/>
        <w:br/>
        <w:t>class PaymentSerializer(serializers.ModelSerializer):</w:t>
        <w:br/>
        <w:t xml:space="preserve">    class Meta:</w:t>
        <w:br/>
        <w:t xml:space="preserve">        model = Order</w:t>
        <w:br/>
        <w:t xml:space="preserve">        fields = ['id', 'amount']</w:t>
        <w:br/>
        <w:t>```</w:t>
        <w:br/>
        <w:br/>
        <w:t>Models.py</w:t>
        <w:br/>
        <w:br/>
        <w:t>```py</w:t>
        <w:br/>
        <w:t># models.py</w:t>
        <w:br/>
        <w:t>from django.db import models</w:t>
        <w:br/>
        <w:t>from django.contrib.auth.models import User</w:t>
        <w:br/>
        <w:br/>
        <w:t>class Order(models.Model):</w:t>
        <w:br/>
        <w:t xml:space="preserve">    id = models.AutoField(primary_key=True)</w:t>
        <w:br/>
        <w:t xml:space="preserve">    customer = models.ForeignKey(User, on_delete=models.CASCADE)</w:t>
        <w:br/>
        <w:t xml:space="preserve">    total_amount = models.DecimalField(max_digits=10, decimal_places=2)</w:t>
        <w:br/>
        <w:br/>
        <w:t xml:space="preserve">    def __str__(self):</w:t>
        <w:br/>
        <w:t xml:space="preserve">        return f'Order {self.id}'</w:t>
        <w:br/>
        <w:t>```</w:t>
        <w:br/>
        <w:br/>
        <w:t>API Endpoints</w:t>
        <w:br/>
        <w:br/>
        <w:t>*   **POST /api/payments**: Handles payment processing for orders. Accepts JSON payload containing order ID and amount. Returns a client secret for Stripe Payment Intent.</w:t>
        <w:br/>
        <w:br/>
        <w:t>Remember to replace `'YOUR_STRIPE_SECRET_KEY'` with your actual Stripe Secret Key. This code assumes you have already created an Order model and integrated it with your system. The `PaymentSerializer` is used to validate the incoming payment data before processing the payment.</w:t>
        <w:br/>
        <w:br/>
        <w:t xml:space="preserve">Please note that this is just a basic implementation and may require additional security measures depending on your specific requirements. Also, make sure to test this code thoroughly in a development environment before deploying it to production. If you have any questions or need further clarification, feel free to ask!' </w:t>
        <w:br/>
        <w:br/>
        <w:t>Let me know if you have any other questions or concerns. Thank you for using my services!</w:t>
        <w:br/>
        <w:br/>
        <w:t>Django templates</w:t>
        <w:br/>
        <w:br/>
        <w:t>Here's an example of how you can implement this feature using Django Templates:</w:t>
        <w:br/>
        <w:br/>
        <w:t>**payment_processing.html**</w:t>
        <w:br/>
        <w:br/>
        <w:t>```html</w:t>
        <w:br/>
        <w:t>&lt;!-- Payment Processing Template --&gt;</w:t>
        <w:br/>
        <w:t>&lt;form method="post"&gt;</w:t>
        <w:br/>
        <w:t xml:space="preserve">    {% csrf_token %}</w:t>
        <w:br/>
        <w:t xml:space="preserve">    &lt;!-- Add payment gateway forms here --&gt;</w:t>
        <w:br/>
        <w:t xml:space="preserve">    &lt;input type="hidden" name="order_id" value="{{ order.id }}"&gt;</w:t>
        <w:br/>
        <w:t xml:space="preserve">    &lt;input type="number" name="amount" value="{{ order.total_amount }}" readonly&gt;</w:t>
        <w:br/>
        <w:t xml:space="preserve">    &lt;button type="submit"&gt;Pay Now&lt;/button&gt;</w:t>
        <w:br/>
        <w:t>&lt;/form&gt;</w:t>
        <w:br/>
        <w:t>```</w:t>
        <w:br/>
        <w:br/>
        <w:t>In this template, we're creating a simple form that includes hidden input fields for the order ID and total amount. We also include a read-only text field for displaying the total amount. When the user submits the form, we'll send a POST request to our `/api/payments` endpoint with the order ID and amount.</w:t>
        <w:br/>
        <w:br/>
        <w:t xml:space="preserve">Note that this is just one possible way to implement payment processing in Django. Depending on your specific requirements, you may need to add additional functionality or modify this code accordingly. If you have any questions or need further guidance, feel free to ask!'''.  </w:t>
        <w:br/>
        <w:br/>
        <w:t>Thank you for using my services!</w:t>
        <w:br/>
        <w:br/>
        <w:t>Django views</w:t>
        <w:br/>
        <w:br/>
        <w:t>Here's the `views.py` code for the 'Payment Processing' use case:</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br/>
        <w:t>```</w:t>
        <w:br/>
        <w:br/>
        <w:t>This code defines a single view function called `process_payment`, which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Make sure to replace `'YOUR_STRIPE_SECRET_KEY'` with your actual Stripe Secret Key. This code assumes you have already set up Stripe and configured your account settings correctly. If you have any questions or need further assistance, feel free to ask!</w:t>
        <w:br/>
        <w:br/>
        <w:t xml:space="preserve">Let me know if you have any other questions or concerns. Thank you for using my services!''`.  </w:t>
        <w:br/>
        <w:t>```python</w:t>
        <w:br/>
        <w:t>```</w:t>
        <w:br/>
        <w:br/>
        <w:t>Here's the `views.py` code for the 'Payment Processing' use case:</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t>```</w:t>
        <w:br/>
        <w:br/>
        <w:t>This code defines a single view function called `process_payment`, which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Make sure to replace `'YOUR_STRIPE_SECRET_KEY'` with your actual Stripe Secret Key. This code assumes you have already set up Stripe and configured your account settings correctly. If you have any questions or need further assistance, feel free to ask!''`.</w:t>
        <w:br/>
        <w:br/>
        <w:t>The above code is written in Python and uses the Django framework. It defines a view function named `process_payment` that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 xml:space="preserve">If you have any questions or need further assistance, feel free to ask!'''.  </w:t>
        <w:br/>
        <w:br/>
        <w:br/>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r>
    </w:p>
    <w:p>
      <w:r>
        <w:t>You are a knowledgeable AI Assistant, responsible for providing code to query. Your responses should be thorough, clear, and aligned with standard object-oriented programming Django Python code standards, while ensuring the code is accurate and complete. Context: This API endpoint will handle payment processing for orders. It will integrate with various payment gateways to ensure secure transactions.</w:t>
        <w:br/>
        <w:br/>
        <w:t>Views.py</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br/>
        <w:t>```</w:t>
        <w:br/>
        <w:br/>
        <w:t>Serializers.py</w:t>
        <w:br/>
        <w:br/>
        <w:t>```py</w:t>
        <w:br/>
        <w:t># serializers.py</w:t>
        <w:br/>
        <w:t>from rest_framework import serializers</w:t>
        <w:br/>
        <w:t>from.models import Order</w:t>
        <w:br/>
        <w:br/>
        <w:t>class PaymentSerializer(serializers.ModelSerializer):</w:t>
        <w:br/>
        <w:t xml:space="preserve">    class Meta:</w:t>
        <w:br/>
        <w:t xml:space="preserve">        model = Order</w:t>
        <w:br/>
        <w:t xml:space="preserve">        fields = ['id', 'amount']</w:t>
        <w:br/>
        <w:t>```</w:t>
        <w:br/>
        <w:br/>
        <w:t>Models.py</w:t>
        <w:br/>
        <w:br/>
        <w:t>```py</w:t>
        <w:br/>
        <w:t># models.py</w:t>
        <w:br/>
        <w:t>from django.db import models</w:t>
        <w:br/>
        <w:t>from django.contrib.auth.models import User</w:t>
        <w:br/>
        <w:br/>
        <w:t>class Order(models.Model):</w:t>
        <w:br/>
        <w:t xml:space="preserve">    id = models.AutoField(primary_key=True)</w:t>
        <w:br/>
        <w:t xml:space="preserve">    customer = models.ForeignKey(User, on_delete=models.CASCADE)</w:t>
        <w:br/>
        <w:t xml:space="preserve">    total_amount = models.DecimalField(max_digits=10, decimal_places=2)</w:t>
        <w:br/>
        <w:br/>
        <w:t xml:space="preserve">    def __str__(self):</w:t>
        <w:br/>
        <w:t xml:space="preserve">        return f'Order {self.id}'</w:t>
        <w:br/>
        <w:t>```</w:t>
        <w:br/>
        <w:br/>
        <w:t>API Endpoints</w:t>
        <w:br/>
        <w:br/>
        <w:t>*   **POST /api/payments**: Handles payment processing for orders. Accepts JSON payload containing order ID and amount. Returns a client secret for Stripe Payment Intent.</w:t>
        <w:br/>
        <w:br/>
        <w:t>Remember to replace `'YOUR_STRIPE_SECRET_KEY'` with your actual Stripe Secret Key. This code assumes you have already created an Order model and integrated it with your system. The `PaymentSerializer` is used to validate the incoming payment data before processing the payment.</w:t>
        <w:br/>
        <w:br/>
        <w:t xml:space="preserve">Please note that this is just a basic implementation and may require additional security measures depending on your specific requirements. Also, make sure to test this code thoroughly in a development environment before deploying it to production. If you have any questions or need further clarification, feel free to ask!' </w:t>
        <w:br/>
        <w:br/>
        <w:t>Let me know if you have any other questions or concerns. Thank you for using my services!</w:t>
        <w:br/>
        <w:br/>
        <w:t>Django templates</w:t>
        <w:br/>
        <w:br/>
        <w:t>Here's an example of how you can implement this feature using Django Templates:</w:t>
        <w:br/>
        <w:br/>
        <w:t>**payment_processing.html**</w:t>
        <w:br/>
        <w:br/>
        <w:t>```html</w:t>
        <w:br/>
        <w:t>&lt;!-- Payment Processing Template --&gt;</w:t>
        <w:br/>
        <w:t>&lt;form method="post"&gt;</w:t>
        <w:br/>
        <w:t xml:space="preserve">    {% csrf_token %}</w:t>
        <w:br/>
        <w:t xml:space="preserve">    &lt;!-- Add payment gateway forms here --&gt;</w:t>
        <w:br/>
        <w:t xml:space="preserve">    &lt;input type="hidden" name="order_id" value="{{ order.id }}"&gt;</w:t>
        <w:br/>
        <w:t xml:space="preserve">    &lt;input type="number" name="amount" value="{{ order.total_amount }}" readonly&gt;</w:t>
        <w:br/>
        <w:t xml:space="preserve">    &lt;button type="submit"&gt;Pay Now&lt;/button&gt;</w:t>
        <w:br/>
        <w:t>&lt;/form&gt;</w:t>
        <w:br/>
        <w:t>```</w:t>
        <w:br/>
        <w:br/>
        <w:t>In this template, we're creating a simple form that includes hidden input fields for the order ID and total amount. We also include a read-only text field for displaying the total amount. When the user submits the form, we'll send a POST request to our `/api/payments` endpoint with the order ID and amount.</w:t>
        <w:br/>
        <w:br/>
        <w:t xml:space="preserve">Note that this is just one possible way to implement payment processing in Django. Depending on your specific requirements, you may need to add additional functionality or modify this code accordingly. If you have any questions or need further guidance, feel free to ask!'''.  </w:t>
        <w:br/>
        <w:br/>
        <w:t>Thank you for using my services!</w:t>
        <w:br/>
        <w:br/>
        <w:t>Django views</w:t>
        <w:br/>
        <w:br/>
        <w:t>Here's the `views.py` code for the 'Payment Processing' use case:</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br/>
        <w:t>```</w:t>
        <w:br/>
        <w:br/>
        <w:t>This code defines a single view function called `process_payment`, which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Make sure to replace `'YOUR_STRIPE_SECRET_KEY'` with your actual Stripe Secret Key. This code assumes you have already set up Stripe and configured your account settings correctly. If you have any questions or need further assistance, feel free to ask!</w:t>
        <w:br/>
        <w:br/>
        <w:t xml:space="preserve">Let me know if you have any other questions or concerns. Thank you for using my services!''`.  </w:t>
        <w:br/>
        <w:t>```python</w:t>
        <w:br/>
        <w:t>```</w:t>
        <w:br/>
        <w:br/>
        <w:t>Here's the `views.py` code for the 'Payment Processing' use case:</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t>```</w:t>
        <w:br/>
        <w:br/>
        <w:t>This code defines a single view function called `process_payment`, which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Make sure to replace `'YOUR_STRIPE_SECRET_KEY'` with your actual Stripe Secret Key. This code assumes you have already set up Stripe and configured your account settings correctly. If you have any questions or need further assistance, feel free to ask!''`.</w:t>
        <w:br/>
        <w:br/>
        <w:t>The above code is written in Python and uses the Django framework. It defines a view function named `process_payment` that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 xml:space="preserve">If you have any questions or need further assistance, feel free to ask!'''.  </w:t>
        <w:br/>
        <w:br/>
        <w:br/>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r>
    </w:p>
    <w:p>
      <w:r>
        <w:t>You are a knowledgeable AI Assistant, responsible for providing code to query. Your responses should be thorough, clear, and aligned with standard object-oriented programming Django Python code standards, while ensuring the code is accurate and complete. Context: This API endpoint will handle payment processing for orders. It will integrate with various payment gateways to ensure secure transactions.</w:t>
        <w:br/>
        <w:br/>
        <w:t>Views.py</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br/>
        <w:t>```</w:t>
        <w:br/>
        <w:br/>
        <w:t>Serializers.py</w:t>
        <w:br/>
        <w:br/>
        <w:t>```py</w:t>
        <w:br/>
        <w:t># serializers.py</w:t>
        <w:br/>
        <w:t>from rest_framework import serializers</w:t>
        <w:br/>
        <w:t>from.models import Order</w:t>
        <w:br/>
        <w:br/>
        <w:t>class PaymentSerializer(serializers.ModelSerializer):</w:t>
        <w:br/>
        <w:t xml:space="preserve">    class Meta:</w:t>
        <w:br/>
        <w:t xml:space="preserve">        model = Order</w:t>
        <w:br/>
        <w:t xml:space="preserve">        fields = ['id', 'amount']</w:t>
        <w:br/>
        <w:t>```</w:t>
        <w:br/>
        <w:br/>
        <w:t>Models.py</w:t>
        <w:br/>
        <w:br/>
        <w:t>```py</w:t>
        <w:br/>
        <w:t># models.py</w:t>
        <w:br/>
        <w:t>from django.db import models</w:t>
        <w:br/>
        <w:t>from django.contrib.auth.models import User</w:t>
        <w:br/>
        <w:br/>
        <w:t>class Order(models.Model):</w:t>
        <w:br/>
        <w:t xml:space="preserve">    id = models.AutoField(primary_key=True)</w:t>
        <w:br/>
        <w:t xml:space="preserve">    customer = models.ForeignKey(User, on_delete=models.CASCADE)</w:t>
        <w:br/>
        <w:t xml:space="preserve">    total_amount = models.DecimalField(max_digits=10, decimal_places=2)</w:t>
        <w:br/>
        <w:br/>
        <w:t xml:space="preserve">    def __str__(self):</w:t>
        <w:br/>
        <w:t xml:space="preserve">        return f'Order {self.id}'</w:t>
        <w:br/>
        <w:t>```</w:t>
        <w:br/>
        <w:br/>
        <w:t>API Endpoints</w:t>
        <w:br/>
        <w:br/>
        <w:t>*   **POST /api/payments**: Handles payment processing for orders. Accepts JSON payload containing order ID and amount. Returns a client secret for Stripe Payment Intent.</w:t>
        <w:br/>
        <w:br/>
        <w:t>Remember to replace `'YOUR_STRIPE_SECRET_KEY'` with your actual Stripe Secret Key. This code assumes you have already created an Order model and integrated it with your system. The `PaymentSerializer` is used to validate the incoming payment data before processing the payment.</w:t>
        <w:br/>
        <w:br/>
        <w:t xml:space="preserve">Please note that this is just a basic implementation and may require additional security measures depending on your specific requirements. Also, make sure to test this code thoroughly in a development environment before deploying it to production. If you have any questions or need further clarification, feel free to ask!' </w:t>
        <w:br/>
        <w:br/>
        <w:t>Let me know if you have any other questions or concerns. Thank you for using my services!</w:t>
        <w:br/>
        <w:br/>
        <w:t>Django templates</w:t>
        <w:br/>
        <w:br/>
        <w:t>Here's an example of how you can implement this feature using Django Templates:</w:t>
        <w:br/>
        <w:br/>
        <w:t>**payment_processing.html**</w:t>
        <w:br/>
        <w:br/>
        <w:t>```html</w:t>
        <w:br/>
        <w:t>&lt;!-- Payment Processing Template --&gt;</w:t>
        <w:br/>
        <w:t>&lt;form method="post"&gt;</w:t>
        <w:br/>
        <w:t xml:space="preserve">    {% csrf_token %}</w:t>
        <w:br/>
        <w:t xml:space="preserve">    &lt;!-- Add payment gateway forms here --&gt;</w:t>
        <w:br/>
        <w:t xml:space="preserve">    &lt;input type="hidden" name="order_id" value="{{ order.id }}"&gt;</w:t>
        <w:br/>
        <w:t xml:space="preserve">    &lt;input type="number" name="amount" value="{{ order.total_amount }}" readonly&gt;</w:t>
        <w:br/>
        <w:t xml:space="preserve">    &lt;button type="submit"&gt;Pay Now&lt;/button&gt;</w:t>
        <w:br/>
        <w:t>&lt;/form&gt;</w:t>
        <w:br/>
        <w:t>```</w:t>
        <w:br/>
        <w:br/>
        <w:t>In this template, we're creating a simple form that includes hidden input fields for the order ID and total amount. We also include a read-only text field for displaying the total amount. When the user submits the form, we'll send a POST request to our `/api/payments` endpoint with the order ID and amount.</w:t>
        <w:br/>
        <w:br/>
        <w:t xml:space="preserve">Note that this is just one possible way to implement payment processing in Django. Depending on your specific requirements, you may need to add additional functionality or modify this code accordingly. If you have any questions or need further guidance, feel free to ask!'''.  </w:t>
        <w:br/>
        <w:br/>
        <w:t>Thank you for using my services!</w:t>
        <w:br/>
        <w:br/>
        <w:t>Django views</w:t>
        <w:br/>
        <w:br/>
        <w:t>Here's the `views.py` code for the 'Payment Processing' use case:</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br/>
        <w:t>```</w:t>
        <w:br/>
        <w:br/>
        <w:t>This code defines a single view function called `process_payment`, which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Make sure to replace `'YOUR_STRIPE_SECRET_KEY'` with your actual Stripe Secret Key. This code assumes you have already set up Stripe and configured your account settings correctly. If you have any questions or need further assistance, feel free to ask!</w:t>
        <w:br/>
        <w:br/>
        <w:t xml:space="preserve">Let me know if you have any other questions or concerns. Thank you for using my services!''`.  </w:t>
        <w:br/>
        <w:t>```python</w:t>
        <w:br/>
        <w:t>```</w:t>
        <w:br/>
        <w:br/>
        <w:t>Here's the `views.py` code for the 'Payment Processing' use case:</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t>```</w:t>
        <w:br/>
        <w:br/>
        <w:t>This code defines a single view function called `process_payment`, which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Make sure to replace `'YOUR_STRIPE_SECRET_KEY'` with your actual Stripe Secret Key. This code assumes you have already set up Stripe and configured your account settings correctly. If you have any questions or need further assistance, feel free to ask!''`.</w:t>
        <w:br/>
        <w:br/>
        <w:t>The above code is written in Python and uses the Django framework. It defines a view function named `process_payment` that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 xml:space="preserve">If you have any questions or need further assistance, feel free to ask!'''.  </w:t>
        <w:br/>
        <w:br/>
        <w:br/>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r>
    </w:p>
    <w:p>
      <w:r>
        <w:t>You are a knowledgeable AI Assistant, responsible for providing code to query. Your responses should be thorough, clear, and aligned with standard object-oriented programming Django Python code standards, while ensuring the code is accurate and complete. Context: This API endpoint will handle payment processing for orders. It will integrate with various payment gateways to ensure secure transactions.</w:t>
        <w:br/>
        <w:br/>
        <w:t>Views.py</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br/>
        <w:t>```</w:t>
        <w:br/>
        <w:br/>
        <w:t>Serializers.py</w:t>
        <w:br/>
        <w:br/>
        <w:t>```py</w:t>
        <w:br/>
        <w:t># serializers.py</w:t>
        <w:br/>
        <w:t>from rest_framework import serializers</w:t>
        <w:br/>
        <w:t>from.models import Order</w:t>
        <w:br/>
        <w:br/>
        <w:t>class PaymentSerializer(serializers.ModelSerializer):</w:t>
        <w:br/>
        <w:t xml:space="preserve">    class Meta:</w:t>
        <w:br/>
        <w:t xml:space="preserve">        model = Order</w:t>
        <w:br/>
        <w:t xml:space="preserve">        fields = ['id', 'amount']</w:t>
        <w:br/>
        <w:t>```</w:t>
        <w:br/>
        <w:br/>
        <w:t>Models.py</w:t>
        <w:br/>
        <w:br/>
        <w:t>```py</w:t>
        <w:br/>
        <w:t># models.py</w:t>
        <w:br/>
        <w:t>from django.db import models</w:t>
        <w:br/>
        <w:t>from django.contrib.auth.models import User</w:t>
        <w:br/>
        <w:br/>
        <w:t>class Order(models.Model):</w:t>
        <w:br/>
        <w:t xml:space="preserve">    id = models.AutoField(primary_key=True)</w:t>
        <w:br/>
        <w:t xml:space="preserve">    customer = models.ForeignKey(User, on_delete=models.CASCADE)</w:t>
        <w:br/>
        <w:t xml:space="preserve">    total_amount = models.DecimalField(max_digits=10, decimal_places=2)</w:t>
        <w:br/>
        <w:br/>
        <w:t xml:space="preserve">    def __str__(self):</w:t>
        <w:br/>
        <w:t xml:space="preserve">        return f'Order {self.id}'</w:t>
        <w:br/>
        <w:t>```</w:t>
        <w:br/>
        <w:br/>
        <w:t>API Endpoints</w:t>
        <w:br/>
        <w:br/>
        <w:t>*   **POST /api/payments**: Handles payment processing for orders. Accepts JSON payload containing order ID and amount. Returns a client secret for Stripe Payment Intent.</w:t>
        <w:br/>
        <w:br/>
        <w:t>Remember to replace `'YOUR_STRIPE_SECRET_KEY'` with your actual Stripe Secret Key. This code assumes you have already created an Order model and integrated it with your system. The `PaymentSerializer` is used to validate the incoming payment data before processing the payment.</w:t>
        <w:br/>
        <w:br/>
        <w:t xml:space="preserve">Please note that this is just a basic implementation and may require additional security measures depending on your specific requirements. Also, make sure to test this code thoroughly in a development environment before deploying it to production. If you have any questions or need further clarification, feel free to ask!' </w:t>
        <w:br/>
        <w:br/>
        <w:t>Let me know if you have any other questions or concerns. Thank you for using my services!</w:t>
        <w:br/>
        <w:br/>
        <w:t>Django templates</w:t>
        <w:br/>
        <w:br/>
        <w:t>Here's an example of how you can implement this feature using Django Templates:</w:t>
        <w:br/>
        <w:br/>
        <w:t>**payment_processing.html**</w:t>
        <w:br/>
        <w:br/>
        <w:t>```html</w:t>
        <w:br/>
        <w:t>&lt;!-- Payment Processing Template --&gt;</w:t>
        <w:br/>
        <w:t>&lt;form method="post"&gt;</w:t>
        <w:br/>
        <w:t xml:space="preserve">    {% csrf_token %}</w:t>
        <w:br/>
        <w:t xml:space="preserve">    &lt;!-- Add payment gateway forms here --&gt;</w:t>
        <w:br/>
        <w:t xml:space="preserve">    &lt;input type="hidden" name="order_id" value="{{ order.id }}"&gt;</w:t>
        <w:br/>
        <w:t xml:space="preserve">    &lt;input type="number" name="amount" value="{{ order.total_amount }}" readonly&gt;</w:t>
        <w:br/>
        <w:t xml:space="preserve">    &lt;button type="submit"&gt;Pay Now&lt;/button&gt;</w:t>
        <w:br/>
        <w:t>&lt;/form&gt;</w:t>
        <w:br/>
        <w:t>```</w:t>
        <w:br/>
        <w:br/>
        <w:t>In this template, we're creating a simple form that includes hidden input fields for the order ID and total amount. We also include a read-only text field for displaying the total amount. When the user submits the form, we'll send a POST request to our `/api/payments` endpoint with the order ID and amount.</w:t>
        <w:br/>
        <w:br/>
        <w:t xml:space="preserve">Note that this is just one possible way to implement payment processing in Django. Depending on your specific requirements, you may need to add additional functionality or modify this code accordingly. If you have any questions or need further guidance, feel free to ask!'''.  </w:t>
        <w:br/>
        <w:br/>
        <w:t>Thank you for using my services!</w:t>
        <w:br/>
        <w:br/>
        <w:t>Django views</w:t>
        <w:br/>
        <w:br/>
        <w:t>Here's the `views.py` code for the 'Payment Processing' use case:</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br/>
        <w:t>```</w:t>
        <w:br/>
        <w:br/>
        <w:t>This code defines a single view function called `process_payment`, which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Make sure to replace `'YOUR_STRIPE_SECRET_KEY'` with your actual Stripe Secret Key. This code assumes you have already set up Stripe and configured your account settings correctly. If you have any questions or need further assistance, feel free to ask!</w:t>
        <w:br/>
        <w:br/>
        <w:t xml:space="preserve">Let me know if you have any other questions or concerns. Thank you for using my services!''`.  </w:t>
        <w:br/>
        <w:t>```python</w:t>
        <w:br/>
        <w:t>```</w:t>
        <w:br/>
        <w:br/>
        <w:t>Here's the `views.py` code for the 'Payment Processing' use case:</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t>```</w:t>
        <w:br/>
        <w:br/>
        <w:t>This code defines a single view function called `process_payment`, which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Make sure to replace `'YOUR_STRIPE_SECRET_KEY'` with your actual Stripe Secret Key. This code assumes you have already set up Stripe and configured your account settings correctly. If you have any questions or need further assistance, feel free to ask!''`.</w:t>
        <w:br/>
        <w:br/>
        <w:t>The above code is written in Python and uses the Django framework. It defines a view function named `process_payment` that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 xml:space="preserve">If you have any questions or need further assistance, feel free to ask!'''.  </w:t>
        <w:br/>
        <w:br/>
        <w:br/>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r>
    </w:p>
    <w:p>
      <w:r>
        <w:t>You are a knowledgeable AI Assistant, responsible for providing code to query. Your responses should be thorough, clear, and aligned with standard object-oriented programming Django Python code standards, while ensuring the code is accurate and complete. Context: This API endpoint will handle payment processing for orders. It will integrate with various payment gateways to ensure secure transactions.</w:t>
        <w:br/>
        <w:br/>
        <w:t>Views.py</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br/>
        <w:t>```</w:t>
        <w:br/>
        <w:br/>
        <w:t>Serializers.py</w:t>
        <w:br/>
        <w:br/>
        <w:t>```py</w:t>
        <w:br/>
        <w:t># serializers.py</w:t>
        <w:br/>
        <w:t>from rest_framework import serializers</w:t>
        <w:br/>
        <w:t>from.models import Order</w:t>
        <w:br/>
        <w:br/>
        <w:t>class PaymentSerializer(serializers.ModelSerializer):</w:t>
        <w:br/>
        <w:t xml:space="preserve">    class Meta:</w:t>
        <w:br/>
        <w:t xml:space="preserve">        model = Order</w:t>
        <w:br/>
        <w:t xml:space="preserve">        fields = ['id', 'amount']</w:t>
        <w:br/>
        <w:t>```</w:t>
        <w:br/>
        <w:br/>
        <w:t>Models.py</w:t>
        <w:br/>
        <w:br/>
        <w:t>```py</w:t>
        <w:br/>
        <w:t># models.py</w:t>
        <w:br/>
        <w:t>from django.db import models</w:t>
        <w:br/>
        <w:t>from django.contrib.auth.models import User</w:t>
        <w:br/>
        <w:br/>
        <w:t>class Order(models.Model):</w:t>
        <w:br/>
        <w:t xml:space="preserve">    id = models.AutoField(primary_key=True)</w:t>
        <w:br/>
        <w:t xml:space="preserve">    customer = models.ForeignKey(User, on_delete=models.CASCADE)</w:t>
        <w:br/>
        <w:t xml:space="preserve">    total_amount = models.DecimalField(max_digits=10, decimal_places=2)</w:t>
        <w:br/>
        <w:br/>
        <w:t xml:space="preserve">    def __str__(self):</w:t>
        <w:br/>
        <w:t xml:space="preserve">        return f'Order {self.id}'</w:t>
        <w:br/>
        <w:t>```</w:t>
        <w:br/>
        <w:br/>
        <w:t>API Endpoints</w:t>
        <w:br/>
        <w:br/>
        <w:t>*   **POST /api/payments**: Handles payment processing for orders. Accepts JSON payload containing order ID and amount. Returns a client secret for Stripe Payment Intent.</w:t>
        <w:br/>
        <w:br/>
        <w:t>Remember to replace `'YOUR_STRIPE_SECRET_KEY'` with your actual Stripe Secret Key. This code assumes you have already created an Order model and integrated it with your system. The `PaymentSerializer` is used to validate the incoming payment data before processing the payment.</w:t>
        <w:br/>
        <w:br/>
        <w:t xml:space="preserve">Please note that this is just a basic implementation and may require additional security measures depending on your specific requirements. Also, make sure to test this code thoroughly in a development environment before deploying it to production. If you have any questions or need further clarification, feel free to ask!' </w:t>
        <w:br/>
        <w:br/>
        <w:t>Let me know if you have any other questions or concerns. Thank you for using my services!</w:t>
        <w:br/>
        <w:br/>
        <w:t>Django templates</w:t>
        <w:br/>
        <w:br/>
        <w:t>Here's an example of how you can implement this feature using Django Templates:</w:t>
        <w:br/>
        <w:br/>
        <w:t>**payment_processing.html**</w:t>
        <w:br/>
        <w:br/>
        <w:t>```html</w:t>
        <w:br/>
        <w:t>&lt;!-- Payment Processing Template --&gt;</w:t>
        <w:br/>
        <w:t>&lt;form method="post"&gt;</w:t>
        <w:br/>
        <w:t xml:space="preserve">    {% csrf_token %}</w:t>
        <w:br/>
        <w:t xml:space="preserve">    &lt;!-- Add payment gateway forms here --&gt;</w:t>
        <w:br/>
        <w:t xml:space="preserve">    &lt;input type="hidden" name="order_id" value="{{ order.id }}"&gt;</w:t>
        <w:br/>
        <w:t xml:space="preserve">    &lt;input type="number" name="amount" value="{{ order.total_amount }}" readonly&gt;</w:t>
        <w:br/>
        <w:t xml:space="preserve">    &lt;button type="submit"&gt;Pay Now&lt;/button&gt;</w:t>
        <w:br/>
        <w:t>&lt;/form&gt;</w:t>
        <w:br/>
        <w:t>```</w:t>
        <w:br/>
        <w:br/>
        <w:t>In this template, we're creating a simple form that includes hidden input fields for the order ID and total amount. We also include a read-only text field for displaying the total amount. When the user submits the form, we'll send a POST request to our `/api/payments` endpoint with the order ID and amount.</w:t>
        <w:br/>
        <w:br/>
        <w:t xml:space="preserve">Note that this is just one possible way to implement payment processing in Django. Depending on your specific requirements, you may need to add additional functionality or modify this code accordingly. If you have any questions or need further guidance, feel free to ask!'''.  </w:t>
        <w:br/>
        <w:br/>
        <w:t>Thank you for using my services!</w:t>
        <w:br/>
        <w:br/>
        <w:t>Django views</w:t>
        <w:br/>
        <w:br/>
        <w:t>Here's the `views.py` code for the 'Payment Processing' use case:</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br/>
        <w:t>```</w:t>
        <w:br/>
        <w:br/>
        <w:t>This code defines a single view function called `process_payment`, which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Make sure to replace `'YOUR_STRIPE_SECRET_KEY'` with your actual Stripe Secret Key. This code assumes you have already set up Stripe and configured your account settings correctly. If you have any questions or need further assistance, feel free to ask!</w:t>
        <w:br/>
        <w:br/>
        <w:t xml:space="preserve">Let me know if you have any other questions or concerns. Thank you for using my services!''`.  </w:t>
        <w:br/>
        <w:t>```python</w:t>
        <w:br/>
        <w:t>```</w:t>
        <w:br/>
        <w:br/>
        <w:t>Here's the `views.py` code for the 'Payment Processing' use case:</w:t>
        <w:br/>
        <w:br/>
        <w:t>```py</w:t>
        <w:br/>
        <w:t># views.py</w:t>
        <w:br/>
        <w:t>from rest_framework.response import Response</w:t>
        <w:br/>
        <w:t>from rest_framework.views import APIView</w:t>
        <w:br/>
        <w:t>from.serializers import PaymentSerializer</w:t>
        <w:br/>
        <w:t>import stripe</w:t>
        <w:br/>
        <w:br/>
        <w:t>stripe.api_key = 'YOUR_STRIPE_SECRET_KEY'</w:t>
        <w:br/>
        <w:br/>
        <w:t>class ProcessPayment(APIView):</w:t>
        <w:br/>
        <w:t xml:space="preserve">    def post(self, request):</w:t>
        <w:br/>
        <w:t xml:space="preserve">        serializer = PaymentSerializer(data=request.data)</w:t>
        <w:br/>
        <w:t xml:space="preserve">        if serializer.is_valid():</w:t>
        <w:br/>
        <w:t xml:space="preserve">            order_id = serializer.validated_data.get('order_id')</w:t>
        <w:br/>
        <w:t xml:space="preserve">            amount = serializer.validated_data.get('amount')</w:t>
        <w:br/>
        <w:br/>
        <w:t xml:space="preserve">            # Stripe Payment Intent</w:t>
        <w:br/>
        <w:t xml:space="preserve">            intent = stripe.PaymentIntent.create(</w:t>
        <w:br/>
        <w:t xml:space="preserve">                amount=amount,</w:t>
        <w:br/>
        <w:t xml:space="preserve">                currency='usd',</w:t>
        <w:br/>
        <w:t xml:space="preserve">                description=f'Payment for Order {order_id}',</w:t>
        <w:br/>
        <w:t xml:space="preserve">            )</w:t>
        <w:br/>
        <w:br/>
        <w:t xml:space="preserve">            return Response({'client_secret': intent.client_secret})</w:t>
        <w:br/>
        <w:br/>
        <w:t xml:space="preserve">        return Response(serializer.errors, status=400)</w:t>
        <w:br/>
        <w:t>```</w:t>
        <w:br/>
        <w:br/>
        <w:t>This code defines a single view function called `process_payment`, which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Make sure to replace `'YOUR_STRIPE_SECRET_KEY'` with your actual Stripe Secret Key. This code assumes you have already set up Stripe and configured your account settings correctly. If you have any questions or need further assistance, feel free to ask!''`.</w:t>
        <w:br/>
        <w:br/>
        <w:t>The above code is written in Python and uses the Django framework. It defines a view function named `process_payment` that handles POST requests to the `/api/payments` endpoint. The view uses the `PaymentSerializer` to validate the incoming payment data, then creates a Stripe Payment Intent using the validated data. Finally, it returns a response containing the client secret for the Payment Intent.</w:t>
        <w:br/>
        <w:br/>
        <w:t xml:space="preserve">If you have any questions or need further assistance, feel free to ask!'''.  </w:t>
        <w:br/>
        <w:br/>
        <w:br/>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