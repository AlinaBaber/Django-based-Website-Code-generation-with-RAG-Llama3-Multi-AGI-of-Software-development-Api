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Django_template</w:t>
      </w:r>
    </w:p>
    <w:p>
      <w:r>
        <w:t>I'm here to help you create Django templates based on your request! Based on the provided document, I'll write the HTML code for the "Create Customer" view.</w:t>
        <w:br/>
        <w:br/>
        <w:t>Please let me know if there's anything else I can assist you with!</w:t>
        <w:br/>
        <w:br/>
        <w:t>**views.py**</w:t>
        <w:br/>
        <w:t>```python</w:t>
        <w:br/>
        <w:t>class CreateCustomer(APIView):</w:t>
        <w:br/>
        <w:t xml:space="preserve">    permission_classes = [IsAuthenticated]</w:t>
        <w:br/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t>```</w:t>
        <w:br/>
        <w:br/>
        <w:t>**serializers.py**</w:t>
        <w:br/>
        <w:t>```python</w:t>
        <w:br/>
        <w:t>from rest_framework import serializers</w:t>
        <w:br/>
        <w:t>from.models import Customer</w:t>
        <w:br/>
        <w:br/>
        <w:br/>
        <w:t>class CustomerSerializer(serializers.ModelSerializer):</w:t>
        <w:br/>
        <w:t xml:space="preserve">    class Meta:</w:t>
        <w:br/>
        <w:t xml:space="preserve">        model = Customer</w:t>
        <w:br/>
        <w:t xml:space="preserve">        fields = ['customer_id', 'name', 'email']</w:t>
        <w:br/>
        <w:t>```</w:t>
        <w:br/>
        <w:br/>
        <w:t>**templates/create_customer.html**</w:t>
        <w:br/>
        <w:t>```html</w:t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&lt;title&gt;Create Customer&lt;/title&gt;</w:t>
        <w:br/>
        <w:t xml:space="preserve">    &lt;!-- CSS only --&gt;</w:t>
        <w:br/>
        <w:t xml:space="preserve">    &lt;link rel="stylesheet" href="{% static 'css/style.css' %}"&gt;</w:t>
        <w:br/>
        <w:t>&lt;/head&gt;</w:t>
        <w:br/>
        <w:t>&lt;body&gt;</w:t>
        <w:br/>
        <w:t xml:space="preserve">    &lt;h1&gt;Create Customer&lt;/h1&gt;</w:t>
        <w:br/>
        <w:t xml:space="preserve">    &lt;form method="post"&gt;</w:t>
        <w:br/>
        <w:t xml:space="preserve">        {% csrf_token %}</w:t>
        <w:br/>
        <w:t xml:space="preserve">        &lt;label for="name"&gt;Name:&lt;/label&gt;&lt;br&gt;</w:t>
        <w:br/>
        <w:t xml:space="preserve">        &lt;input type="text" id="name" name="name"&gt;&lt;br&gt;</w:t>
        <w:br/>
        <w:t xml:space="preserve">        &lt;label for="email"&gt;Email:&lt;/label&gt;&lt;br&gt;</w:t>
        <w:br/>
        <w:t xml:space="preserve">        &lt;input type="email" id="email" name="email"&gt;&lt;br&gt;</w:t>
        <w:br/>
        <w:t xml:space="preserve">        &lt;button type="submit"&gt;Submit&lt;/button&gt;</w:t>
        <w:br/>
        <w:t xml:space="preserve">    &lt;/form&gt;</w:t>
        <w:br/>
        <w:br/>
        <w:t xml:space="preserve">    &lt;!-- JavaScript files --&gt;</w:t>
        <w:br/>
        <w:t xml:space="preserve">    &lt;script src="{% static 'js/script.js' %}"&gt;&lt;/script&gt;</w:t>
        <w:br/>
        <w:t>&lt;/body&gt;</w:t>
        <w:br/>
        <w:t>&lt;/html&gt;</w:t>
        <w:br/>
        <w:t>```</w:t>
        <w:br/>
        <w:br/>
        <w:t>**style.css**</w:t>
        <w:br/>
        <w:t>```css</w:t>
        <w:br/>
        <w:t>body {</w:t>
        <w:br/>
        <w:t xml:space="preserve">    font-family: Arial, sans-serif;</w:t>
        <w:br/>
        <w:t>}</w:t>
        <w:br/>
        <w:br/>
        <w:t>form {</w:t>
        <w:br/>
        <w:t xml:space="preserve">    width: 50%;</w:t>
        <w:br/>
        <w:t xml:space="preserve">    margin: 40px auto;</w:t>
        <w:br/>
        <w:t xml:space="preserve">    text-align: center;</w:t>
        <w:br/>
        <w:t>}</w:t>
        <w:br/>
        <w:br/>
        <w:t>label {</w:t>
        <w:br/>
        <w:t xml:space="preserve">    display: block;</w:t>
        <w:br/>
        <w:t xml:space="preserve">    margin-bottom: 10px;</w:t>
        <w:br/>
        <w:t>}</w:t>
        <w:br/>
        <w:br/>
        <w:t>input[type="text"], input[type="email"] {</w:t>
        <w:br/>
        <w:t xml:space="preserve">    padding: 10px;</w:t>
        <w:br/>
        <w:t xml:space="preserve">    border: 1px solid #ccc;</w:t>
        <w:br/>
        <w:t xml:space="preserve">    border-radius: 5px;</w:t>
        <w:br/>
        <w:t xml:space="preserve">    box-sizing: border-box;</w:t>
        <w:br/>
        <w:t xml:space="preserve">    width: 100%;</w:t>
        <w:br/>
        <w:t>}</w:t>
        <w:br/>
        <w:t>```</w:t>
        <w:br/>
        <w:br/>
        <w:t>**script.js**</w:t>
        <w:br/>
        <w:t>```javascript</w:t>
        <w:br/>
        <w:t>// No JavaScript code needed for this example.</w:t>
        <w:br/>
        <w:t>```</w:t>
        <w:br/>
        <w:br/>
        <w:t>Let me know if this meets your requirements or if you need further assistance!</w:t>
      </w:r>
    </w:p>
    <w:p>
      <w:r>
        <w:t>I'm here to help you create Django templates based on your request! Based on the provided document, I'll write the HTML code for the "Create Customer" view.</w:t>
        <w:br/>
        <w:br/>
        <w:t>Please let me know if there's anything else I can assist you with!</w:t>
        <w:br/>
        <w:br/>
        <w:t>**views.py**</w:t>
        <w:br/>
        <w:t>```python</w:t>
        <w:br/>
        <w:t>class CreateCustomer(APIView):</w:t>
        <w:br/>
        <w:t xml:space="preserve">    permission_classes = [IsAuthenticated]</w:t>
        <w:br/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t>```</w:t>
        <w:br/>
        <w:br/>
        <w:t>**serializers.py**</w:t>
        <w:br/>
        <w:t>```python</w:t>
        <w:br/>
        <w:t>from rest_framework import serializers</w:t>
        <w:br/>
        <w:t>from.models import Customer</w:t>
        <w:br/>
        <w:br/>
        <w:br/>
        <w:t>class CustomerSerializer(serializers.ModelSerializer):</w:t>
        <w:br/>
        <w:t xml:space="preserve">    class Meta:</w:t>
        <w:br/>
        <w:t xml:space="preserve">        model = Customer</w:t>
        <w:br/>
        <w:t xml:space="preserve">        fields = ['customer_id', 'name', 'email']</w:t>
        <w:br/>
        <w:t>```</w:t>
        <w:br/>
        <w:br/>
        <w:t>**templates/create_customer.html**</w:t>
        <w:br/>
        <w:t>```html</w:t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&lt;title&gt;Create Customer&lt;/title&gt;</w:t>
        <w:br/>
        <w:t xml:space="preserve">    &lt;!-- CSS only --&gt;</w:t>
        <w:br/>
        <w:t xml:space="preserve">    &lt;link rel="stylesheet" href="{% static 'css/style.css' %}"&gt;</w:t>
        <w:br/>
        <w:t>&lt;/head&gt;</w:t>
        <w:br/>
        <w:t>&lt;body&gt;</w:t>
        <w:br/>
        <w:t xml:space="preserve">    &lt;h1&gt;Create Customer&lt;/h1&gt;</w:t>
        <w:br/>
        <w:t xml:space="preserve">    &lt;form method="post"&gt;</w:t>
        <w:br/>
        <w:t xml:space="preserve">        {% csrf_token %}</w:t>
        <w:br/>
        <w:t xml:space="preserve">        &lt;label for="name"&gt;Name:&lt;/label&gt;&lt;br&gt;</w:t>
        <w:br/>
        <w:t xml:space="preserve">        &lt;input type="text" id="name" name="name"&gt;&lt;br&gt;</w:t>
        <w:br/>
        <w:t xml:space="preserve">        &lt;label for="email"&gt;Email:&lt;/label&gt;&lt;br&gt;</w:t>
        <w:br/>
        <w:t xml:space="preserve">        &lt;input type="email" id="email" name="email"&gt;&lt;br&gt;</w:t>
        <w:br/>
        <w:t xml:space="preserve">        &lt;button type="submit"&gt;Submit&lt;/button&gt;</w:t>
        <w:br/>
        <w:t xml:space="preserve">    &lt;/form&gt;</w:t>
        <w:br/>
        <w:br/>
        <w:t xml:space="preserve">    &lt;!-- JavaScript files --&gt;</w:t>
        <w:br/>
        <w:t xml:space="preserve">    &lt;script src="{% static 'js/script.js' %}"&gt;&lt;/script&gt;</w:t>
        <w:br/>
        <w:t>&lt;/body&gt;</w:t>
        <w:br/>
        <w:t>&lt;/html&gt;</w:t>
        <w:br/>
        <w:t>```</w:t>
        <w:br/>
        <w:br/>
        <w:t>**style.css**</w:t>
        <w:br/>
        <w:t>```css</w:t>
        <w:br/>
        <w:t>body {</w:t>
        <w:br/>
        <w:t xml:space="preserve">    font-family: Arial, sans-serif;</w:t>
        <w:br/>
        <w:t>}</w:t>
        <w:br/>
        <w:br/>
        <w:t>form {</w:t>
        <w:br/>
        <w:t xml:space="preserve">    width: 50%;</w:t>
        <w:br/>
        <w:t xml:space="preserve">    margin: 40px auto;</w:t>
        <w:br/>
        <w:t xml:space="preserve">    text-align: center;</w:t>
        <w:br/>
        <w:t>}</w:t>
        <w:br/>
        <w:br/>
        <w:t>label {</w:t>
        <w:br/>
        <w:t xml:space="preserve">    display: block;</w:t>
        <w:br/>
        <w:t xml:space="preserve">    margin-bottom: 10px;</w:t>
        <w:br/>
        <w:t>}</w:t>
        <w:br/>
        <w:br/>
        <w:t>input[type="text"], input[type="email"] {</w:t>
        <w:br/>
        <w:t xml:space="preserve">    padding: 10px;</w:t>
        <w:br/>
        <w:t xml:space="preserve">    border: 1px solid #ccc;</w:t>
        <w:br/>
        <w:t xml:space="preserve">    border-radius: 5px;</w:t>
        <w:br/>
        <w:t xml:space="preserve">    box-sizing: border-box;</w:t>
        <w:br/>
        <w:t xml:space="preserve">    width: 100%;</w:t>
        <w:br/>
        <w:t>}</w:t>
        <w:br/>
        <w:t>```</w:t>
        <w:br/>
        <w:br/>
        <w:t>**script.js**</w:t>
        <w:br/>
        <w:t>```javascript</w:t>
        <w:br/>
        <w:t>// No JavaScript code needed for this example.</w:t>
        <w:br/>
        <w:t>```</w:t>
        <w:br/>
        <w:br/>
        <w:t>Let me know if this meets your requirements or if you need further assistance!</w:t>
      </w:r>
    </w:p>
    <w:p>
      <w:r>
        <w:t>I'm here to help you create Django templates based on your request! Based on the provided document, I'll write the HTML code for the "Create Customer" view.</w:t>
        <w:br/>
        <w:br/>
        <w:t>Please let me know if there's anything else I can assist you with!</w:t>
        <w:br/>
        <w:br/>
        <w:t>**views.py**</w:t>
        <w:br/>
        <w:t>```python</w:t>
        <w:br/>
        <w:t>class CreateCustomer(APIView):</w:t>
        <w:br/>
        <w:t xml:space="preserve">    permission_classes = [IsAuthenticated]</w:t>
        <w:br/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t>```</w:t>
        <w:br/>
        <w:br/>
        <w:t>**serializers.py**</w:t>
        <w:br/>
        <w:t>```python</w:t>
        <w:br/>
        <w:t>from rest_framework import serializers</w:t>
        <w:br/>
        <w:t>from.models import Customer</w:t>
        <w:br/>
        <w:br/>
        <w:br/>
        <w:t>class CustomerSerializer(serializers.ModelSerializer):</w:t>
        <w:br/>
        <w:t xml:space="preserve">    class Meta:</w:t>
        <w:br/>
        <w:t xml:space="preserve">        model = Customer</w:t>
        <w:br/>
        <w:t xml:space="preserve">        fields = ['customer_id', 'name', 'email']</w:t>
        <w:br/>
        <w:t>```</w:t>
        <w:br/>
        <w:br/>
        <w:t>**templates/create_customer.html**</w:t>
        <w:br/>
        <w:t>```html</w:t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&lt;title&gt;Create Customer&lt;/title&gt;</w:t>
        <w:br/>
        <w:t xml:space="preserve">    &lt;!-- CSS only --&gt;</w:t>
        <w:br/>
        <w:t xml:space="preserve">    &lt;link rel="stylesheet" href="{% static 'css/style.css' %}"&gt;</w:t>
        <w:br/>
        <w:t>&lt;/head&gt;</w:t>
        <w:br/>
        <w:t>&lt;body&gt;</w:t>
        <w:br/>
        <w:t xml:space="preserve">    &lt;h1&gt;Create Customer&lt;/h1&gt;</w:t>
        <w:br/>
        <w:t xml:space="preserve">    &lt;form method="post"&gt;</w:t>
        <w:br/>
        <w:t xml:space="preserve">        {% csrf_token %}</w:t>
        <w:br/>
        <w:t xml:space="preserve">        &lt;label for="name"&gt;Name:&lt;/label&gt;&lt;br&gt;</w:t>
        <w:br/>
        <w:t xml:space="preserve">        &lt;input type="text" id="name" name="name"&gt;&lt;br&gt;</w:t>
        <w:br/>
        <w:t xml:space="preserve">        &lt;label for="email"&gt;Email:&lt;/label&gt;&lt;br&gt;</w:t>
        <w:br/>
        <w:t xml:space="preserve">        &lt;input type="email" id="email" name="email"&gt;&lt;br&gt;</w:t>
        <w:br/>
        <w:t xml:space="preserve">        &lt;button type="submit"&gt;Submit&lt;/button&gt;</w:t>
        <w:br/>
        <w:t xml:space="preserve">    &lt;/form&gt;</w:t>
        <w:br/>
        <w:br/>
        <w:t xml:space="preserve">    &lt;!-- JavaScript files --&gt;</w:t>
        <w:br/>
        <w:t xml:space="preserve">    &lt;script src="{% static 'js/script.js' %}"&gt;&lt;/script&gt;</w:t>
        <w:br/>
        <w:t>&lt;/body&gt;</w:t>
        <w:br/>
        <w:t>&lt;/html&gt;</w:t>
        <w:br/>
        <w:t>```</w:t>
        <w:br/>
        <w:br/>
        <w:t>**style.css**</w:t>
        <w:br/>
        <w:t>```css</w:t>
        <w:br/>
        <w:t>body {</w:t>
        <w:br/>
        <w:t xml:space="preserve">    font-family: Arial, sans-serif;</w:t>
        <w:br/>
        <w:t>}</w:t>
        <w:br/>
        <w:br/>
        <w:t>form {</w:t>
        <w:br/>
        <w:t xml:space="preserve">    width: 50%;</w:t>
        <w:br/>
        <w:t xml:space="preserve">    margin: 40px auto;</w:t>
        <w:br/>
        <w:t xml:space="preserve">    text-align: center;</w:t>
        <w:br/>
        <w:t>}</w:t>
        <w:br/>
        <w:br/>
        <w:t>label {</w:t>
        <w:br/>
        <w:t xml:space="preserve">    display: block;</w:t>
        <w:br/>
        <w:t xml:space="preserve">    margin-bottom: 10px;</w:t>
        <w:br/>
        <w:t>}</w:t>
        <w:br/>
        <w:br/>
        <w:t>input[type="text"], input[type="email"] {</w:t>
        <w:br/>
        <w:t xml:space="preserve">    padding: 10px;</w:t>
        <w:br/>
        <w:t xml:space="preserve">    border: 1px solid #ccc;</w:t>
        <w:br/>
        <w:t xml:space="preserve">    border-radius: 5px;</w:t>
        <w:br/>
        <w:t xml:space="preserve">    box-sizing: border-box;</w:t>
        <w:br/>
        <w:t xml:space="preserve">    width: 100%;</w:t>
        <w:br/>
        <w:t>}</w:t>
        <w:br/>
        <w:t>```</w:t>
        <w:br/>
        <w:br/>
        <w:t>**script.js**</w:t>
        <w:br/>
        <w:t>```javascript</w:t>
        <w:br/>
        <w:t>// No JavaScript code needed for this example.</w:t>
        <w:br/>
        <w:t>```</w:t>
        <w:br/>
        <w:br/>
        <w:t>Let me know if this meets your requirements or if you need further assistance!</w:t>
      </w:r>
    </w:p>
    <w:p>
      <w:r>
        <w:t>I'm here to help you create Django templates based on your request! Based on the provided document, I'll write the HTML code for the "Create Customer" view.</w:t>
        <w:br/>
        <w:br/>
        <w:t>Please let me know if there's anything else I can assist you with!</w:t>
        <w:br/>
        <w:br/>
        <w:t>**views.py**</w:t>
        <w:br/>
        <w:t>```python</w:t>
        <w:br/>
        <w:t>class CreateCustomer(APIView):</w:t>
        <w:br/>
        <w:t xml:space="preserve">    permission_classes = [IsAuthenticated]</w:t>
        <w:br/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t>```</w:t>
        <w:br/>
        <w:br/>
        <w:t>**serializers.py**</w:t>
        <w:br/>
        <w:t>```python</w:t>
        <w:br/>
        <w:t>from rest_framework import serializers</w:t>
        <w:br/>
        <w:t>from.models import Customer</w:t>
        <w:br/>
        <w:br/>
        <w:br/>
        <w:t>class CustomerSerializer(serializers.ModelSerializer):</w:t>
        <w:br/>
        <w:t xml:space="preserve">    class Meta:</w:t>
        <w:br/>
        <w:t xml:space="preserve">        model = Customer</w:t>
        <w:br/>
        <w:t xml:space="preserve">        fields = ['customer_id', 'name', 'email']</w:t>
        <w:br/>
        <w:t>```</w:t>
        <w:br/>
        <w:br/>
        <w:t>**templates/create_customer.html**</w:t>
        <w:br/>
        <w:t>```html</w:t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&lt;title&gt;Create Customer&lt;/title&gt;</w:t>
        <w:br/>
        <w:t xml:space="preserve">    &lt;!-- CSS only --&gt;</w:t>
        <w:br/>
        <w:t xml:space="preserve">    &lt;link rel="stylesheet" href="{% static 'css/style.css' %}"&gt;</w:t>
        <w:br/>
        <w:t>&lt;/head&gt;</w:t>
        <w:br/>
        <w:t>&lt;body&gt;</w:t>
        <w:br/>
        <w:t xml:space="preserve">    &lt;h1&gt;Create Customer&lt;/h1&gt;</w:t>
        <w:br/>
        <w:t xml:space="preserve">    &lt;form method="post"&gt;</w:t>
        <w:br/>
        <w:t xml:space="preserve">        {% csrf_token %}</w:t>
        <w:br/>
        <w:t xml:space="preserve">        &lt;label for="name"&gt;Name:&lt;/label&gt;&lt;br&gt;</w:t>
        <w:br/>
        <w:t xml:space="preserve">        &lt;input type="text" id="name" name="name"&gt;&lt;br&gt;</w:t>
        <w:br/>
        <w:t xml:space="preserve">        &lt;label for="email"&gt;Email:&lt;/label&gt;&lt;br&gt;</w:t>
        <w:br/>
        <w:t xml:space="preserve">        &lt;input type="email" id="email" name="email"&gt;&lt;br&gt;</w:t>
        <w:br/>
        <w:t xml:space="preserve">        &lt;button type="submit"&gt;Submit&lt;/button&gt;</w:t>
        <w:br/>
        <w:t xml:space="preserve">    &lt;/form&gt;</w:t>
        <w:br/>
        <w:br/>
        <w:t xml:space="preserve">    &lt;!-- JavaScript files --&gt;</w:t>
        <w:br/>
        <w:t xml:space="preserve">    &lt;script src="{% static 'js/script.js' %}"&gt;&lt;/script&gt;</w:t>
        <w:br/>
        <w:t>&lt;/body&gt;</w:t>
        <w:br/>
        <w:t>&lt;/html&gt;</w:t>
        <w:br/>
        <w:t>```</w:t>
        <w:br/>
        <w:br/>
        <w:t>**style.css**</w:t>
        <w:br/>
        <w:t>```css</w:t>
        <w:br/>
        <w:t>body {</w:t>
        <w:br/>
        <w:t xml:space="preserve">    font-family: Arial, sans-serif;</w:t>
        <w:br/>
        <w:t>}</w:t>
        <w:br/>
        <w:br/>
        <w:t>form {</w:t>
        <w:br/>
        <w:t xml:space="preserve">    width: 50%;</w:t>
        <w:br/>
        <w:t xml:space="preserve">    margin: 40px auto;</w:t>
        <w:br/>
        <w:t xml:space="preserve">    text-align: center;</w:t>
        <w:br/>
        <w:t>}</w:t>
        <w:br/>
        <w:br/>
        <w:t>label {</w:t>
        <w:br/>
        <w:t xml:space="preserve">    display: block;</w:t>
        <w:br/>
        <w:t xml:space="preserve">    margin-bottom: 10px;</w:t>
        <w:br/>
        <w:t>}</w:t>
        <w:br/>
        <w:br/>
        <w:t>input[type="text"], input[type="email"] {</w:t>
        <w:br/>
        <w:t xml:space="preserve">    padding: 10px;</w:t>
        <w:br/>
        <w:t xml:space="preserve">    border: 1px solid #ccc;</w:t>
        <w:br/>
        <w:t xml:space="preserve">    border-radius: 5px;</w:t>
        <w:br/>
        <w:t xml:space="preserve">    box-sizing: border-box;</w:t>
        <w:br/>
        <w:t xml:space="preserve">    width: 100%;</w:t>
        <w:br/>
        <w:t>}</w:t>
        <w:br/>
        <w:t>```</w:t>
        <w:br/>
        <w:br/>
        <w:t>**script.js**</w:t>
        <w:br/>
        <w:t>```javascript</w:t>
        <w:br/>
        <w:t>// No JavaScript code needed for this example.</w:t>
        <w:br/>
        <w:t>```</w:t>
        <w:br/>
        <w:br/>
        <w:t>Let me know if this meets your requirements or if you need further assistance!</w:t>
      </w:r>
    </w:p>
    <w:p>
      <w:r>
        <w:t>I'm here to help you create Django templates based on your request! Based on the provided document, I'll write the HTML code for the "Create Customer" view.</w:t>
        <w:br/>
        <w:br/>
        <w:t>Please let me know if there's anything else I can assist you with!</w:t>
        <w:br/>
        <w:br/>
        <w:t>**views.py**</w:t>
        <w:br/>
        <w:t>```python</w:t>
        <w:br/>
        <w:t>class CreateCustomer(APIView):</w:t>
        <w:br/>
        <w:t xml:space="preserve">    permission_classes = [IsAuthenticated]</w:t>
        <w:br/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t>```</w:t>
        <w:br/>
        <w:br/>
        <w:t>**serializers.py**</w:t>
        <w:br/>
        <w:t>```python</w:t>
        <w:br/>
        <w:t>from rest_framework import serializers</w:t>
        <w:br/>
        <w:t>from.models import Customer</w:t>
        <w:br/>
        <w:br/>
        <w:br/>
        <w:t>class CustomerSerializer(serializers.ModelSerializer):</w:t>
        <w:br/>
        <w:t xml:space="preserve">    class Meta:</w:t>
        <w:br/>
        <w:t xml:space="preserve">        model = Customer</w:t>
        <w:br/>
        <w:t xml:space="preserve">        fields = ['customer_id', 'name', 'email']</w:t>
        <w:br/>
        <w:t>```</w:t>
        <w:br/>
        <w:br/>
        <w:t>**templates/create_customer.html**</w:t>
        <w:br/>
        <w:t>```html</w:t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&lt;title&gt;Create Customer&lt;/title&gt;</w:t>
        <w:br/>
        <w:t xml:space="preserve">    &lt;!-- CSS only --&gt;</w:t>
        <w:br/>
        <w:t xml:space="preserve">    &lt;link rel="stylesheet" href="{% static 'css/style.css' %}"&gt;</w:t>
        <w:br/>
        <w:t>&lt;/head&gt;</w:t>
        <w:br/>
        <w:t>&lt;body&gt;</w:t>
        <w:br/>
        <w:t xml:space="preserve">    &lt;h1&gt;Create Customer&lt;/h1&gt;</w:t>
        <w:br/>
        <w:t xml:space="preserve">    &lt;form method="post"&gt;</w:t>
        <w:br/>
        <w:t xml:space="preserve">        {% csrf_token %}</w:t>
        <w:br/>
        <w:t xml:space="preserve">        &lt;label for="name"&gt;Name:&lt;/label&gt;&lt;br&gt;</w:t>
        <w:br/>
        <w:t xml:space="preserve">        &lt;input type="text" id="name" name="name"&gt;&lt;br&gt;</w:t>
        <w:br/>
        <w:t xml:space="preserve">        &lt;label for="email"&gt;Email:&lt;/label&gt;&lt;br&gt;</w:t>
        <w:br/>
        <w:t xml:space="preserve">        &lt;input type="email" id="email" name="email"&gt;&lt;br&gt;</w:t>
        <w:br/>
        <w:t xml:space="preserve">        &lt;button type="submit"&gt;Submit&lt;/button&gt;</w:t>
        <w:br/>
        <w:t xml:space="preserve">    &lt;/form&gt;</w:t>
        <w:br/>
        <w:br/>
        <w:t xml:space="preserve">    &lt;!-- JavaScript files --&gt;</w:t>
        <w:br/>
        <w:t xml:space="preserve">    &lt;script src="{% static 'js/script.js' %}"&gt;&lt;/script&gt;</w:t>
        <w:br/>
        <w:t>&lt;/body&gt;</w:t>
        <w:br/>
        <w:t>&lt;/html&gt;</w:t>
        <w:br/>
        <w:t>```</w:t>
        <w:br/>
        <w:br/>
        <w:t>**style.css**</w:t>
        <w:br/>
        <w:t>```css</w:t>
        <w:br/>
        <w:t>body {</w:t>
        <w:br/>
        <w:t xml:space="preserve">    font-family: Arial, sans-serif;</w:t>
        <w:br/>
        <w:t>}</w:t>
        <w:br/>
        <w:br/>
        <w:t>form {</w:t>
        <w:br/>
        <w:t xml:space="preserve">    width: 50%;</w:t>
        <w:br/>
        <w:t xml:space="preserve">    margin: 40px auto;</w:t>
        <w:br/>
        <w:t xml:space="preserve">    text-align: center;</w:t>
        <w:br/>
        <w:t>}</w:t>
        <w:br/>
        <w:br/>
        <w:t>label {</w:t>
        <w:br/>
        <w:t xml:space="preserve">    display: block;</w:t>
        <w:br/>
        <w:t xml:space="preserve">    margin-bottom: 10px;</w:t>
        <w:br/>
        <w:t>}</w:t>
        <w:br/>
        <w:br/>
        <w:t>input[type="text"], input[type="email"] {</w:t>
        <w:br/>
        <w:t xml:space="preserve">    padding: 10px;</w:t>
        <w:br/>
        <w:t xml:space="preserve">    border: 1px solid #ccc;</w:t>
        <w:br/>
        <w:t xml:space="preserve">    border-radius: 5px;</w:t>
        <w:br/>
        <w:t xml:space="preserve">    box-sizing: border-box;</w:t>
        <w:br/>
        <w:t xml:space="preserve">    width: 100%;</w:t>
        <w:br/>
        <w:t>}</w:t>
        <w:br/>
        <w:t>```</w:t>
        <w:br/>
        <w:br/>
        <w:t>**script.js**</w:t>
        <w:br/>
        <w:t>```javascript</w:t>
        <w:br/>
        <w:t>// No JavaScript code needed for this example.</w:t>
        <w:br/>
        <w:t>```</w:t>
        <w:br/>
        <w:br/>
        <w:t>Let me know if this meets your requirements or if you need further assistance!</w:t>
      </w:r>
    </w:p>
    <w:p>
      <w:r>
        <w:t>I'm here to help you create Django templates based on your request! Based on the provided document, I'll write the HTML code for the "Create Customer" view.</w:t>
        <w:br/>
        <w:br/>
        <w:t>Please let me know if there's anything else I can assist you with!</w:t>
        <w:br/>
        <w:br/>
        <w:t>**views.py**</w:t>
        <w:br/>
        <w:t>```python</w:t>
        <w:br/>
        <w:t>class CreateCustomer(APIView):</w:t>
        <w:br/>
        <w:t xml:space="preserve">    permission_classes = [IsAuthenticated]</w:t>
        <w:br/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t>```</w:t>
        <w:br/>
        <w:br/>
        <w:t>**serializers.py**</w:t>
        <w:br/>
        <w:t>```python</w:t>
        <w:br/>
        <w:t>from rest_framework import serializers</w:t>
        <w:br/>
        <w:t>from.models import Customer</w:t>
        <w:br/>
        <w:br/>
        <w:br/>
        <w:t>class CustomerSerializer(serializers.ModelSerializer):</w:t>
        <w:br/>
        <w:t xml:space="preserve">    class Meta:</w:t>
        <w:br/>
        <w:t xml:space="preserve">        model = Customer</w:t>
        <w:br/>
        <w:t xml:space="preserve">        fields = ['customer_id', 'name', 'email']</w:t>
        <w:br/>
        <w:t>```</w:t>
        <w:br/>
        <w:br/>
        <w:t>**templates/create_customer.html**</w:t>
        <w:br/>
        <w:t>```html</w:t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&lt;title&gt;Create Customer&lt;/title&gt;</w:t>
        <w:br/>
        <w:t xml:space="preserve">    &lt;!-- CSS only --&gt;</w:t>
        <w:br/>
        <w:t xml:space="preserve">    &lt;link rel="stylesheet" href="{% static 'css/style.css' %}"&gt;</w:t>
        <w:br/>
        <w:t>&lt;/head&gt;</w:t>
        <w:br/>
        <w:t>&lt;body&gt;</w:t>
        <w:br/>
        <w:t xml:space="preserve">    &lt;h1&gt;Create Customer&lt;/h1&gt;</w:t>
        <w:br/>
        <w:t xml:space="preserve">    &lt;form method="post"&gt;</w:t>
        <w:br/>
        <w:t xml:space="preserve">        {% csrf_token %}</w:t>
        <w:br/>
        <w:t xml:space="preserve">        &lt;label for="name"&gt;Name:&lt;/label&gt;&lt;br&gt;</w:t>
        <w:br/>
        <w:t xml:space="preserve">        &lt;input type="text" id="name" name="name"&gt;&lt;br&gt;</w:t>
        <w:br/>
        <w:t xml:space="preserve">        &lt;label for="email"&gt;Email:&lt;/label&gt;&lt;br&gt;</w:t>
        <w:br/>
        <w:t xml:space="preserve">        &lt;input type="email" id="email" name="email"&gt;&lt;br&gt;</w:t>
        <w:br/>
        <w:t xml:space="preserve">        &lt;button type="submit"&gt;Submit&lt;/button&gt;</w:t>
        <w:br/>
        <w:t xml:space="preserve">    &lt;/form&gt;</w:t>
        <w:br/>
        <w:br/>
        <w:t xml:space="preserve">    &lt;!-- JavaScript files --&gt;</w:t>
        <w:br/>
        <w:t xml:space="preserve">    &lt;script src="{% static 'js/script.js' %}"&gt;&lt;/script&gt;</w:t>
        <w:br/>
        <w:t>&lt;/body&gt;</w:t>
        <w:br/>
        <w:t>&lt;/html&gt;</w:t>
        <w:br/>
        <w:t>```</w:t>
        <w:br/>
        <w:br/>
        <w:t>**style.css**</w:t>
        <w:br/>
        <w:t>```css</w:t>
        <w:br/>
        <w:t>body {</w:t>
        <w:br/>
        <w:t xml:space="preserve">    font-family: Arial, sans-serif;</w:t>
        <w:br/>
        <w:t>}</w:t>
        <w:br/>
        <w:br/>
        <w:t>form {</w:t>
        <w:br/>
        <w:t xml:space="preserve">    width: 50%;</w:t>
        <w:br/>
        <w:t xml:space="preserve">    margin: 40px auto;</w:t>
        <w:br/>
        <w:t xml:space="preserve">    text-align: center;</w:t>
        <w:br/>
        <w:t>}</w:t>
        <w:br/>
        <w:br/>
        <w:t>label {</w:t>
        <w:br/>
        <w:t xml:space="preserve">    display: block;</w:t>
        <w:br/>
        <w:t xml:space="preserve">    margin-bottom: 10px;</w:t>
        <w:br/>
        <w:t>}</w:t>
        <w:br/>
        <w:br/>
        <w:t>input[type="text"], input[type="email"] {</w:t>
        <w:br/>
        <w:t xml:space="preserve">    padding: 10px;</w:t>
        <w:br/>
        <w:t xml:space="preserve">    border: 1px solid #ccc;</w:t>
        <w:br/>
        <w:t xml:space="preserve">    border-radius: 5px;</w:t>
        <w:br/>
        <w:t xml:space="preserve">    box-sizing: border-box;</w:t>
        <w:br/>
        <w:t xml:space="preserve">    width: 100%;</w:t>
        <w:br/>
        <w:t>}</w:t>
        <w:br/>
        <w:t>```</w:t>
        <w:br/>
        <w:br/>
        <w:t>**script.js**</w:t>
        <w:br/>
        <w:t>```javascript</w:t>
        <w:br/>
        <w:t>// No JavaScript code needed for this example.</w:t>
        <w:br/>
        <w:t>```</w:t>
        <w:br/>
        <w:br/>
        <w:t>Let me know if this meets your requirements or if you need further assistance!</w:t>
      </w:r>
    </w:p>
    <w:p>
      <w:r>
        <w:t>I'm here to help you create Django templates based on your request! Based on the provided document, I'll write the HTML code for the "Create Customer" view.</w:t>
        <w:br/>
        <w:br/>
        <w:t>Please let me know if there's anything else I can assist you with!</w:t>
        <w:br/>
        <w:br/>
        <w:t>**views.py**</w:t>
        <w:br/>
        <w:t>```python</w:t>
        <w:br/>
        <w:t>class CreateCustomer(APIView):</w:t>
        <w:br/>
        <w:t xml:space="preserve">    permission_classes = [IsAuthenticated]</w:t>
        <w:br/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t>```</w:t>
        <w:br/>
        <w:br/>
        <w:t>**serializers.py**</w:t>
        <w:br/>
        <w:t>```python</w:t>
        <w:br/>
        <w:t>from rest_framework import serializers</w:t>
        <w:br/>
        <w:t>from.models import Customer</w:t>
        <w:br/>
        <w:br/>
        <w:br/>
        <w:t>class CustomerSerializer(serializers.ModelSerializer):</w:t>
        <w:br/>
        <w:t xml:space="preserve">    class Meta:</w:t>
        <w:br/>
        <w:t xml:space="preserve">        model = Customer</w:t>
        <w:br/>
        <w:t xml:space="preserve">        fields = ['customer_id', 'name', 'email']</w:t>
        <w:br/>
        <w:t>```</w:t>
        <w:br/>
        <w:br/>
        <w:t>**templates/create_customer.html**</w:t>
        <w:br/>
        <w:t>```html</w:t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&lt;title&gt;Create Customer&lt;/title&gt;</w:t>
        <w:br/>
        <w:t xml:space="preserve">    &lt;!-- CSS only --&gt;</w:t>
        <w:br/>
        <w:t xml:space="preserve">    &lt;link rel="stylesheet" href="{% static 'css/style.css' %}"&gt;</w:t>
        <w:br/>
        <w:t>&lt;/head&gt;</w:t>
        <w:br/>
        <w:t>&lt;body&gt;</w:t>
        <w:br/>
        <w:t xml:space="preserve">    &lt;h1&gt;Create Customer&lt;/h1&gt;</w:t>
        <w:br/>
        <w:t xml:space="preserve">    &lt;form method="post"&gt;</w:t>
        <w:br/>
        <w:t xml:space="preserve">        {% csrf_token %}</w:t>
        <w:br/>
        <w:t xml:space="preserve">        &lt;label for="name"&gt;Name:&lt;/label&gt;&lt;br&gt;</w:t>
        <w:br/>
        <w:t xml:space="preserve">        &lt;input type="text" id="name" name="name"&gt;&lt;br&gt;</w:t>
        <w:br/>
        <w:t xml:space="preserve">        &lt;label for="email"&gt;Email:&lt;/label&gt;&lt;br&gt;</w:t>
        <w:br/>
        <w:t xml:space="preserve">        &lt;input type="email" id="email" name="email"&gt;&lt;br&gt;</w:t>
        <w:br/>
        <w:t xml:space="preserve">        &lt;button type="submit"&gt;Submit&lt;/button&gt;</w:t>
        <w:br/>
        <w:t xml:space="preserve">    &lt;/form&gt;</w:t>
        <w:br/>
        <w:br/>
        <w:t xml:space="preserve">    &lt;!-- JavaScript files --&gt;</w:t>
        <w:br/>
        <w:t xml:space="preserve">    &lt;script src="{% static 'js/script.js' %}"&gt;&lt;/script&gt;</w:t>
        <w:br/>
        <w:t>&lt;/body&gt;</w:t>
        <w:br/>
        <w:t>&lt;/html&gt;</w:t>
        <w:br/>
        <w:t>```</w:t>
        <w:br/>
        <w:br/>
        <w:t>**style.css**</w:t>
        <w:br/>
        <w:t>```css</w:t>
        <w:br/>
        <w:t>body {</w:t>
        <w:br/>
        <w:t xml:space="preserve">    font-family: Arial, sans-serif;</w:t>
        <w:br/>
        <w:t>}</w:t>
        <w:br/>
        <w:br/>
        <w:t>form {</w:t>
        <w:br/>
        <w:t xml:space="preserve">    width: 50%;</w:t>
        <w:br/>
        <w:t xml:space="preserve">    margin: 40px auto;</w:t>
        <w:br/>
        <w:t xml:space="preserve">    text-align: center;</w:t>
        <w:br/>
        <w:t>}</w:t>
        <w:br/>
        <w:br/>
        <w:t>label {</w:t>
        <w:br/>
        <w:t xml:space="preserve">    display: block;</w:t>
        <w:br/>
        <w:t xml:space="preserve">    margin-bottom: 10px;</w:t>
        <w:br/>
        <w:t>}</w:t>
        <w:br/>
        <w:br/>
        <w:t>input[type="text"], input[type="email"] {</w:t>
        <w:br/>
        <w:t xml:space="preserve">    padding: 10px;</w:t>
        <w:br/>
        <w:t xml:space="preserve">    border: 1px solid #ccc;</w:t>
        <w:br/>
        <w:t xml:space="preserve">    border-radius: 5px;</w:t>
        <w:br/>
        <w:t xml:space="preserve">    box-sizing: border-box;</w:t>
        <w:br/>
        <w:t xml:space="preserve">    width: 100%;</w:t>
        <w:br/>
        <w:t>}</w:t>
        <w:br/>
        <w:t>```</w:t>
        <w:br/>
        <w:br/>
        <w:t>**script.js**</w:t>
        <w:br/>
        <w:t>```javascript</w:t>
        <w:br/>
        <w:t>// No JavaScript code needed for this example.</w:t>
        <w:br/>
        <w:t>```</w:t>
        <w:br/>
        <w:br/>
        <w:t>Let me know if this meets your requirements or if you need further assistance!</w:t>
      </w:r>
    </w:p>
    <w:p>
      <w:r>
        <w:t>I'm here to help you create Django templates based on your request! Based on the provided document, I'll write the HTML code for the "Create Customer" view.</w:t>
        <w:br/>
        <w:br/>
        <w:t>Please let me know if there's anything else I can assist you with!</w:t>
        <w:br/>
        <w:br/>
        <w:t>**views.py**</w:t>
        <w:br/>
        <w:t>```python</w:t>
        <w:br/>
        <w:t>class CreateCustomer(APIView):</w:t>
        <w:br/>
        <w:t xml:space="preserve">    permission_classes = [IsAuthenticated]</w:t>
        <w:br/>
        <w:br/>
        <w:t xml:space="preserve">    def post(self, request):</w:t>
        <w:br/>
        <w:t xml:space="preserve">        serializer = CustomerSerializer(data=request.data)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t>```</w:t>
        <w:br/>
        <w:br/>
        <w:t>**serializers.py**</w:t>
        <w:br/>
        <w:t>```python</w:t>
        <w:br/>
        <w:t>from rest_framework import serializers</w:t>
        <w:br/>
        <w:t>from.models import Customer</w:t>
        <w:br/>
        <w:br/>
        <w:br/>
        <w:t>class CustomerSerializer(serializers.ModelSerializer):</w:t>
        <w:br/>
        <w:t xml:space="preserve">    class Meta:</w:t>
        <w:br/>
        <w:t xml:space="preserve">        model = Customer</w:t>
        <w:br/>
        <w:t xml:space="preserve">        fields = ['customer_id', 'name', 'email']</w:t>
        <w:br/>
        <w:t>```</w:t>
        <w:br/>
        <w:br/>
        <w:t>**templates/create_customer.html**</w:t>
        <w:br/>
        <w:t>```html</w:t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&lt;title&gt;Create Customer&lt;/title&gt;</w:t>
        <w:br/>
        <w:t xml:space="preserve">    &lt;!-- CSS only --&gt;</w:t>
        <w:br/>
        <w:t xml:space="preserve">    &lt;link rel="stylesheet" href="{% static 'css/style.css' %}"&gt;</w:t>
        <w:br/>
        <w:t>&lt;/head&gt;</w:t>
        <w:br/>
        <w:t>&lt;body&gt;</w:t>
        <w:br/>
        <w:t xml:space="preserve">    &lt;h1&gt;Create Customer&lt;/h1&gt;</w:t>
        <w:br/>
        <w:t xml:space="preserve">    &lt;form method="post"&gt;</w:t>
        <w:br/>
        <w:t xml:space="preserve">        {% csrf_token %}</w:t>
        <w:br/>
        <w:t xml:space="preserve">        &lt;label for="name"&gt;Name:&lt;/label&gt;&lt;br&gt;</w:t>
        <w:br/>
        <w:t xml:space="preserve">        &lt;input type="text" id="name" name="name"&gt;&lt;br&gt;</w:t>
        <w:br/>
        <w:t xml:space="preserve">        &lt;label for="email"&gt;Email:&lt;/label&gt;&lt;br&gt;</w:t>
        <w:br/>
        <w:t xml:space="preserve">        &lt;input type="email" id="email" name="email"&gt;&lt;br&gt;</w:t>
        <w:br/>
        <w:t xml:space="preserve">        &lt;button type="submit"&gt;Submit&lt;/button&gt;</w:t>
        <w:br/>
        <w:t xml:space="preserve">    &lt;/form&gt;</w:t>
        <w:br/>
        <w:br/>
        <w:t xml:space="preserve">    &lt;!-- JavaScript files --&gt;</w:t>
        <w:br/>
        <w:t xml:space="preserve">    &lt;script src="{% static 'js/script.js' %}"&gt;&lt;/script&gt;</w:t>
        <w:br/>
        <w:t>&lt;/body&gt;</w:t>
        <w:br/>
        <w:t>&lt;/html&gt;</w:t>
        <w:br/>
        <w:t>```</w:t>
        <w:br/>
        <w:br/>
        <w:t>**style.css**</w:t>
        <w:br/>
        <w:t>```css</w:t>
        <w:br/>
        <w:t>body {</w:t>
        <w:br/>
        <w:t xml:space="preserve">    font-family: Arial, sans-serif;</w:t>
        <w:br/>
        <w:t>}</w:t>
        <w:br/>
        <w:br/>
        <w:t>form {</w:t>
        <w:br/>
        <w:t xml:space="preserve">    width: 50%;</w:t>
        <w:br/>
        <w:t xml:space="preserve">    margin: 40px auto;</w:t>
        <w:br/>
        <w:t xml:space="preserve">    text-align: center;</w:t>
        <w:br/>
        <w:t>}</w:t>
        <w:br/>
        <w:br/>
        <w:t>label {</w:t>
        <w:br/>
        <w:t xml:space="preserve">    display: block;</w:t>
        <w:br/>
        <w:t xml:space="preserve">    margin-bottom: 10px;</w:t>
        <w:br/>
        <w:t>}</w:t>
        <w:br/>
        <w:br/>
        <w:t>input[type="text"], input[type="email"] {</w:t>
        <w:br/>
        <w:t xml:space="preserve">    padding: 10px;</w:t>
        <w:br/>
        <w:t xml:space="preserve">    border: 1px solid #ccc;</w:t>
        <w:br/>
        <w:t xml:space="preserve">    border-radius: 5px;</w:t>
        <w:br/>
        <w:t xml:space="preserve">    box-sizing: border-box;</w:t>
        <w:br/>
        <w:t xml:space="preserve">    width: 100%;</w:t>
        <w:br/>
        <w:t>}</w:t>
        <w:br/>
        <w:t>```</w:t>
        <w:br/>
        <w:br/>
        <w:t>**script.js**</w:t>
        <w:br/>
        <w:t>```javascript</w:t>
        <w:br/>
        <w:t>// No JavaScript code needed for this example.</w:t>
        <w:br/>
        <w:t>```</w:t>
        <w:br/>
        <w:br/>
        <w:t>Let me know if this meets your requirements or if you need further assistance!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