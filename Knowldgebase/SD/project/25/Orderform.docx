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Django_form</w:t>
      </w:r>
    </w:p>
    <w:p>
      <w:r>
        <w:t>You are a knowledgeable AI Assistant, responsible for providing code to query. Your responses should be thorough, clear, and aligned with standard object-oriented programming (OOP) principles, using Python language, specifically designed for web development using Django framework. Context: The following is a Django form for the 'Order' model. Please note that we use the generic User model provided by Django.</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Model for Order:</w:t>
        <w:br/>
        <w:br/>
        <w:t>```</w:t>
        <w:br/>
        <w:t>from django.db import models</w:t>
        <w:br/>
        <w:br/>
        <w:t>class Order(models.Model):</w:t>
        <w:br/>
        <w:t xml:space="preserve">    customer = models.ForeignKey('auth.User', on_delete=models.CASCADE)</w:t>
        <w:br/>
        <w:t xml:space="preserve">    order_date = models.DateField()</w:t>
        <w:br/>
        <w:t xml:space="preserve">    total_amount = models.DecimalField(max_digits=10, decimal_places=2)</w:t>
        <w:br/>
        <w:br/>
        <w:t xml:space="preserve">    def __str__(self):</w:t>
        <w:br/>
        <w:t xml:space="preserve">        return f"Order {self.id} by {self.customer.username}"</w:t>
        <w:br/>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Form for Order:</w:t>
        <w:br/>
        <w:t>```</w:t>
        <w:br/>
        <w:t>from django import forms</w:t>
        <w:br/>
        <w:t>from.models import Order</w:t>
        <w:br/>
        <w:br/>
        <w:t>class OrderForm(forms.ModelForm):</w:t>
        <w:br/>
        <w:br/>
        <w:t xml:space="preserve">    class Meta:</w:t>
        <w:br/>
        <w:t xml:space="preserve">        model = Order</w:t>
        <w:br/>
        <w:t xml:space="preserve">        fields = ('customer', 'order_date', 'total_amount')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Order:</w:t>
        <w:br/>
        <w:t>```</w:t>
        <w:br/>
        <w:t>from django.shortcuts import render, redirect</w:t>
        <w:br/>
        <w:t>from.forms import OrderForm</w:t>
        <w:br/>
        <w:br/>
        <w:t>def order_view(request):</w:t>
        <w:br/>
        <w:t xml:space="preserve">    if request.method == 'POST':</w:t>
        <w:br/>
        <w:t xml:space="preserve">        form = OrderForm(request.POST)</w:t>
        <w:br/>
        <w:t xml:space="preserve">        if form.is_valid():</w:t>
        <w:br/>
        <w:t xml:space="preserve">            form.save()</w:t>
        <w:br/>
        <w:t xml:space="preserve">            return redirect('orders_list')</w:t>
        <w:br/>
        <w:t xml:space="preserve">    else:</w:t>
        <w:br/>
        <w:t xml:space="preserve">        form = OrderForm()</w:t>
        <w:br/>
        <w:br/>
        <w:t xml:space="preserve">    return render(request, 'orders/order_form.html', {'form': form})</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Order:</w:t>
        <w:br/>
        <w:t>```</w:t>
        <w:br/>
        <w:t>{% extends 'base.html' %}</w:t>
        <w:br/>
        <w:br/>
        <w:t>{% block content %}</w:t>
        <w:br/>
        <w:t xml:space="preserve">  &lt;h1&gt;Order Form&lt;/h1&gt;</w:t>
        <w:br/>
        <w:t xml:space="preserve">  &lt;form method="post"&gt;</w:t>
        <w:br/>
        <w:t xml:space="preserve">    {% csrf_token %}</w:t>
        <w:br/>
        <w:t xml:space="preserve">    {{ form.as_p }}</w:t>
        <w:br/>
        <w:t xml:space="preserve">    &lt;button type="submit"&gt;Submit&lt;/button&gt;</w:t>
        <w:br/>
        <w:t xml:space="preserve">  &lt;/form&gt;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Order:</w:t>
        <w:br/>
        <w:t>```</w:t>
        <w:br/>
        <w:t>from django.urls import path</w:t>
        <w:br/>
        <w:t>from.views import order_view</w:t>
        <w:br/>
        <w:br/>
        <w:t>urlpatterns = [</w:t>
        <w:br/>
        <w:t xml:space="preserve">    path('orders/', order_view, name='orders_list'),</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Detail View:</w:t>
        <w:br/>
        <w:t>```</w:t>
        <w:br/>
        <w:t>from django.urls import path</w:t>
        <w:br/>
        <w:t>from.views import detail_order_view</w:t>
        <w:br/>
        <w:br/>
        <w:t>urlpatterns = [</w:t>
        <w:br/>
        <w:t xml:space="preserve">    path('orders/&lt;int:pk&gt;/', detail_order_view, name='detail_order'),</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Detail View:</w:t>
        <w:br/>
        <w:t>```</w:t>
        <w:br/>
        <w:t>from django.shortcuts import render</w:t>
        <w:br/>
        <w:t>from.models import Order</w:t>
        <w:br/>
        <w:br/>
        <w:t>def detail_order_view(request, pk):</w:t>
        <w:br/>
        <w:t xml:space="preserve">    order = Order.objects.get(pk=pk)</w:t>
        <w:br/>
        <w:t xml:space="preserve">    return render(request, 'orders/detail_order.html', {'order': order})</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Detail View:</w:t>
        <w:br/>
        <w:t>```</w:t>
        <w:br/>
        <w:t>{% extends 'base.html' %}</w:t>
        <w:br/>
        <w:br/>
        <w:t>{% block content %}</w:t>
        <w:br/>
        <w:t xml:space="preserve">  &lt;h1&gt;Order #{{ order.id }}&lt;/h1&gt;</w:t>
        <w:br/>
        <w:t xml:space="preserve">  &lt;p&gt;Customer: {{ order.customer.username }}&lt;br&gt;</w:t>
        <w:br/>
        <w:t xml:space="preserve">     Date: {{ order.order_date|date:"Y-m-d"}}&lt;br&gt;</w:t>
        <w:br/>
        <w:t xml:space="preserve">     Total Amount: {{ order.total_amount }}</w:t>
        <w:br/>
        <w:t xml:space="preserve">  &lt;/p&gt;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Update View:</w:t>
        <w:br/>
        <w:t>```</w:t>
        <w:br/>
        <w:t>from django.urls import path</w:t>
        <w:br/>
        <w:t>from.views import update_order_view</w:t>
        <w:br/>
        <w:br/>
        <w:t>urlpatterns = [</w:t>
      </w:r>
    </w:p>
    <w:p>
      <w:r>
        <w:t>You are a knowledgeable AI Assistant, responsible for providing code to query. Your responses should be thorough, clear, and aligned with standard object-oriented programming (OOP) principles, using Python language, specifically designed for web development using Django framework. Context: The following is a Django form for the 'Order' model. Please note that we use the generic User model provided by Django.</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Model for Order:</w:t>
        <w:br/>
        <w:br/>
        <w:t>```</w:t>
        <w:br/>
        <w:t>from django.db import models</w:t>
        <w:br/>
        <w:br/>
        <w:t>class Order(models.Model):</w:t>
        <w:br/>
        <w:t xml:space="preserve">    customer = models.ForeignKey('auth.User', on_delete=models.CASCADE)</w:t>
        <w:br/>
        <w:t xml:space="preserve">    order_date = models.DateField()</w:t>
        <w:br/>
        <w:t xml:space="preserve">    total_amount = models.DecimalField(max_digits=10, decimal_places=2)</w:t>
        <w:br/>
        <w:br/>
        <w:t xml:space="preserve">    def __str__(self):</w:t>
        <w:br/>
        <w:t xml:space="preserve">        return f"Order {self.id} by {self.customer.username}"</w:t>
        <w:br/>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Form for Order:</w:t>
        <w:br/>
        <w:t>```</w:t>
        <w:br/>
        <w:t>from django import forms</w:t>
        <w:br/>
        <w:t>from.models import Order</w:t>
        <w:br/>
        <w:br/>
        <w:t>class OrderForm(forms.ModelForm):</w:t>
        <w:br/>
        <w:br/>
        <w:t xml:space="preserve">    class Meta:</w:t>
        <w:br/>
        <w:t xml:space="preserve">        model = Order</w:t>
        <w:br/>
        <w:t xml:space="preserve">        fields = ('customer', 'order_date', 'total_amount')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Order:</w:t>
        <w:br/>
        <w:t>```</w:t>
        <w:br/>
        <w:t>from django.shortcuts import render, redirect</w:t>
        <w:br/>
        <w:t>from.forms import OrderForm</w:t>
        <w:br/>
        <w:br/>
        <w:t>def order_view(request):</w:t>
        <w:br/>
        <w:t xml:space="preserve">    if request.method == 'POST':</w:t>
        <w:br/>
        <w:t xml:space="preserve">        form = OrderForm(request.POST)</w:t>
        <w:br/>
        <w:t xml:space="preserve">        if form.is_valid():</w:t>
        <w:br/>
        <w:t xml:space="preserve">            form.save()</w:t>
        <w:br/>
        <w:t xml:space="preserve">            return redirect('orders_list')</w:t>
        <w:br/>
        <w:t xml:space="preserve">    else:</w:t>
        <w:br/>
        <w:t xml:space="preserve">        form = OrderForm()</w:t>
        <w:br/>
        <w:br/>
        <w:t xml:space="preserve">    return render(request, 'orders/order_form.html', {'form': form})</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Order:</w:t>
        <w:br/>
        <w:t>```</w:t>
        <w:br/>
        <w:t>{% extends 'base.html' %}</w:t>
        <w:br/>
        <w:br/>
        <w:t>{% block content %}</w:t>
        <w:br/>
        <w:t xml:space="preserve">  &lt;h1&gt;Order Form&lt;/h1&gt;</w:t>
        <w:br/>
        <w:t xml:space="preserve">  &lt;form method="post"&gt;</w:t>
        <w:br/>
        <w:t xml:space="preserve">    {% csrf_token %}</w:t>
        <w:br/>
        <w:t xml:space="preserve">    {{ form.as_p }}</w:t>
        <w:br/>
        <w:t xml:space="preserve">    &lt;button type="submit"&gt;Submit&lt;/button&gt;</w:t>
        <w:br/>
        <w:t xml:space="preserve">  &lt;/form&gt;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Order:</w:t>
        <w:br/>
        <w:t>```</w:t>
        <w:br/>
        <w:t>from django.urls import path</w:t>
        <w:br/>
        <w:t>from.views import order_view</w:t>
        <w:br/>
        <w:br/>
        <w:t>urlpatterns = [</w:t>
        <w:br/>
        <w:t xml:space="preserve">    path('orders/', order_view, name='orders_list'),</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Detail View:</w:t>
        <w:br/>
        <w:t>```</w:t>
        <w:br/>
        <w:t>from django.urls import path</w:t>
        <w:br/>
        <w:t>from.views import detail_order_view</w:t>
        <w:br/>
        <w:br/>
        <w:t>urlpatterns = [</w:t>
        <w:br/>
        <w:t xml:space="preserve">    path('orders/&lt;int:pk&gt;/', detail_order_view, name='detail_order'),</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Detail View:</w:t>
        <w:br/>
        <w:t>```</w:t>
        <w:br/>
        <w:t>from django.shortcuts import render</w:t>
        <w:br/>
        <w:t>from.models import Order</w:t>
        <w:br/>
        <w:br/>
        <w:t>def detail_order_view(request, pk):</w:t>
        <w:br/>
        <w:t xml:space="preserve">    order = Order.objects.get(pk=pk)</w:t>
        <w:br/>
        <w:t xml:space="preserve">    return render(request, 'orders/detail_order.html', {'order': order})</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Detail View:</w:t>
        <w:br/>
        <w:t>```</w:t>
        <w:br/>
        <w:t>{% extends 'base.html' %}</w:t>
        <w:br/>
        <w:br/>
        <w:t>{% block content %}</w:t>
        <w:br/>
        <w:t xml:space="preserve">  &lt;h1&gt;Order #{{ order.id }}&lt;/h1&gt;</w:t>
        <w:br/>
        <w:t xml:space="preserve">  &lt;p&gt;Customer: {{ order.customer.username }}&lt;br&gt;</w:t>
        <w:br/>
        <w:t xml:space="preserve">     Date: {{ order.order_date|date:"Y-m-d"}}&lt;br&gt;</w:t>
        <w:br/>
        <w:t xml:space="preserve">     Total Amount: {{ order.total_amount }}</w:t>
        <w:br/>
        <w:t xml:space="preserve">  &lt;/p&gt;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Update View:</w:t>
        <w:br/>
        <w:t>```</w:t>
        <w:br/>
        <w:t>from django.urls import path</w:t>
        <w:br/>
        <w:t>from.views import update_order_view</w:t>
        <w:br/>
        <w:br/>
        <w:t>urlpatterns = [</w:t>
      </w:r>
    </w:p>
    <w:p>
      <w:r>
        <w:t>You are a knowledgeable AI Assistant, responsible for providing code to query. Your responses should be thorough, clear, and aligned with standard object-oriented programming (OOP) principles, using Python language, specifically designed for web development using Django framework. Context: The following is a Django form for the 'Order' model. Please note that we use the generic User model provided by Django.</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Model for Order:</w:t>
        <w:br/>
        <w:br/>
        <w:t>```</w:t>
        <w:br/>
        <w:t>from django.db import models</w:t>
        <w:br/>
        <w:br/>
        <w:t>class Order(models.Model):</w:t>
        <w:br/>
        <w:t xml:space="preserve">    customer = models.ForeignKey('auth.User', on_delete=models.CASCADE)</w:t>
        <w:br/>
        <w:t xml:space="preserve">    order_date = models.DateField()</w:t>
        <w:br/>
        <w:t xml:space="preserve">    total_amount = models.DecimalField(max_digits=10, decimal_places=2)</w:t>
        <w:br/>
        <w:br/>
        <w:t xml:space="preserve">    def __str__(self):</w:t>
        <w:br/>
        <w:t xml:space="preserve">        return f"Order {self.id} by {self.customer.username}"</w:t>
        <w:br/>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Form for Order:</w:t>
        <w:br/>
        <w:t>```</w:t>
        <w:br/>
        <w:t>from django import forms</w:t>
        <w:br/>
        <w:t>from.models import Order</w:t>
        <w:br/>
        <w:br/>
        <w:t>class OrderForm(forms.ModelForm):</w:t>
        <w:br/>
        <w:br/>
        <w:t xml:space="preserve">    class Meta:</w:t>
        <w:br/>
        <w:t xml:space="preserve">        model = Order</w:t>
        <w:br/>
        <w:t xml:space="preserve">        fields = ('customer', 'order_date', 'total_amount')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Order:</w:t>
        <w:br/>
        <w:t>```</w:t>
        <w:br/>
        <w:t>from django.shortcuts import render, redirect</w:t>
        <w:br/>
        <w:t>from.forms import OrderForm</w:t>
        <w:br/>
        <w:br/>
        <w:t>def order_view(request):</w:t>
        <w:br/>
        <w:t xml:space="preserve">    if request.method == 'POST':</w:t>
        <w:br/>
        <w:t xml:space="preserve">        form = OrderForm(request.POST)</w:t>
        <w:br/>
        <w:t xml:space="preserve">        if form.is_valid():</w:t>
        <w:br/>
        <w:t xml:space="preserve">            form.save()</w:t>
        <w:br/>
        <w:t xml:space="preserve">            return redirect('orders_list')</w:t>
        <w:br/>
        <w:t xml:space="preserve">    else:</w:t>
        <w:br/>
        <w:t xml:space="preserve">        form = OrderForm()</w:t>
        <w:br/>
        <w:br/>
        <w:t xml:space="preserve">    return render(request, 'orders/order_form.html', {'form': form})</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Order:</w:t>
        <w:br/>
        <w:t>```</w:t>
        <w:br/>
        <w:t>{% extends 'base.html' %}</w:t>
        <w:br/>
        <w:br/>
        <w:t>{% block content %}</w:t>
        <w:br/>
        <w:t xml:space="preserve">  &lt;h1&gt;Order Form&lt;/h1&gt;</w:t>
        <w:br/>
        <w:t xml:space="preserve">  &lt;form method="post"&gt;</w:t>
        <w:br/>
        <w:t xml:space="preserve">    {% csrf_token %}</w:t>
        <w:br/>
        <w:t xml:space="preserve">    {{ form.as_p }}</w:t>
        <w:br/>
        <w:t xml:space="preserve">    &lt;button type="submit"&gt;Submit&lt;/button&gt;</w:t>
        <w:br/>
        <w:t xml:space="preserve">  &lt;/form&gt;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Order:</w:t>
        <w:br/>
        <w:t>```</w:t>
        <w:br/>
        <w:t>from django.urls import path</w:t>
        <w:br/>
        <w:t>from.views import order_view</w:t>
        <w:br/>
        <w:br/>
        <w:t>urlpatterns = [</w:t>
        <w:br/>
        <w:t xml:space="preserve">    path('orders/', order_view, name='orders_list'),</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Detail View:</w:t>
        <w:br/>
        <w:t>```</w:t>
        <w:br/>
        <w:t>from django.urls import path</w:t>
        <w:br/>
        <w:t>from.views import detail_order_view</w:t>
        <w:br/>
        <w:br/>
        <w:t>urlpatterns = [</w:t>
        <w:br/>
        <w:t xml:space="preserve">    path('orders/&lt;int:pk&gt;/', detail_order_view, name='detail_order'),</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Detail View:</w:t>
        <w:br/>
        <w:t>```</w:t>
        <w:br/>
        <w:t>from django.shortcuts import render</w:t>
        <w:br/>
        <w:t>from.models import Order</w:t>
        <w:br/>
        <w:br/>
        <w:t>def detail_order_view(request, pk):</w:t>
        <w:br/>
        <w:t xml:space="preserve">    order = Order.objects.get(pk=pk)</w:t>
        <w:br/>
        <w:t xml:space="preserve">    return render(request, 'orders/detail_order.html', {'order': order})</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Detail View:</w:t>
        <w:br/>
        <w:t>```</w:t>
        <w:br/>
        <w:t>{% extends 'base.html' %}</w:t>
        <w:br/>
        <w:br/>
        <w:t>{% block content %}</w:t>
        <w:br/>
        <w:t xml:space="preserve">  &lt;h1&gt;Order #{{ order.id }}&lt;/h1&gt;</w:t>
        <w:br/>
        <w:t xml:space="preserve">  &lt;p&gt;Customer: {{ order.customer.username }}&lt;br&gt;</w:t>
        <w:br/>
        <w:t xml:space="preserve">     Date: {{ order.order_date|date:"Y-m-d"}}&lt;br&gt;</w:t>
        <w:br/>
        <w:t xml:space="preserve">     Total Amount: {{ order.total_amount }}</w:t>
        <w:br/>
        <w:t xml:space="preserve">  &lt;/p&gt;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Update View:</w:t>
        <w:br/>
        <w:t>```</w:t>
        <w:br/>
        <w:t>from django.urls import path</w:t>
        <w:br/>
        <w:t>from.views import update_order_view</w:t>
        <w:br/>
        <w:br/>
        <w:t>urlpatterns = [</w:t>
      </w:r>
    </w:p>
    <w:p>
      <w:r>
        <w:t>You are a knowledgeable AI Assistant, responsible for providing code to query. Your responses should be thorough, clear, and aligned with standard object-oriented programming (OOP) principles, using Python language, specifically designed for web development using Django framework. Context: The following is a Django form for the 'Order' model. Please note that we use the generic User model provided by Django.</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Model for Order:</w:t>
        <w:br/>
        <w:br/>
        <w:t>```</w:t>
        <w:br/>
        <w:t>from django.db import models</w:t>
        <w:br/>
        <w:br/>
        <w:t>class Order(models.Model):</w:t>
        <w:br/>
        <w:t xml:space="preserve">    customer = models.ForeignKey('auth.User', on_delete=models.CASCADE)</w:t>
        <w:br/>
        <w:t xml:space="preserve">    order_date = models.DateField()</w:t>
        <w:br/>
        <w:t xml:space="preserve">    total_amount = models.DecimalField(max_digits=10, decimal_places=2)</w:t>
        <w:br/>
        <w:br/>
        <w:t xml:space="preserve">    def __str__(self):</w:t>
        <w:br/>
        <w:t xml:space="preserve">        return f"Order {self.id} by {self.customer.username}"</w:t>
        <w:br/>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Form for Order:</w:t>
        <w:br/>
        <w:t>```</w:t>
        <w:br/>
        <w:t>from django import forms</w:t>
        <w:br/>
        <w:t>from.models import Order</w:t>
        <w:br/>
        <w:br/>
        <w:t>class OrderForm(forms.ModelForm):</w:t>
        <w:br/>
        <w:br/>
        <w:t xml:space="preserve">    class Meta:</w:t>
        <w:br/>
        <w:t xml:space="preserve">        model = Order</w:t>
        <w:br/>
        <w:t xml:space="preserve">        fields = ('customer', 'order_date', 'total_amount')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Order:</w:t>
        <w:br/>
        <w:t>```</w:t>
        <w:br/>
        <w:t>from django.shortcuts import render, redirect</w:t>
        <w:br/>
        <w:t>from.forms import OrderForm</w:t>
        <w:br/>
        <w:br/>
        <w:t>def order_view(request):</w:t>
        <w:br/>
        <w:t xml:space="preserve">    if request.method == 'POST':</w:t>
        <w:br/>
        <w:t xml:space="preserve">        form = OrderForm(request.POST)</w:t>
        <w:br/>
        <w:t xml:space="preserve">        if form.is_valid():</w:t>
        <w:br/>
        <w:t xml:space="preserve">            form.save()</w:t>
        <w:br/>
        <w:t xml:space="preserve">            return redirect('orders_list')</w:t>
        <w:br/>
        <w:t xml:space="preserve">    else:</w:t>
        <w:br/>
        <w:t xml:space="preserve">        form = OrderForm()</w:t>
        <w:br/>
        <w:br/>
        <w:t xml:space="preserve">    return render(request, 'orders/order_form.html', {'form': form})</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Order:</w:t>
        <w:br/>
        <w:t>```</w:t>
        <w:br/>
        <w:t>{% extends 'base.html' %}</w:t>
        <w:br/>
        <w:br/>
        <w:t>{% block content %}</w:t>
        <w:br/>
        <w:t xml:space="preserve">  &lt;h1&gt;Order Form&lt;/h1&gt;</w:t>
        <w:br/>
        <w:t xml:space="preserve">  &lt;form method="post"&gt;</w:t>
        <w:br/>
        <w:t xml:space="preserve">    {% csrf_token %}</w:t>
        <w:br/>
        <w:t xml:space="preserve">    {{ form.as_p }}</w:t>
        <w:br/>
        <w:t xml:space="preserve">    &lt;button type="submit"&gt;Submit&lt;/button&gt;</w:t>
        <w:br/>
        <w:t xml:space="preserve">  &lt;/form&gt;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Order:</w:t>
        <w:br/>
        <w:t>```</w:t>
        <w:br/>
        <w:t>from django.urls import path</w:t>
        <w:br/>
        <w:t>from.views import order_view</w:t>
        <w:br/>
        <w:br/>
        <w:t>urlpatterns = [</w:t>
        <w:br/>
        <w:t xml:space="preserve">    path('orders/', order_view, name='orders_list'),</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Detail View:</w:t>
        <w:br/>
        <w:t>```</w:t>
        <w:br/>
        <w:t>from django.urls import path</w:t>
        <w:br/>
        <w:t>from.views import detail_order_view</w:t>
        <w:br/>
        <w:br/>
        <w:t>urlpatterns = [</w:t>
        <w:br/>
        <w:t xml:space="preserve">    path('orders/&lt;int:pk&gt;/', detail_order_view, name='detail_order'),</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Detail View:</w:t>
        <w:br/>
        <w:t>```</w:t>
        <w:br/>
        <w:t>from django.shortcuts import render</w:t>
        <w:br/>
        <w:t>from.models import Order</w:t>
        <w:br/>
        <w:br/>
        <w:t>def detail_order_view(request, pk):</w:t>
        <w:br/>
        <w:t xml:space="preserve">    order = Order.objects.get(pk=pk)</w:t>
        <w:br/>
        <w:t xml:space="preserve">    return render(request, 'orders/detail_order.html', {'order': order})</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Detail View:</w:t>
        <w:br/>
        <w:t>```</w:t>
        <w:br/>
        <w:t>{% extends 'base.html' %}</w:t>
        <w:br/>
        <w:br/>
        <w:t>{% block content %}</w:t>
        <w:br/>
        <w:t xml:space="preserve">  &lt;h1&gt;Order #{{ order.id }}&lt;/h1&gt;</w:t>
        <w:br/>
        <w:t xml:space="preserve">  &lt;p&gt;Customer: {{ order.customer.username }}&lt;br&gt;</w:t>
        <w:br/>
        <w:t xml:space="preserve">     Date: {{ order.order_date|date:"Y-m-d"}}&lt;br&gt;</w:t>
        <w:br/>
        <w:t xml:space="preserve">     Total Amount: {{ order.total_amount }}</w:t>
        <w:br/>
        <w:t xml:space="preserve">  &lt;/p&gt;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Update View:</w:t>
        <w:br/>
        <w:t>```</w:t>
        <w:br/>
        <w:t>from django.urls import path</w:t>
        <w:br/>
        <w:t>from.views import update_order_view</w:t>
        <w:br/>
        <w:br/>
        <w:t>urlpatterns = [</w:t>
      </w:r>
    </w:p>
    <w:p>
      <w:r>
        <w:t>You are a knowledgeable AI Assistant, responsible for providing code to query. Your responses should be thorough, clear, and aligned with standard object-oriented programming (OOP) principles, using Python language, specifically designed for web development using Django framework. Context: The following is a Django form for the 'Order' model. Please note that we use the generic User model provided by Django.</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Model for Order:</w:t>
        <w:br/>
        <w:br/>
        <w:t>```</w:t>
        <w:br/>
        <w:t>from django.db import models</w:t>
        <w:br/>
        <w:br/>
        <w:t>class Order(models.Model):</w:t>
        <w:br/>
        <w:t xml:space="preserve">    customer = models.ForeignKey('auth.User', on_delete=models.CASCADE)</w:t>
        <w:br/>
        <w:t xml:space="preserve">    order_date = models.DateField()</w:t>
        <w:br/>
        <w:t xml:space="preserve">    total_amount = models.DecimalField(max_digits=10, decimal_places=2)</w:t>
        <w:br/>
        <w:br/>
        <w:t xml:space="preserve">    def __str__(self):</w:t>
        <w:br/>
        <w:t xml:space="preserve">        return f"Order {self.id} by {self.customer.username}"</w:t>
        <w:br/>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Form for Order:</w:t>
        <w:br/>
        <w:t>```</w:t>
        <w:br/>
        <w:t>from django import forms</w:t>
        <w:br/>
        <w:t>from.models import Order</w:t>
        <w:br/>
        <w:br/>
        <w:t>class OrderForm(forms.ModelForm):</w:t>
        <w:br/>
        <w:br/>
        <w:t xml:space="preserve">    class Meta:</w:t>
        <w:br/>
        <w:t xml:space="preserve">        model = Order</w:t>
        <w:br/>
        <w:t xml:space="preserve">        fields = ('customer', 'order_date', 'total_amount')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Order:</w:t>
        <w:br/>
        <w:t>```</w:t>
        <w:br/>
        <w:t>from django.shortcuts import render, redirect</w:t>
        <w:br/>
        <w:t>from.forms import OrderForm</w:t>
        <w:br/>
        <w:br/>
        <w:t>def order_view(request):</w:t>
        <w:br/>
        <w:t xml:space="preserve">    if request.method == 'POST':</w:t>
        <w:br/>
        <w:t xml:space="preserve">        form = OrderForm(request.POST)</w:t>
        <w:br/>
        <w:t xml:space="preserve">        if form.is_valid():</w:t>
        <w:br/>
        <w:t xml:space="preserve">            form.save()</w:t>
        <w:br/>
        <w:t xml:space="preserve">            return redirect('orders_list')</w:t>
        <w:br/>
        <w:t xml:space="preserve">    else:</w:t>
        <w:br/>
        <w:t xml:space="preserve">        form = OrderForm()</w:t>
        <w:br/>
        <w:br/>
        <w:t xml:space="preserve">    return render(request, 'orders/order_form.html', {'form': form})</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Order:</w:t>
        <w:br/>
        <w:t>```</w:t>
        <w:br/>
        <w:t>{% extends 'base.html' %}</w:t>
        <w:br/>
        <w:br/>
        <w:t>{% block content %}</w:t>
        <w:br/>
        <w:t xml:space="preserve">  &lt;h1&gt;Order Form&lt;/h1&gt;</w:t>
        <w:br/>
        <w:t xml:space="preserve">  &lt;form method="post"&gt;</w:t>
        <w:br/>
        <w:t xml:space="preserve">    {% csrf_token %}</w:t>
        <w:br/>
        <w:t xml:space="preserve">    {{ form.as_p }}</w:t>
        <w:br/>
        <w:t xml:space="preserve">    &lt;button type="submit"&gt;Submit&lt;/button&gt;</w:t>
        <w:br/>
        <w:t xml:space="preserve">  &lt;/form&gt;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Order:</w:t>
        <w:br/>
        <w:t>```</w:t>
        <w:br/>
        <w:t>from django.urls import path</w:t>
        <w:br/>
        <w:t>from.views import order_view</w:t>
        <w:br/>
        <w:br/>
        <w:t>urlpatterns = [</w:t>
        <w:br/>
        <w:t xml:space="preserve">    path('orders/', order_view, name='orders_list'),</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Detail View:</w:t>
        <w:br/>
        <w:t>```</w:t>
        <w:br/>
        <w:t>from django.urls import path</w:t>
        <w:br/>
        <w:t>from.views import detail_order_view</w:t>
        <w:br/>
        <w:br/>
        <w:t>urlpatterns = [</w:t>
        <w:br/>
        <w:t xml:space="preserve">    path('orders/&lt;int:pk&gt;/', detail_order_view, name='detail_order'),</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Detail View:</w:t>
        <w:br/>
        <w:t>```</w:t>
        <w:br/>
        <w:t>from django.shortcuts import render</w:t>
        <w:br/>
        <w:t>from.models import Order</w:t>
        <w:br/>
        <w:br/>
        <w:t>def detail_order_view(request, pk):</w:t>
        <w:br/>
        <w:t xml:space="preserve">    order = Order.objects.get(pk=pk)</w:t>
        <w:br/>
        <w:t xml:space="preserve">    return render(request, 'orders/detail_order.html', {'order': order})</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Detail View:</w:t>
        <w:br/>
        <w:t>```</w:t>
        <w:br/>
        <w:t>{% extends 'base.html' %}</w:t>
        <w:br/>
        <w:br/>
        <w:t>{% block content %}</w:t>
        <w:br/>
        <w:t xml:space="preserve">  &lt;h1&gt;Order #{{ order.id }}&lt;/h1&gt;</w:t>
        <w:br/>
        <w:t xml:space="preserve">  &lt;p&gt;Customer: {{ order.customer.username }}&lt;br&gt;</w:t>
        <w:br/>
        <w:t xml:space="preserve">     Date: {{ order.order_date|date:"Y-m-d"}}&lt;br&gt;</w:t>
        <w:br/>
        <w:t xml:space="preserve">     Total Amount: {{ order.total_amount }}</w:t>
        <w:br/>
        <w:t xml:space="preserve">  &lt;/p&gt;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Update View:</w:t>
        <w:br/>
        <w:t>```</w:t>
        <w:br/>
        <w:t>from django.urls import path</w:t>
        <w:br/>
        <w:t>from.views import update_order_view</w:t>
        <w:br/>
        <w:br/>
        <w:t>urlpatterns = [</w:t>
      </w:r>
    </w:p>
    <w:p>
      <w:r>
        <w:t>You are a knowledgeable AI Assistant, responsible for providing code to query. Your responses should be thorough, clear, and aligned with standard object-oriented programming (OOP) principles, using Python language, specifically designed for web development using Django framework. Context: The following is a Django form for the 'Order' model. Please note that we use the generic User model provided by Django.</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Model for Order:</w:t>
        <w:br/>
        <w:br/>
        <w:t>```</w:t>
        <w:br/>
        <w:t>from django.db import models</w:t>
        <w:br/>
        <w:br/>
        <w:t>class Order(models.Model):</w:t>
        <w:br/>
        <w:t xml:space="preserve">    customer = models.ForeignKey('auth.User', on_delete=models.CASCADE)</w:t>
        <w:br/>
        <w:t xml:space="preserve">    order_date = models.DateField()</w:t>
        <w:br/>
        <w:t xml:space="preserve">    total_amount = models.DecimalField(max_digits=10, decimal_places=2)</w:t>
        <w:br/>
        <w:br/>
        <w:t xml:space="preserve">    def __str__(self):</w:t>
        <w:br/>
        <w:t xml:space="preserve">        return f"Order {self.id} by {self.customer.username}"</w:t>
        <w:br/>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Form for Order:</w:t>
        <w:br/>
        <w:t>```</w:t>
        <w:br/>
        <w:t>from django import forms</w:t>
        <w:br/>
        <w:t>from.models import Order</w:t>
        <w:br/>
        <w:br/>
        <w:t>class OrderForm(forms.ModelForm):</w:t>
        <w:br/>
        <w:br/>
        <w:t xml:space="preserve">    class Meta:</w:t>
        <w:br/>
        <w:t xml:space="preserve">        model = Order</w:t>
        <w:br/>
        <w:t xml:space="preserve">        fields = ('customer', 'order_date', 'total_amount')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Order:</w:t>
        <w:br/>
        <w:t>```</w:t>
        <w:br/>
        <w:t>from django.shortcuts import render, redirect</w:t>
        <w:br/>
        <w:t>from.forms import OrderForm</w:t>
        <w:br/>
        <w:br/>
        <w:t>def order_view(request):</w:t>
        <w:br/>
        <w:t xml:space="preserve">    if request.method == 'POST':</w:t>
        <w:br/>
        <w:t xml:space="preserve">        form = OrderForm(request.POST)</w:t>
        <w:br/>
        <w:t xml:space="preserve">        if form.is_valid():</w:t>
        <w:br/>
        <w:t xml:space="preserve">            form.save()</w:t>
        <w:br/>
        <w:t xml:space="preserve">            return redirect('orders_list')</w:t>
        <w:br/>
        <w:t xml:space="preserve">    else:</w:t>
        <w:br/>
        <w:t xml:space="preserve">        form = OrderForm()</w:t>
        <w:br/>
        <w:br/>
        <w:t xml:space="preserve">    return render(request, 'orders/order_form.html', {'form': form})</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Order:</w:t>
        <w:br/>
        <w:t>```</w:t>
        <w:br/>
        <w:t>{% extends 'base.html' %}</w:t>
        <w:br/>
        <w:br/>
        <w:t>{% block content %}</w:t>
        <w:br/>
        <w:t xml:space="preserve">  &lt;h1&gt;Order Form&lt;/h1&gt;</w:t>
        <w:br/>
        <w:t xml:space="preserve">  &lt;form method="post"&gt;</w:t>
        <w:br/>
        <w:t xml:space="preserve">    {% csrf_token %}</w:t>
        <w:br/>
        <w:t xml:space="preserve">    {{ form.as_p }}</w:t>
        <w:br/>
        <w:t xml:space="preserve">    &lt;button type="submit"&gt;Submit&lt;/button&gt;</w:t>
        <w:br/>
        <w:t xml:space="preserve">  &lt;/form&gt;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Order:</w:t>
        <w:br/>
        <w:t>```</w:t>
        <w:br/>
        <w:t>from django.urls import path</w:t>
        <w:br/>
        <w:t>from.views import order_view</w:t>
        <w:br/>
        <w:br/>
        <w:t>urlpatterns = [</w:t>
        <w:br/>
        <w:t xml:space="preserve">    path('orders/', order_view, name='orders_list'),</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Detail View:</w:t>
        <w:br/>
        <w:t>```</w:t>
        <w:br/>
        <w:t>from django.urls import path</w:t>
        <w:br/>
        <w:t>from.views import detail_order_view</w:t>
        <w:br/>
        <w:br/>
        <w:t>urlpatterns = [</w:t>
        <w:br/>
        <w:t xml:space="preserve">    path('orders/&lt;int:pk&gt;/', detail_order_view, name='detail_order'),</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Detail View:</w:t>
        <w:br/>
        <w:t>```</w:t>
        <w:br/>
        <w:t>from django.shortcuts import render</w:t>
        <w:br/>
        <w:t>from.models import Order</w:t>
        <w:br/>
        <w:br/>
        <w:t>def detail_order_view(request, pk):</w:t>
        <w:br/>
        <w:t xml:space="preserve">    order = Order.objects.get(pk=pk)</w:t>
        <w:br/>
        <w:t xml:space="preserve">    return render(request, 'orders/detail_order.html', {'order': order})</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Detail View:</w:t>
        <w:br/>
        <w:t>```</w:t>
        <w:br/>
        <w:t>{% extends 'base.html' %}</w:t>
        <w:br/>
        <w:br/>
        <w:t>{% block content %}</w:t>
        <w:br/>
        <w:t xml:space="preserve">  &lt;h1&gt;Order #{{ order.id }}&lt;/h1&gt;</w:t>
        <w:br/>
        <w:t xml:space="preserve">  &lt;p&gt;Customer: {{ order.customer.username }}&lt;br&gt;</w:t>
        <w:br/>
        <w:t xml:space="preserve">     Date: {{ order.order_date|date:"Y-m-d"}}&lt;br&gt;</w:t>
        <w:br/>
        <w:t xml:space="preserve">     Total Amount: {{ order.total_amount }}</w:t>
        <w:br/>
        <w:t xml:space="preserve">  &lt;/p&gt;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Update View:</w:t>
        <w:br/>
        <w:t>```</w:t>
        <w:br/>
        <w:t>from django.urls import path</w:t>
        <w:br/>
        <w:t>from.views import update_order_view</w:t>
        <w:br/>
        <w:br/>
        <w:t>urlpatterns = [</w:t>
      </w:r>
    </w:p>
    <w:p>
      <w:r>
        <w:t>You are a knowledgeable AI Assistant, responsible for providing code to query. Your responses should be thorough, clear, and aligned with standard object-oriented programming (OOP) principles, using Python language, specifically designed for web development using Django framework. Context: The following is a Django form for the 'Order' model. Please note that we use the generic User model provided by Django.</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Model for Order:</w:t>
        <w:br/>
        <w:br/>
        <w:t>```</w:t>
        <w:br/>
        <w:t>from django.db import models</w:t>
        <w:br/>
        <w:br/>
        <w:t>class Order(models.Model):</w:t>
        <w:br/>
        <w:t xml:space="preserve">    customer = models.ForeignKey('auth.User', on_delete=models.CASCADE)</w:t>
        <w:br/>
        <w:t xml:space="preserve">    order_date = models.DateField()</w:t>
        <w:br/>
        <w:t xml:space="preserve">    total_amount = models.DecimalField(max_digits=10, decimal_places=2)</w:t>
        <w:br/>
        <w:br/>
        <w:t xml:space="preserve">    def __str__(self):</w:t>
        <w:br/>
        <w:t xml:space="preserve">        return f"Order {self.id} by {self.customer.username}"</w:t>
        <w:br/>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Form for Order:</w:t>
        <w:br/>
        <w:t>```</w:t>
        <w:br/>
        <w:t>from django import forms</w:t>
        <w:br/>
        <w:t>from.models import Order</w:t>
        <w:br/>
        <w:br/>
        <w:t>class OrderForm(forms.ModelForm):</w:t>
        <w:br/>
        <w:br/>
        <w:t xml:space="preserve">    class Meta:</w:t>
        <w:br/>
        <w:t xml:space="preserve">        model = Order</w:t>
        <w:br/>
        <w:t xml:space="preserve">        fields = ('customer', 'order_date', 'total_amount')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Order:</w:t>
        <w:br/>
        <w:t>```</w:t>
        <w:br/>
        <w:t>from django.shortcuts import render, redirect</w:t>
        <w:br/>
        <w:t>from.forms import OrderForm</w:t>
        <w:br/>
        <w:br/>
        <w:t>def order_view(request):</w:t>
        <w:br/>
        <w:t xml:space="preserve">    if request.method == 'POST':</w:t>
        <w:br/>
        <w:t xml:space="preserve">        form = OrderForm(request.POST)</w:t>
        <w:br/>
        <w:t xml:space="preserve">        if form.is_valid():</w:t>
        <w:br/>
        <w:t xml:space="preserve">            form.save()</w:t>
        <w:br/>
        <w:t xml:space="preserve">            return redirect('orders_list')</w:t>
        <w:br/>
        <w:t xml:space="preserve">    else:</w:t>
        <w:br/>
        <w:t xml:space="preserve">        form = OrderForm()</w:t>
        <w:br/>
        <w:br/>
        <w:t xml:space="preserve">    return render(request, 'orders/order_form.html', {'form': form})</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Order:</w:t>
        <w:br/>
        <w:t>```</w:t>
        <w:br/>
        <w:t>{% extends 'base.html' %}</w:t>
        <w:br/>
        <w:br/>
        <w:t>{% block content %}</w:t>
        <w:br/>
        <w:t xml:space="preserve">  &lt;h1&gt;Order Form&lt;/h1&gt;</w:t>
        <w:br/>
        <w:t xml:space="preserve">  &lt;form method="post"&gt;</w:t>
        <w:br/>
        <w:t xml:space="preserve">    {% csrf_token %}</w:t>
        <w:br/>
        <w:t xml:space="preserve">    {{ form.as_p }}</w:t>
        <w:br/>
        <w:t xml:space="preserve">    &lt;button type="submit"&gt;Submit&lt;/button&gt;</w:t>
        <w:br/>
        <w:t xml:space="preserve">  &lt;/form&gt;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Order:</w:t>
        <w:br/>
        <w:t>```</w:t>
        <w:br/>
        <w:t>from django.urls import path</w:t>
        <w:br/>
        <w:t>from.views import order_view</w:t>
        <w:br/>
        <w:br/>
        <w:t>urlpatterns = [</w:t>
        <w:br/>
        <w:t xml:space="preserve">    path('orders/', order_view, name='orders_list'),</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Detail View:</w:t>
        <w:br/>
        <w:t>```</w:t>
        <w:br/>
        <w:t>from django.urls import path</w:t>
        <w:br/>
        <w:t>from.views import detail_order_view</w:t>
        <w:br/>
        <w:br/>
        <w:t>urlpatterns = [</w:t>
        <w:br/>
        <w:t xml:space="preserve">    path('orders/&lt;int:pk&gt;/', detail_order_view, name='detail_order'),</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Detail View:</w:t>
        <w:br/>
        <w:t>```</w:t>
        <w:br/>
        <w:t>from django.shortcuts import render</w:t>
        <w:br/>
        <w:t>from.models import Order</w:t>
        <w:br/>
        <w:br/>
        <w:t>def detail_order_view(request, pk):</w:t>
        <w:br/>
        <w:t xml:space="preserve">    order = Order.objects.get(pk=pk)</w:t>
        <w:br/>
        <w:t xml:space="preserve">    return render(request, 'orders/detail_order.html', {'order': order})</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Detail View:</w:t>
        <w:br/>
        <w:t>```</w:t>
        <w:br/>
        <w:t>{% extends 'base.html' %}</w:t>
        <w:br/>
        <w:br/>
        <w:t>{% block content %}</w:t>
        <w:br/>
        <w:t xml:space="preserve">  &lt;h1&gt;Order #{{ order.id }}&lt;/h1&gt;</w:t>
        <w:br/>
        <w:t xml:space="preserve">  &lt;p&gt;Customer: {{ order.customer.username }}&lt;br&gt;</w:t>
        <w:br/>
        <w:t xml:space="preserve">     Date: {{ order.order_date|date:"Y-m-d"}}&lt;br&gt;</w:t>
        <w:br/>
        <w:t xml:space="preserve">     Total Amount: {{ order.total_amount }}</w:t>
        <w:br/>
        <w:t xml:space="preserve">  &lt;/p&gt;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Update View:</w:t>
        <w:br/>
        <w:t>```</w:t>
        <w:br/>
        <w:t>from django.urls import path</w:t>
        <w:br/>
        <w:t>from.views import update_order_view</w:t>
        <w:br/>
        <w:br/>
        <w:t>urlpatterns = [</w:t>
      </w:r>
    </w:p>
    <w:p>
      <w:r>
        <w:t>You are a knowledgeable AI Assistant, responsible for providing code to query. Your responses should be thorough, clear, and aligned with standard object-oriented programming (OOP) principles, using Python language, specifically designed for web development using Django framework. Context: The following is a Django form for the 'Order' model. Please note that we use the generic User model provided by Django.</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Model for Order:</w:t>
        <w:br/>
        <w:br/>
        <w:t>```</w:t>
        <w:br/>
        <w:t>from django.db import models</w:t>
        <w:br/>
        <w:br/>
        <w:t>class Order(models.Model):</w:t>
        <w:br/>
        <w:t xml:space="preserve">    customer = models.ForeignKey('auth.User', on_delete=models.CASCADE)</w:t>
        <w:br/>
        <w:t xml:space="preserve">    order_date = models.DateField()</w:t>
        <w:br/>
        <w:t xml:space="preserve">    total_amount = models.DecimalField(max_digits=10, decimal_places=2)</w:t>
        <w:br/>
        <w:br/>
        <w:t xml:space="preserve">    def __str__(self):</w:t>
        <w:br/>
        <w:t xml:space="preserve">        return f"Order {self.id} by {self.customer.username}"</w:t>
        <w:br/>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Form for Order:</w:t>
        <w:br/>
        <w:t>```</w:t>
        <w:br/>
        <w:t>from django import forms</w:t>
        <w:br/>
        <w:t>from.models import Order</w:t>
        <w:br/>
        <w:br/>
        <w:t>class OrderForm(forms.ModelForm):</w:t>
        <w:br/>
        <w:br/>
        <w:t xml:space="preserve">    class Meta:</w:t>
        <w:br/>
        <w:t xml:space="preserve">        model = Order</w:t>
        <w:br/>
        <w:t xml:space="preserve">        fields = ('customer', 'order_date', 'total_amount')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Order:</w:t>
        <w:br/>
        <w:t>```</w:t>
        <w:br/>
        <w:t>from django.shortcuts import render, redirect</w:t>
        <w:br/>
        <w:t>from.forms import OrderForm</w:t>
        <w:br/>
        <w:br/>
        <w:t>def order_view(request):</w:t>
        <w:br/>
        <w:t xml:space="preserve">    if request.method == 'POST':</w:t>
        <w:br/>
        <w:t xml:space="preserve">        form = OrderForm(request.POST)</w:t>
        <w:br/>
        <w:t xml:space="preserve">        if form.is_valid():</w:t>
        <w:br/>
        <w:t xml:space="preserve">            form.save()</w:t>
        <w:br/>
        <w:t xml:space="preserve">            return redirect('orders_list')</w:t>
        <w:br/>
        <w:t xml:space="preserve">    else:</w:t>
        <w:br/>
        <w:t xml:space="preserve">        form = OrderForm()</w:t>
        <w:br/>
        <w:br/>
        <w:t xml:space="preserve">    return render(request, 'orders/order_form.html', {'form': form})</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Order:</w:t>
        <w:br/>
        <w:t>```</w:t>
        <w:br/>
        <w:t>{% extends 'base.html' %}</w:t>
        <w:br/>
        <w:br/>
        <w:t>{% block content %}</w:t>
        <w:br/>
        <w:t xml:space="preserve">  &lt;h1&gt;Order Form&lt;/h1&gt;</w:t>
        <w:br/>
        <w:t xml:space="preserve">  &lt;form method="post"&gt;</w:t>
        <w:br/>
        <w:t xml:space="preserve">    {% csrf_token %}</w:t>
        <w:br/>
        <w:t xml:space="preserve">    {{ form.as_p }}</w:t>
        <w:br/>
        <w:t xml:space="preserve">    &lt;button type="submit"&gt;Submit&lt;/button&gt;</w:t>
        <w:br/>
        <w:t xml:space="preserve">  &lt;/form&gt;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Order:</w:t>
        <w:br/>
        <w:t>```</w:t>
        <w:br/>
        <w:t>from django.urls import path</w:t>
        <w:br/>
        <w:t>from.views import order_view</w:t>
        <w:br/>
        <w:br/>
        <w:t>urlpatterns = [</w:t>
        <w:br/>
        <w:t xml:space="preserve">    path('orders/', order_view, name='orders_list'),</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Detail View:</w:t>
        <w:br/>
        <w:t>```</w:t>
        <w:br/>
        <w:t>from django.urls import path</w:t>
        <w:br/>
        <w:t>from.views import detail_order_view</w:t>
        <w:br/>
        <w:br/>
        <w:t>urlpatterns = [</w:t>
        <w:br/>
        <w:t xml:space="preserve">    path('orders/&lt;int:pk&gt;/', detail_order_view, name='detail_order'),</w:t>
        <w:br/>
        <w:t>]</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View for Detail View:</w:t>
        <w:br/>
        <w:t>```</w:t>
        <w:br/>
        <w:t>from django.shortcuts import render</w:t>
        <w:br/>
        <w:t>from.models import Order</w:t>
        <w:br/>
        <w:br/>
        <w:t>def detail_order_view(request, pk):</w:t>
        <w:br/>
        <w:t xml:space="preserve">    order = Order.objects.get(pk=pk)</w:t>
        <w:br/>
        <w:t xml:space="preserve">    return render(request, 'orders/detail_order.html', {'order': order})</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Template for Detail View:</w:t>
        <w:br/>
        <w:t>```</w:t>
        <w:br/>
        <w:t>{% extends 'base.html' %}</w:t>
        <w:br/>
        <w:br/>
        <w:t>{% block content %}</w:t>
        <w:br/>
        <w:t xml:space="preserve">  &lt;h1&gt;Order #{{ order.id }}&lt;/h1&gt;</w:t>
        <w:br/>
        <w:t xml:space="preserve">  &lt;p&gt;Customer: {{ order.customer.username }}&lt;br&gt;</w:t>
        <w:br/>
        <w:t xml:space="preserve">     Date: {{ order.order_date|date:"Y-m-d"}}&lt;br&gt;</w:t>
        <w:br/>
        <w:t xml:space="preserve">     Total Amount: {{ order.total_amount }}</w:t>
        <w:br/>
        <w:t xml:space="preserve">  &lt;/p&gt;</w:t>
        <w:br/>
        <w:t>{% endblock %}</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br/>
        <w:br/>
        <w:t>Here's your Django URL Pattern for Update View:</w:t>
        <w:br/>
        <w:t>```</w:t>
        <w:br/>
        <w:t>from django.urls import path</w:t>
        <w:br/>
        <w:t>from.views import update_order_view</w:t>
        <w:br/>
        <w:br/>
        <w:t>urlpatterns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