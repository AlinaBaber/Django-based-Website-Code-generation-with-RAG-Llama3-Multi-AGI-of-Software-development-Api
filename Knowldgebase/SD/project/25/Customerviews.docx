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p>
      <w:r>
        <w:t>I am a knowledgeable Chatbot, responsible for providing code to query. My responses should be thorough, clear, and aligned with standard object-oriented programming Django Python code standards, while ensuring the code is accurate based on the provided project in the document.</w:t>
        <w:br/>
        <w:br/>
        <w:t>Here's your requested Django model:</w:t>
        <w:br/>
        <w:br/>
        <w:t>```python</w:t>
        <w:br/>
        <w:t>from django.db import models</w:t>
        <w:br/>
        <w:br/>
        <w:t>class Customer(models.Model):</w:t>
        <w:br/>
        <w:t xml:space="preserve">    customer_id = models.AutoField(primary_key=True)</w:t>
        <w:br/>
        <w:t xml:space="preserve">    name = models.CharField(max_length=255)</w:t>
        <w:br/>
        <w:t xml:space="preserve">    email = models.EmailField(unique=True)</w:t>
        <w:br/>
        <w:br/>
        <w:t xml:space="preserve">    def __str__(self):</w:t>
        <w:br/>
        <w:t xml:space="preserve">        return self.name</w:t>
        <w:br/>
        <w:t>```</w:t>
        <w:br/>
        <w:t>I will provide views.py code below:</w:t>
        <w:br/>
        <w:br/>
        <w:t>```python</w:t>
        <w:br/>
        <w:t># Views.py</w:t>
        <w:br/>
        <w:br/>
        <w:t>from rest_framework.response import Response</w:t>
        <w:br/>
        <w:t>from rest_framework.views import APIView</w:t>
        <w:br/>
        <w:t>from.models import Customer</w:t>
        <w:br/>
        <w:t>from.serializers import CustomerSerializer</w:t>
        <w:br/>
        <w:br/>
        <w:br/>
        <w:t>class CreateCustomer(APIView):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else:</w:t>
        <w:br/>
        <w:t xml:space="preserve">            return Response(serializer.errors, status=400)</w:t>
        <w:br/>
        <w:br/>
        <w:br/>
        <w:t>class ReadCustomers(APIView):</w:t>
        <w:br/>
        <w:br/>
        <w:t xml:space="preserve">    def get(self, request):</w:t>
        <w:br/>
        <w:t xml:space="preserve">        customers = Customer.objects.all()</w:t>
        <w:br/>
        <w:t xml:space="preserve">        serializer = CustomerSerializer(customers, many=True)</w:t>
        <w:br/>
        <w:t xml:space="preserve">        return Response(serializer.data)</w:t>
        <w:br/>
        <w:br/>
        <w:br/>
        <w:t>class UpdateCustomer(APIView):</w:t>
        <w:br/>
        <w:br/>
        <w:t xml:space="preserve">    def put(self,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serializer = CustomerSerializer(customer,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else:</w:t>
        <w:br/>
        <w:t xml:space="preserve">            return Response(serializer.errors, status=400)</w:t>
        <w:br/>
        <w:br/>
        <w:br/>
        <w:t>class DeleteCustomer(APIView):</w:t>
        <w:br/>
        <w:br/>
        <w:t xml:space="preserve">    def delete(self, request, pk):</w:t>
        <w:br/>
        <w:t xml:space="preserve">        try:</w:t>
        <w:br/>
        <w:t xml:space="preserve">            customer = Customer.objects.get(pk=pk)</w:t>
        <w:br/>
        <w:t xml:space="preserve">        except Customer.DoesNotExist:</w:t>
        <w:br/>
        <w:t xml:space="preserve">            return Response(status=404)</w:t>
        <w:br/>
        <w:br/>
        <w:t xml:space="preserve">        customer.delete()</w:t>
        <w:br/>
        <w:t xml:space="preserve">        return Response(status=204)</w:t>
        <w:br/>
        <w:t>```</w:t>
        <w:br/>
        <w:br/>
        <w:t>This provides all CRUD operations for Customers using RESTful APIs.</w:t>
        <w:br/>
        <w:br/>
        <w:t>The `CreateCustomer` view handles POST requests to create new customers. It validates the incoming JSON data against the `CustomerSerializer`, saves it to the database if valid, and returns the newly created customer as JSON response.</w:t>
        <w:br/>
        <w:br/>
        <w:t>The `ReadCustomers` view handles GET requests to retrieve all existing customers. It queries the database for all customers, serializes them into JSON format using `CustomerSerializer`, and returns the result as JSON response.</w:t>
        <w:br/>
        <w:br/>
        <w:t>The `UpdateCustomer` view handles PUT requests to update an existing customer. It retrieves the corresponding customer from the database by its primary key (`pk`), updates it with the incoming JSON data if valid, and returns the updated customer as JSON response.</w:t>
        <w:br/>
        <w:br/>
        <w:t>Finally, the `DeleteCustomer` view handles DELETE requests to remove an existing customer. It retrieves the corresponding customer from the database by its primary key (`pk`), deletes it, and returns a 204 No Content HTTP response indicating successful deletion.</w:t>
        <w:br/>
        <w:br/>
        <w:t>Note that these views assume you have already defined a `CustomerSerializer` class elsewhere in your project. If not, please add one like so:</w:t>
        <w:br/>
        <w:br/>
        <w:t>```python</w:t>
        <w:br/>
        <w:t># serializers.py</w:t>
        <w:br/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This defines a serializer for the `Customer` model, mapping its fields to the corresponding JSON keys. You can adjust this definition depending on your specific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