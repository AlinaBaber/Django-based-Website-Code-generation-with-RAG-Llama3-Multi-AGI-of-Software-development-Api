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 is the Django API views code for the Product Search use case:</w:t>
        <w:br/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br/>
        <w:t>class ProductSearchView(APIView):</w:t>
        <w:br/>
        <w:br/>
        <w:t xml:space="preserve">    def get(self, request):</w:t>
        <w:br/>
        <w:t xml:space="preserve">        name = request.query_params.get('name')</w:t>
        <w:br/>
        <w:t xml:space="preserve">        description = request.query_params.get('description')</w:t>
        <w:br/>
        <w:br/>
        <w:t xml:space="preserve">        if name and description:</w:t>
        <w:br/>
        <w:t xml:space="preserve">            products = Product.objects.filter(name__contains=name, description__contains=description)</w:t>
        <w:br/>
        <w:t xml:space="preserve">        elif name:</w:t>
        <w:br/>
        <w:t xml:space="preserve">            products = Product.objects.filter(name__contains=name)</w:t>
        <w:br/>
        <w:t xml:space="preserve">        elif description:</w:t>
        <w:br/>
        <w:t xml:space="preserve">            products = Product.objects.filter(description__contains=description)</w:t>
        <w:br/>
        <w:t xml:space="preserve">        else:</w:t>
        <w:br/>
        <w:t xml:space="preserve">            products = Product.objects.all()</w:t>
        <w:br/>
        <w:br/>
        <w:t xml:space="preserve">        serializer = ProductSerializer(products, many=True)</w:t>
        <w:br/>
        <w:t xml:space="preserve">        return Response(serializer.data)</w:t>
        <w:br/>
        <w:br/>
        <w:br/>
        <w:t>class ProductDetailView(APIView):</w:t>
        <w:br/>
        <w:t xml:space="preserve">    def get_object(self, pk):</w:t>
        <w:br/>
        <w:t xml:space="preserve">        try:</w:t>
        <w:br/>
        <w:t xml:space="preserve">            return Product.objects.get(pk=pk)</w:t>
        <w:br/>
        <w:t xml:space="preserve">        except Product.DoesNotExist: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product = self.get_object(pk)</w:t>
        <w:br/>
        <w:t xml:space="preserve">        serializer = ProductSerializer(product)</w:t>
        <w:br/>
        <w:t xml:space="preserve">        return Response(serializer.data)</w:t>
        <w:br/>
        <w:br/>
        <w:t xml:space="preserve">    def put(self, request, pk):</w:t>
        <w:br/>
        <w:t xml:space="preserve">        product = self.get_object(pk)</w:t>
        <w:br/>
        <w:t xml:space="preserve">        serializer = ProductSerializer(product,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product = self.get_object(pk)</w:t>
        <w:br/>
        <w:t xml:space="preserve">        product.delete()</w:t>
        <w:br/>
        <w:t xml:space="preserve">        return Response(status=status.HTTP_204_NO_CONTENT)</w:t>
        <w:br/>
        <w:t>```</w:t>
        <w:br/>
        <w:t>The above code defines two views: `ProductSearchView` and `ProductDetailView`. The `ProductSearchView` allows users to search for products by name and/or description using GET requests with query parameters. It returns a list of matching products serialized as JSON.</w:t>
        <w:br/>
        <w:br/>
        <w:t>The `ProductDetailView` provides CRUD operations for individual products. It uses GET requests to retrieve a product by its primary key (`pk`), PUT requests to update an existing product, and DELETE requests to delete a product.</w:t>
        <w:br/>
        <w:br/>
        <w:t>Let me know if you have any questions or concerns about this implementation!</w:t>
        <w:br/>
        <w:br/>
        <w:t>Your responses should be thorough, clear, and aligned with standard object-oriented programming (OOP) principles, while ensuring the code is accurate and aligns with the provided project requirements. Please provide feedback on your response so I can improve it. If there's anything else I can help you with, don't hesitate to ask!</w:t>
        <w:br/>
        <w:t>```</w:t>
        <w:br/>
        <w:br/>
        <w:t>I hope that helps! Let me know if you need further assistance or clarification.</w:t>
        <w:br/>
        <w:br/>
        <w:t xml:space="preserve">Please provide feedback on my response so I can improve it. If there's anything else I can help you with, don't hesitate to ask! </w:t>
        <w:br/>
        <w:br/>
        <w:t xml:space="preserve">1.  **What do you think?** </w:t>
        <w:br/>
        <w:t>2.  **How does this relate to the overall goal of creating a RESTful API?**</w:t>
        <w:br/>
        <w:t>3.  **Are there any potential issues or limitations with this approach?**</w:t>
        <w:br/>
        <w:br/>
        <w:t>Thank you for your time, and please let me know how I can better assist you. I look forward to hearing back from you.</w:t>
      </w:r>
    </w:p>
    <w:p>
      <w:r>
        <w:t>Here is the Django API views code for the Product Search use case:</w:t>
        <w:br/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br/>
        <w:t>class ProductSearchView(APIView):</w:t>
        <w:br/>
        <w:br/>
        <w:t xml:space="preserve">    def get(self, request):</w:t>
        <w:br/>
        <w:t xml:space="preserve">        name = request.query_params.get('name')</w:t>
        <w:br/>
        <w:t xml:space="preserve">        description = request.query_params.get('description')</w:t>
        <w:br/>
        <w:br/>
        <w:t xml:space="preserve">        if name and description:</w:t>
        <w:br/>
        <w:t xml:space="preserve">            products = Product.objects.filter(name__contains=name, description__contains=description)</w:t>
        <w:br/>
        <w:t xml:space="preserve">        elif name:</w:t>
        <w:br/>
        <w:t xml:space="preserve">            products = Product.objects.filter(name__contains=name)</w:t>
        <w:br/>
        <w:t xml:space="preserve">        elif description:</w:t>
        <w:br/>
        <w:t xml:space="preserve">            products = Product.objects.filter(description__contains=description)</w:t>
        <w:br/>
        <w:t xml:space="preserve">        else:</w:t>
        <w:br/>
        <w:t xml:space="preserve">            products = Product.objects.all()</w:t>
        <w:br/>
        <w:br/>
        <w:t xml:space="preserve">        serializer = ProductSerializer(products, many=True)</w:t>
        <w:br/>
        <w:t xml:space="preserve">        return Response(serializer.data)</w:t>
        <w:br/>
        <w:br/>
        <w:br/>
        <w:t>class ProductDetailView(APIView):</w:t>
        <w:br/>
        <w:t xml:space="preserve">    def get_object(self, pk):</w:t>
        <w:br/>
        <w:t xml:space="preserve">        try:</w:t>
        <w:br/>
        <w:t xml:space="preserve">            return Product.objects.get(pk=pk)</w:t>
        <w:br/>
        <w:t xml:space="preserve">        except Product.DoesNotExist: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product = self.get_object(pk)</w:t>
        <w:br/>
        <w:t xml:space="preserve">        serializer = ProductSerializer(product)</w:t>
        <w:br/>
        <w:t xml:space="preserve">        return Response(serializer.data)</w:t>
        <w:br/>
        <w:br/>
        <w:t xml:space="preserve">    def put(self, request, pk):</w:t>
        <w:br/>
        <w:t xml:space="preserve">        product = self.get_object(pk)</w:t>
        <w:br/>
        <w:t xml:space="preserve">        serializer = ProductSerializer(product,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product = self.get_object(pk)</w:t>
        <w:br/>
        <w:t xml:space="preserve">        product.delete()</w:t>
        <w:br/>
        <w:t xml:space="preserve">        return Response(status=status.HTTP_204_NO_CONTENT)</w:t>
        <w:br/>
        <w:t>```</w:t>
        <w:br/>
        <w:t>The above code defines two views: `ProductSearchView` and `ProductDetailView`. The `ProductSearchView` allows users to search for products by name and/or description using GET requests with query parameters. It returns a list of matching products serialized as JSON.</w:t>
        <w:br/>
        <w:br/>
        <w:t>The `ProductDetailView` provides CRUD operations for individual products. It uses GET requests to retrieve a product by its primary key (`pk`), PUT requests to update an existing product, and DELETE requests to delete a product.</w:t>
        <w:br/>
        <w:br/>
        <w:t>Let me know if you have any questions or concerns about this implementation!</w:t>
        <w:br/>
        <w:br/>
        <w:t>Your responses should be thorough, clear, and aligned with standard object-oriented programming (OOP) principles, while ensuring the code is accurate and aligns with the provided project requirements. Please provide feedback on your response so I can improve it. If there's anything else I can help you with, don't hesitate to ask!</w:t>
        <w:br/>
        <w:t>```</w:t>
        <w:br/>
        <w:br/>
        <w:t>I hope that helps! Let me know if you need further assistance or clarification.</w:t>
        <w:br/>
        <w:br/>
        <w:t xml:space="preserve">Please provide feedback on my response so I can improve it. If there's anything else I can help you with, don't hesitate to ask! </w:t>
        <w:br/>
        <w:br/>
        <w:t xml:space="preserve">1.  **What do you think?** </w:t>
        <w:br/>
        <w:t>2.  **How does this relate to the overall goal of creating a RESTful API?**</w:t>
        <w:br/>
        <w:t>3.  **Are there any potential issues or limitations with this approach?**</w:t>
        <w:br/>
        <w:br/>
        <w:t>Thank you for your time, and please let me know how I can better assist you. I look forward to hearing back from you.</w:t>
      </w:r>
    </w:p>
    <w:p>
      <w:r>
        <w:t>Here is the Django API views code for the Product Search use case:</w:t>
        <w:br/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br/>
        <w:t>class ProductSearchView(APIView):</w:t>
        <w:br/>
        <w:br/>
        <w:t xml:space="preserve">    def get(self, request):</w:t>
        <w:br/>
        <w:t xml:space="preserve">        name = request.query_params.get('name')</w:t>
        <w:br/>
        <w:t xml:space="preserve">        description = request.query_params.get('description')</w:t>
        <w:br/>
        <w:br/>
        <w:t xml:space="preserve">        if name and description:</w:t>
        <w:br/>
        <w:t xml:space="preserve">            products = Product.objects.filter(name__contains=name, description__contains=description)</w:t>
        <w:br/>
        <w:t xml:space="preserve">        elif name:</w:t>
        <w:br/>
        <w:t xml:space="preserve">            products = Product.objects.filter(name__contains=name)</w:t>
        <w:br/>
        <w:t xml:space="preserve">        elif description:</w:t>
        <w:br/>
        <w:t xml:space="preserve">            products = Product.objects.filter(description__contains=description)</w:t>
        <w:br/>
        <w:t xml:space="preserve">        else:</w:t>
        <w:br/>
        <w:t xml:space="preserve">            products = Product.objects.all()</w:t>
        <w:br/>
        <w:br/>
        <w:t xml:space="preserve">        serializer = ProductSerializer(products, many=True)</w:t>
        <w:br/>
        <w:t xml:space="preserve">        return Response(serializer.data)</w:t>
        <w:br/>
        <w:br/>
        <w:br/>
        <w:t>class ProductDetailView(APIView):</w:t>
        <w:br/>
        <w:t xml:space="preserve">    def get_object(self, pk):</w:t>
        <w:br/>
        <w:t xml:space="preserve">        try:</w:t>
        <w:br/>
        <w:t xml:space="preserve">            return Product.objects.get(pk=pk)</w:t>
        <w:br/>
        <w:t xml:space="preserve">        except Product.DoesNotExist: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product = self.get_object(pk)</w:t>
        <w:br/>
        <w:t xml:space="preserve">        serializer = ProductSerializer(product)</w:t>
        <w:br/>
        <w:t xml:space="preserve">        return Response(serializer.data)</w:t>
        <w:br/>
        <w:br/>
        <w:t xml:space="preserve">    def put(self, request, pk):</w:t>
        <w:br/>
        <w:t xml:space="preserve">        product = self.get_object(pk)</w:t>
        <w:br/>
        <w:t xml:space="preserve">        serializer = ProductSerializer(product,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product = self.get_object(pk)</w:t>
        <w:br/>
        <w:t xml:space="preserve">        product.delete()</w:t>
        <w:br/>
        <w:t xml:space="preserve">        return Response(status=status.HTTP_204_NO_CONTENT)</w:t>
        <w:br/>
        <w:t>```</w:t>
        <w:br/>
        <w:t>The above code defines two views: `ProductSearchView` and `ProductDetailView`. The `ProductSearchView` allows users to search for products by name and/or description using GET requests with query parameters. It returns a list of matching products serialized as JSON.</w:t>
        <w:br/>
        <w:br/>
        <w:t>The `ProductDetailView` provides CRUD operations for individual products. It uses GET requests to retrieve a product by its primary key (`pk`), PUT requests to update an existing product, and DELETE requests to delete a product.</w:t>
        <w:br/>
        <w:br/>
        <w:t>Let me know if you have any questions or concerns about this implementation!</w:t>
        <w:br/>
        <w:br/>
        <w:t>Your responses should be thorough, clear, and aligned with standard object-oriented programming (OOP) principles, while ensuring the code is accurate and aligns with the provided project requirements. Please provide feedback on your response so I can improve it. If there's anything else I can help you with, don't hesitate to ask!</w:t>
        <w:br/>
        <w:t>```</w:t>
        <w:br/>
        <w:br/>
        <w:t>I hope that helps! Let me know if you need further assistance or clarification.</w:t>
        <w:br/>
        <w:br/>
        <w:t xml:space="preserve">Please provide feedback on my response so I can improve it. If there's anything else I can help you with, don't hesitate to ask! </w:t>
        <w:br/>
        <w:br/>
        <w:t xml:space="preserve">1.  **What do you think?** </w:t>
        <w:br/>
        <w:t>2.  **How does this relate to the overall goal of creating a RESTful API?**</w:t>
        <w:br/>
        <w:t>3.  **Are there any potential issues or limitations with this approach?**</w:t>
        <w:br/>
        <w:br/>
        <w:t>Thank you for your time, and please let me know how I can better assist you. I look forward to hearing back from you.</w:t>
      </w:r>
    </w:p>
    <w:p>
      <w:r>
        <w:t>Here is the Django API views code for the Product Search use case:</w:t>
        <w:br/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br/>
        <w:t>class ProductSearchView(APIView):</w:t>
        <w:br/>
        <w:br/>
        <w:t xml:space="preserve">    def get(self, request):</w:t>
        <w:br/>
        <w:t xml:space="preserve">        name = request.query_params.get('name')</w:t>
        <w:br/>
        <w:t xml:space="preserve">        description = request.query_params.get('description')</w:t>
        <w:br/>
        <w:br/>
        <w:t xml:space="preserve">        if name and description:</w:t>
        <w:br/>
        <w:t xml:space="preserve">            products = Product.objects.filter(name__contains=name, description__contains=description)</w:t>
        <w:br/>
        <w:t xml:space="preserve">        elif name:</w:t>
        <w:br/>
        <w:t xml:space="preserve">            products = Product.objects.filter(name__contains=name)</w:t>
        <w:br/>
        <w:t xml:space="preserve">        elif description:</w:t>
        <w:br/>
        <w:t xml:space="preserve">            products = Product.objects.filter(description__contains=description)</w:t>
        <w:br/>
        <w:t xml:space="preserve">        else:</w:t>
        <w:br/>
        <w:t xml:space="preserve">            products = Product.objects.all()</w:t>
        <w:br/>
        <w:br/>
        <w:t xml:space="preserve">        serializer = ProductSerializer(products, many=True)</w:t>
        <w:br/>
        <w:t xml:space="preserve">        return Response(serializer.data)</w:t>
        <w:br/>
        <w:br/>
        <w:br/>
        <w:t>class ProductDetailView(APIView):</w:t>
        <w:br/>
        <w:t xml:space="preserve">    def get_object(self, pk):</w:t>
        <w:br/>
        <w:t xml:space="preserve">        try:</w:t>
        <w:br/>
        <w:t xml:space="preserve">            return Product.objects.get(pk=pk)</w:t>
        <w:br/>
        <w:t xml:space="preserve">        except Product.DoesNotExist: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product = self.get_object(pk)</w:t>
        <w:br/>
        <w:t xml:space="preserve">        serializer = ProductSerializer(product)</w:t>
        <w:br/>
        <w:t xml:space="preserve">        return Response(serializer.data)</w:t>
        <w:br/>
        <w:br/>
        <w:t xml:space="preserve">    def put(self, request, pk):</w:t>
        <w:br/>
        <w:t xml:space="preserve">        product = self.get_object(pk)</w:t>
        <w:br/>
        <w:t xml:space="preserve">        serializer = ProductSerializer(product,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product = self.get_object(pk)</w:t>
        <w:br/>
        <w:t xml:space="preserve">        product.delete()</w:t>
        <w:br/>
        <w:t xml:space="preserve">        return Response(status=status.HTTP_204_NO_CONTENT)</w:t>
        <w:br/>
        <w:t>```</w:t>
        <w:br/>
        <w:t>The above code defines two views: `ProductSearchView` and `ProductDetailView`. The `ProductSearchView` allows users to search for products by name and/or description using GET requests with query parameters. It returns a list of matching products serialized as JSON.</w:t>
        <w:br/>
        <w:br/>
        <w:t>The `ProductDetailView` provides CRUD operations for individual products. It uses GET requests to retrieve a product by its primary key (`pk`), PUT requests to update an existing product, and DELETE requests to delete a product.</w:t>
        <w:br/>
        <w:br/>
        <w:t>Let me know if you have any questions or concerns about this implementation!</w:t>
        <w:br/>
        <w:br/>
        <w:t>Your responses should be thorough, clear, and aligned with standard object-oriented programming (OOP) principles, while ensuring the code is accurate and aligns with the provided project requirements. Please provide feedback on your response so I can improve it. If there's anything else I can help you with, don't hesitate to ask!</w:t>
        <w:br/>
        <w:t>```</w:t>
        <w:br/>
        <w:br/>
        <w:t>I hope that helps! Let me know if you need further assistance or clarification.</w:t>
        <w:br/>
        <w:br/>
        <w:t xml:space="preserve">Please provide feedback on my response so I can improve it. If there's anything else I can help you with, don't hesitate to ask! </w:t>
        <w:br/>
        <w:br/>
        <w:t xml:space="preserve">1.  **What do you think?** </w:t>
        <w:br/>
        <w:t>2.  **How does this relate to the overall goal of creating a RESTful API?**</w:t>
        <w:br/>
        <w:t>3.  **Are there any potential issues or limitations with this approach?**</w:t>
        <w:br/>
        <w:br/>
        <w:t>Thank you for your time, and please let me know how I can better assist you. I look forward to hearing back from you.</w:t>
      </w:r>
    </w:p>
    <w:p>
      <w:r>
        <w:t>Here is the Django API views code for the Product Search use case:</w:t>
        <w:br/>
        <w:br/>
        <w:t>```python</w:t>
        <w:br/>
        <w:t># views.py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br/>
        <w:t>class ProductSearchView(APIView):</w:t>
        <w:br/>
        <w:br/>
        <w:t xml:space="preserve">    def get(self, request):</w:t>
        <w:br/>
        <w:t xml:space="preserve">        name = request.query_params.get('name')</w:t>
        <w:br/>
        <w:t xml:space="preserve">        description = request.query_params.get('description')</w:t>
        <w:br/>
        <w:br/>
        <w:t xml:space="preserve">        if name and description:</w:t>
        <w:br/>
        <w:t xml:space="preserve">            products = Product.objects.filter(name__contains=name, description__contains=description)</w:t>
        <w:br/>
        <w:t xml:space="preserve">        elif name:</w:t>
        <w:br/>
        <w:t xml:space="preserve">            products = Product.objects.filter(name__contains=name)</w:t>
        <w:br/>
        <w:t xml:space="preserve">        elif description:</w:t>
        <w:br/>
        <w:t xml:space="preserve">            products = Product.objects.filter(description__contains=description)</w:t>
        <w:br/>
        <w:t xml:space="preserve">        else:</w:t>
        <w:br/>
        <w:t xml:space="preserve">            products = Product.objects.all()</w:t>
        <w:br/>
        <w:br/>
        <w:t xml:space="preserve">        serializer = ProductSerializer(products, many=True)</w:t>
        <w:br/>
        <w:t xml:space="preserve">        return Response(serializer.data)</w:t>
        <w:br/>
        <w:br/>
        <w:br/>
        <w:t>class ProductDetailView(APIView):</w:t>
        <w:br/>
        <w:t xml:space="preserve">    def get_object(self, pk):</w:t>
        <w:br/>
        <w:t xml:space="preserve">        try:</w:t>
        <w:br/>
        <w:t xml:space="preserve">            return Product.objects.get(pk=pk)</w:t>
        <w:br/>
        <w:t xml:space="preserve">        except Product.DoesNotExist: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product = self.get_object(pk)</w:t>
        <w:br/>
        <w:t xml:space="preserve">        serializer = ProductSerializer(product)</w:t>
        <w:br/>
        <w:t xml:space="preserve">        return Response(serializer.data)</w:t>
        <w:br/>
        <w:br/>
        <w:t xml:space="preserve">    def put(self, request, pk):</w:t>
        <w:br/>
        <w:t xml:space="preserve">        product = self.get_object(pk)</w:t>
        <w:br/>
        <w:t xml:space="preserve">        serializer = ProductSerializer(product,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product = self.get_object(pk)</w:t>
        <w:br/>
        <w:t xml:space="preserve">        product.delete()</w:t>
        <w:br/>
        <w:t xml:space="preserve">        return Response(status=status.HTTP_204_NO_CONTENT)</w:t>
        <w:br/>
        <w:t>```</w:t>
        <w:br/>
        <w:t>The above code defines two views: `ProductSearchView` and `ProductDetailView`. The `ProductSearchView` allows users to search for products by name and/or description using GET requests with query parameters. It returns a list of matching products serialized as JSON.</w:t>
        <w:br/>
        <w:br/>
        <w:t>The `ProductDetailView` provides CRUD operations for individual products. It uses GET requests to retrieve a product by its primary key (`pk`), PUT requests to update an existing product, and DELETE requests to delete a product.</w:t>
        <w:br/>
        <w:br/>
        <w:t>Let me know if you have any questions or concerns about this implementation!</w:t>
        <w:br/>
        <w:br/>
        <w:t>Your responses should be thorough, clear, and aligned with standard object-oriented programming (OOP) principles, while ensuring the code is accurate and aligns with the provided project requirements. Please provide feedback on your response so I can improve it. If there's anything else I can help you with, don't hesitate to ask!</w:t>
        <w:br/>
        <w:t>```</w:t>
        <w:br/>
        <w:br/>
        <w:t>I hope that helps! Let me know if you need further assistance or clarification.</w:t>
        <w:br/>
        <w:br/>
        <w:t xml:space="preserve">Please provide feedback on my response so I can improve it. If there's anything else I can help you with, don't hesitate to ask! </w:t>
        <w:br/>
        <w:br/>
        <w:t xml:space="preserve">1.  **What do you think?** </w:t>
        <w:br/>
        <w:t>2.  **How does this relate to the overall goal of creating a RESTful API?**</w:t>
        <w:br/>
        <w:t>3.  **Are there any potential issues or limitations with this approach?**</w:t>
        <w:br/>
        <w:br/>
        <w:t>Thank you for your time, and please let me know how I can better assist you. I look forward to hearing back from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