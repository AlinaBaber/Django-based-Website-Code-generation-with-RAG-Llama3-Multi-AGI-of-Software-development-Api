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Django_serializer</w:t>
      </w:r>
    </w:p>
    <w:p>
      <w:r>
        <w:t>I am happy to help! However, there seems to be no additional information about serializers in the provided document. Could you please provide more context or specify what kind of serializer you're looking for? Are you interested in creating a ModelSerializer using Django Rest Framework?</w:t>
        <w:br/>
        <w:t>If so, here's an example:</w:t>
        <w:br/>
        <w:t>```python</w:t>
        <w:br/>
        <w:t>from rest_framework import serializers</w:t>
        <w:br/>
        <w:t>from.models import Customer</w:t>
        <w:br/>
        <w:br/>
        <w:t>class CustomerSerializer(serializers.ModelSerializer):</w:t>
        <w:br/>
        <w:t xml:space="preserve">    class Meta:</w:t>
        <w:br/>
        <w:t xml:space="preserve">        model = Customer</w:t>
        <w:br/>
        <w:t xml:space="preserve">        fields = ['customer_id', 'name', 'email']</w:t>
        <w:br/>
        <w:t>```</w:t>
        <w:br/>
        <w:t>Let me know how I can assist you better.</w:t>
        <w:br/>
        <w:br/>
        <w:t>I hope this helps! Let me know if you have any questions or need further clarification.</w:t>
        <w:br/>
        <w:br/>
        <w:t>Best regards,</w:t>
        <w:br/>
        <w:t>Your Chatbot Assistant</w:t>
        <w:br/>
        <w:br/>
        <w:t>P.S. If you'd like me to explain anything or provide more details, feel free to ask!</w:t>
      </w:r>
    </w:p>
    <w:p>
      <w:r>
        <w:t>I am happy to help! However, there seems to be no additional information about serializers in the provided document. Could you please provide more context or specify what kind of serializer you're looking for? Are you interested in creating a ModelSerializer using Django Rest Framework?</w:t>
        <w:br/>
        <w:t>If so, here's an example:</w:t>
        <w:br/>
        <w:t>```python</w:t>
        <w:br/>
        <w:t>from rest_framework import serializers</w:t>
        <w:br/>
        <w:t>from.models import Customer</w:t>
        <w:br/>
        <w:br/>
        <w:t>class CustomerSerializer(serializers.ModelSerializer):</w:t>
        <w:br/>
        <w:t xml:space="preserve">    class Meta:</w:t>
        <w:br/>
        <w:t xml:space="preserve">        model = Customer</w:t>
        <w:br/>
        <w:t xml:space="preserve">        fields = ['customer_id', 'name', 'email']</w:t>
        <w:br/>
        <w:t>```</w:t>
        <w:br/>
        <w:t>Let me know how I can assist you better.</w:t>
        <w:br/>
        <w:br/>
        <w:t>I hope this helps! Let me know if you have any questions or need further clarification.</w:t>
        <w:br/>
        <w:br/>
        <w:t>Best regards,</w:t>
        <w:br/>
        <w:t>Your Chatbot Assistant</w:t>
        <w:br/>
        <w:br/>
        <w:t>P.S. If you'd like me to explain anything or provide more details, feel free to ask!</w:t>
      </w:r>
    </w:p>
    <w:p>
      <w:r>
        <w:t>I am happy to help! However, there seems to be no additional information about serializers in the provided document. Could you please provide more context or specify what kind of serializer you're looking for? Are you interested in creating a ModelSerializer using Django Rest Framework?</w:t>
        <w:br/>
        <w:t>If so, here's an example:</w:t>
        <w:br/>
        <w:t>```python</w:t>
        <w:br/>
        <w:t>from rest_framework import serializers</w:t>
        <w:br/>
        <w:t>from.models import Customer</w:t>
        <w:br/>
        <w:br/>
        <w:t>class CustomerSerializer(serializers.ModelSerializer):</w:t>
        <w:br/>
        <w:t xml:space="preserve">    class Meta:</w:t>
        <w:br/>
        <w:t xml:space="preserve">        model = Customer</w:t>
        <w:br/>
        <w:t xml:space="preserve">        fields = ['customer_id', 'name', 'email']</w:t>
        <w:br/>
        <w:t>```</w:t>
        <w:br/>
        <w:t>Let me know how I can assist you better.</w:t>
        <w:br/>
        <w:br/>
        <w:t>I hope this helps! Let me know if you have any questions or need further clarification.</w:t>
        <w:br/>
        <w:br/>
        <w:t>Best regards,</w:t>
        <w:br/>
        <w:t>Your Chatbot Assistant</w:t>
        <w:br/>
        <w:br/>
        <w:t>P.S. If you'd like me to explain anything or provide more details, feel free to ask!</w:t>
      </w:r>
    </w:p>
    <w:p>
      <w:r>
        <w:t>I am happy to help! However, there seems to be no additional information about serializers in the provided document. Could you please provide more context or specify what kind of serializer you're looking for? Are you interested in creating a ModelSerializer using Django Rest Framework?</w:t>
        <w:br/>
        <w:t>If so, here's an example:</w:t>
        <w:br/>
        <w:t>```python</w:t>
        <w:br/>
        <w:t>from rest_framework import serializers</w:t>
        <w:br/>
        <w:t>from.models import Customer</w:t>
        <w:br/>
        <w:br/>
        <w:t>class CustomerSerializer(serializers.ModelSerializer):</w:t>
        <w:br/>
        <w:t xml:space="preserve">    class Meta:</w:t>
        <w:br/>
        <w:t xml:space="preserve">        model = Customer</w:t>
        <w:br/>
        <w:t xml:space="preserve">        fields = ['customer_id', 'name', 'email']</w:t>
        <w:br/>
        <w:t>```</w:t>
        <w:br/>
        <w:t>Let me know how I can assist you better.</w:t>
        <w:br/>
        <w:br/>
        <w:t>I hope this helps! Let me know if you have any questions or need further clarification.</w:t>
        <w:br/>
        <w:br/>
        <w:t>Best regards,</w:t>
        <w:br/>
        <w:t>Your Chatbot Assistant</w:t>
        <w:br/>
        <w:br/>
        <w:t>P.S. If you'd like me to explain anything or provide more details, feel free to ask!</w:t>
      </w:r>
    </w:p>
    <w:p>
      <w:r>
        <w:t>I am happy to help! However, there seems to be no additional information about serializers in the provided document. Could you please provide more context or specify what kind of serializer you're looking for? Are you interested in creating a ModelSerializer using Django Rest Framework?</w:t>
        <w:br/>
        <w:t>If so, here's an example:</w:t>
        <w:br/>
        <w:t>```python</w:t>
        <w:br/>
        <w:t>from rest_framework import serializers</w:t>
        <w:br/>
        <w:t>from.models import Customer</w:t>
        <w:br/>
        <w:br/>
        <w:t>class CustomerSerializer(serializers.ModelSerializer):</w:t>
        <w:br/>
        <w:t xml:space="preserve">    class Meta:</w:t>
        <w:br/>
        <w:t xml:space="preserve">        model = Customer</w:t>
        <w:br/>
        <w:t xml:space="preserve">        fields = ['customer_id', 'name', 'email']</w:t>
        <w:br/>
        <w:t>```</w:t>
        <w:br/>
        <w:t>Let me know how I can assist you better.</w:t>
        <w:br/>
        <w:br/>
        <w:t>I hope this helps! Let me know if you have any questions or need further clarification.</w:t>
        <w:br/>
        <w:br/>
        <w:t>Best regards,</w:t>
        <w:br/>
        <w:t>Your Chatbot Assistant</w:t>
        <w:br/>
        <w:br/>
        <w:t>P.S. If you'd like me to explain anything or provide more details, feel free to ask!</w:t>
      </w:r>
    </w:p>
    <w:p>
      <w:r>
        <w:t>I am happy to help! However, there seems to be no additional information about serializers in the provided document. Could you please provide more context or specify what kind of serializer you're looking for? Are you interested in creating a ModelSerializer using Django Rest Framework?</w:t>
        <w:br/>
        <w:t>If so, here's an example:</w:t>
        <w:br/>
        <w:t>```python</w:t>
        <w:br/>
        <w:t>from rest_framework import serializers</w:t>
        <w:br/>
        <w:t>from.models import Customer</w:t>
        <w:br/>
        <w:br/>
        <w:t>class CustomerSerializer(serializers.ModelSerializer):</w:t>
        <w:br/>
        <w:t xml:space="preserve">    class Meta:</w:t>
        <w:br/>
        <w:t xml:space="preserve">        model = Customer</w:t>
        <w:br/>
        <w:t xml:space="preserve">        fields = ['customer_id', 'name', 'email']</w:t>
        <w:br/>
        <w:t>```</w:t>
        <w:br/>
        <w:t>Let me know how I can assist you better.</w:t>
        <w:br/>
        <w:br/>
        <w:t>I hope this helps! Let me know if you have any questions or need further clarification.</w:t>
        <w:br/>
        <w:br/>
        <w:t>Best regards,</w:t>
        <w:br/>
        <w:t>Your Chatbot Assistant</w:t>
        <w:br/>
        <w:br/>
        <w:t>P.S. If you'd like me to explain anything or provide more details, feel free to ask!</w:t>
      </w:r>
    </w:p>
    <w:p>
      <w:r>
        <w:t>I am happy to help! However, there seems to be no additional information about serializers in the provided document. Could you please provide more context or specify what kind of serializer you're looking for? Are you interested in creating a ModelSerializer using Django Rest Framework?</w:t>
        <w:br/>
        <w:t>If so, here's an example:</w:t>
        <w:br/>
        <w:t>```python</w:t>
        <w:br/>
        <w:t>from rest_framework import serializers</w:t>
        <w:br/>
        <w:t>from.models import Customer</w:t>
        <w:br/>
        <w:br/>
        <w:t>class CustomerSerializer(serializers.ModelSerializer):</w:t>
        <w:br/>
        <w:t xml:space="preserve">    class Meta:</w:t>
        <w:br/>
        <w:t xml:space="preserve">        model = Customer</w:t>
        <w:br/>
        <w:t xml:space="preserve">        fields = ['customer_id', 'name', 'email']</w:t>
        <w:br/>
        <w:t>```</w:t>
        <w:br/>
        <w:t>Let me know how I can assist you better.</w:t>
        <w:br/>
        <w:br/>
        <w:t>I hope this helps! Let me know if you have any questions or need further clarification.</w:t>
        <w:br/>
        <w:br/>
        <w:t>Best regards,</w:t>
        <w:br/>
        <w:t>Your Chatbot Assistant</w:t>
        <w:br/>
        <w:br/>
        <w:t>P.S. If you'd like me to explain anything or provide more details, feel free to ask!</w:t>
      </w:r>
    </w:p>
    <w:p>
      <w:r>
        <w:t>I am happy to help! However, there seems to be no additional information about serializers in the provided document. Could you please provide more context or specify what kind of serializer you're looking for? Are you interested in creating a ModelSerializer using Django Rest Framework?</w:t>
        <w:br/>
        <w:t>If so, here's an example:</w:t>
        <w:br/>
        <w:t>```python</w:t>
        <w:br/>
        <w:t>from rest_framework import serializers</w:t>
        <w:br/>
        <w:t>from.models import Customer</w:t>
        <w:br/>
        <w:br/>
        <w:t>class CustomerSerializer(serializers.ModelSerializer):</w:t>
        <w:br/>
        <w:t xml:space="preserve">    class Meta:</w:t>
        <w:br/>
        <w:t xml:space="preserve">        model = Customer</w:t>
        <w:br/>
        <w:t xml:space="preserve">        fields = ['customer_id', 'name', 'email']</w:t>
        <w:br/>
        <w:t>```</w:t>
        <w:br/>
        <w:t>Let me know how I can assist you better.</w:t>
        <w:br/>
        <w:br/>
        <w:t>I hope this helps! Let me know if you have any questions or need further clarification.</w:t>
        <w:br/>
        <w:br/>
        <w:t>Best regards,</w:t>
        <w:br/>
        <w:t>Your Chatbot Assistant</w:t>
        <w:br/>
        <w:br/>
        <w:t>P.S. If you'd like me to explain anything or provide more details, feel free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