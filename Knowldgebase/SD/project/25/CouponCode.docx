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Django_model</w:t>
      </w:r>
    </w:p>
    <w:p>
      <w:r>
        <w:t>I'll write the necessary Django models (models.py) code for you.</w:t>
        <w:br/>
        <w:br/>
        <w:t>The `discount` table represents all available discounts, including their unique ID (`discount_id`), the discount code (`code`), the percentage of the discount (`percentage`), the dates when the discount starts and ends (`start_date`, `end_date`), the maximum amount that can be discounted (`max_discount`), the timestamp when it was created (`created_at`) and the last time it was updated (`updated_at`).</w:t>
        <w:br/>
        <w:br/>
        <w:t>The `coupon_codes` table stores individual coupon codes. Each row represents one unique coupon code (`code`). The `discount_id` column references the corresponding discount from the `discount` table. It also tracks how many times this coupon has been used (`used_count`), as well as timestamps for creation (`created_at`) and update (`updated_at`).</w:t>
        <w:br/>
        <w:br/>
        <w:t>Please note that we don't have data about orders or users yet, but they will be added later in the development process.</w:t>
        <w:br/>
        <w:br/>
        <w:t>Here's your requested Django Model:</w:t>
        <w:br/>
        <w:t>```python</w:t>
        <w:br/>
        <w:t>from django.db import models</w:t>
        <w:br/>
        <w:t>from datetime import date</w:t>
        <w:br/>
        <w:br/>
        <w:t>class Discount(models.Model):</w:t>
        <w:br/>
        <w:t xml:space="preserve">    discount_id = models.AutoField(primary_key=True)</w:t>
        <w:br/>
        <w:t xml:space="preserve">    code = models.CharField(max_length=20)</w:t>
        <w:br/>
        <w:t xml:space="preserve">    percentage = models.DecimalField(max_digits=4, decimal_places=2)</w:t>
        <w:br/>
        <w:t xml:space="preserve">    start_date = models.DateField()</w:t>
        <w:br/>
        <w:t xml:space="preserve">    end_date = models.DateField()</w:t>
        <w:br/>
        <w:t xml:space="preserve">    max_discount = models.DecimalField(max_digits=10, decimal_places=2)</w:t>
        <w:br/>
        <w:br/>
        <w:t xml:space="preserve">    def __str__(self):</w:t>
        <w:br/>
        <w:t xml:space="preserve">        return f"Discount {self.code} - {self.percentage}% off"</w:t>
        <w:br/>
        <w:br/>
        <w:t>class CouponCode(models.Model):</w:t>
        <w:br/>
        <w:t xml:space="preserve">    coupon_code_id = models.AutoField(primary_key=True)</w:t>
        <w:br/>
        <w:t xml:space="preserve">    code = models.CharField(max_length=20)</w:t>
        <w:br/>
        <w:t xml:space="preserve">    discount = models.ForeignKey(Discount, on_delete=models.CASCADE)</w:t>
        <w:br/>
        <w:t xml:space="preserve">    used_count = models.IntegerField(default=0)</w:t>
        <w:br/>
        <w:br/>
        <w:t xml:space="preserve">    def __str__(self):</w:t>
        <w:br/>
        <w:t xml:space="preserve">        return self.code</w:t>
        <w:br/>
        <w:t>```</w:t>
        <w:br/>
        <w:t>This Python code defines two classes: `Discount` and `CouponCode`. Both inherit from Django's built-in `models.Model`.</w:t>
        <w:br/>
        <w:br/>
        <w:t>1.  The `Discount` class includes fields for the following attributes:</w:t>
        <w:br/>
        <w:t xml:space="preserve">    *   `discount_id`: An auto-incrementing primary key for each discount record.</w:t>
        <w:br/>
        <w:t xml:space="preserve">    *   `code`: A character field to store the unique code for each discount.</w:t>
        <w:br/>
        <w:t xml:space="preserve">    *   `percentage`: A decimal field to represent the percentage of the discount.</w:t>
        <w:br/>
        <w:t xml:space="preserve">    *   `start_date` and `end_date`: Date fields representing the start and end dates for the discount period.</w:t>
        <w:br/>
        <w:t xml:space="preserve">    *   `max_discount`: A decimal field to set the maximum discountable value.</w:t>
        <w:br/>
        <w:br/>
        <w:t>2.  The `CouponCode` class contains fields for:</w:t>
        <w:br/>
        <w:t xml:space="preserve">    *   `coupon_code_id`: An auto-incrementing primary key for each coupon code.</w:t>
        <w:br/>
        <w:t xml:space="preserve">    *   `code`: A character field to store the unique code for each coupon.</w:t>
        <w:br/>
        <w:t xml:space="preserve">    *   `discount`: A foreign key referencing the related `Discount` instance.</w:t>
        <w:br/>
        <w:t xml:space="preserve">    *   `used_count`: An integer field tracking the number of times the coupon has been redeemed.</w:t>
        <w:br/>
        <w:br/>
        <w:t>Both classes include an overridden `__str__` method to provide a human-readable representation of each object. This allows for easy debugging and logging purposes.</w:t>
        <w:br/>
        <w:br/>
        <w:t>Feel free to ask if you need further assistance!</w:t>
      </w:r>
    </w:p>
    <w:p>
      <w:r>
        <w:t>I'll write the necessary Django models (models.py) code for you.</w:t>
        <w:br/>
        <w:br/>
        <w:t>The `discount` table represents all available discounts, including their unique ID (`discount_id`), the discount code (`code`), the percentage of the discount (`percentage`), the dates when the discount starts and ends (`start_date`, `end_date`), the maximum amount that can be discounted (`max_discount`), the timestamp when it was created (`created_at`) and the last time it was updated (`updated_at`).</w:t>
        <w:br/>
        <w:br/>
        <w:t>The `coupon_codes` table stores individual coupon codes. Each row represents one unique coupon code (`code`). The `discount_id` column references the corresponding discount from the `discount` table. It also tracks how many times this coupon has been used (`used_count`), as well as timestamps for creation (`created_at`) and update (`updated_at`).</w:t>
        <w:br/>
        <w:br/>
        <w:t>Please note that we don't have data about orders or users yet, but they will be added later in the development process.</w:t>
        <w:br/>
        <w:br/>
        <w:t>Here's your requested Django Model:</w:t>
        <w:br/>
        <w:t>```python</w:t>
        <w:br/>
        <w:t>from django.db import models</w:t>
        <w:br/>
        <w:t>from datetime import date</w:t>
        <w:br/>
        <w:br/>
        <w:t>class Discount(models.Model):</w:t>
        <w:br/>
        <w:t xml:space="preserve">    discount_id = models.AutoField(primary_key=True)</w:t>
        <w:br/>
        <w:t xml:space="preserve">    code = models.CharField(max_length=20)</w:t>
        <w:br/>
        <w:t xml:space="preserve">    percentage = models.DecimalField(max_digits=4, decimal_places=2)</w:t>
        <w:br/>
        <w:t xml:space="preserve">    start_date = models.DateField()</w:t>
        <w:br/>
        <w:t xml:space="preserve">    end_date = models.DateField()</w:t>
        <w:br/>
        <w:t xml:space="preserve">    max_discount = models.DecimalField(max_digits=10, decimal_places=2)</w:t>
        <w:br/>
        <w:br/>
        <w:t xml:space="preserve">    def __str__(self):</w:t>
        <w:br/>
        <w:t xml:space="preserve">        return f"Discount {self.code} - {self.percentage}% off"</w:t>
        <w:br/>
        <w:br/>
        <w:t>class CouponCode(models.Model):</w:t>
        <w:br/>
        <w:t xml:space="preserve">    coupon_code_id = models.AutoField(primary_key=True)</w:t>
        <w:br/>
        <w:t xml:space="preserve">    code = models.CharField(max_length=20)</w:t>
        <w:br/>
        <w:t xml:space="preserve">    discount = models.ForeignKey(Discount, on_delete=models.CASCADE)</w:t>
        <w:br/>
        <w:t xml:space="preserve">    used_count = models.IntegerField(default=0)</w:t>
        <w:br/>
        <w:br/>
        <w:t xml:space="preserve">    def __str__(self):</w:t>
        <w:br/>
        <w:t xml:space="preserve">        return self.code</w:t>
        <w:br/>
        <w:t>```</w:t>
        <w:br/>
        <w:t>This Python code defines two classes: `Discount` and `CouponCode`. Both inherit from Django's built-in `models.Model`.</w:t>
        <w:br/>
        <w:br/>
        <w:t>1.  The `Discount` class includes fields for the following attributes:</w:t>
        <w:br/>
        <w:t xml:space="preserve">    *   `discount_id`: An auto-incrementing primary key for each discount record.</w:t>
        <w:br/>
        <w:t xml:space="preserve">    *   `code`: A character field to store the unique code for each discount.</w:t>
        <w:br/>
        <w:t xml:space="preserve">    *   `percentage`: A decimal field to represent the percentage of the discount.</w:t>
        <w:br/>
        <w:t xml:space="preserve">    *   `start_date` and `end_date`: Date fields representing the start and end dates for the discount period.</w:t>
        <w:br/>
        <w:t xml:space="preserve">    *   `max_discount`: A decimal field to set the maximum discountable value.</w:t>
        <w:br/>
        <w:br/>
        <w:t>2.  The `CouponCode` class contains fields for:</w:t>
        <w:br/>
        <w:t xml:space="preserve">    *   `coupon_code_id`: An auto-incrementing primary key for each coupon code.</w:t>
        <w:br/>
        <w:t xml:space="preserve">    *   `code`: A character field to store the unique code for each coupon.</w:t>
        <w:br/>
        <w:t xml:space="preserve">    *   `discount`: A foreign key referencing the related `Discount` instance.</w:t>
        <w:br/>
        <w:t xml:space="preserve">    *   `used_count`: An integer field tracking the number of times the coupon has been redeemed.</w:t>
        <w:br/>
        <w:br/>
        <w:t>Both classes include an overridden `__str__` method to provide a human-readable representation of each object. This allows for easy debugging and logging purposes.</w:t>
        <w:br/>
        <w:br/>
        <w:t>Feel free to ask if you need further assistance!</w:t>
      </w:r>
    </w:p>
    <w:p>
      <w:r>
        <w:t>I'll write the necessary Django models (models.py) code for you.</w:t>
        <w:br/>
        <w:br/>
        <w:t>The `discount` table represents all available discounts, including their unique ID (`discount_id`), the discount code (`code`), the percentage of the discount (`percentage`), the dates when the discount starts and ends (`start_date`, `end_date`), the maximum amount that can be discounted (`max_discount`), the timestamp when it was created (`created_at`) and the last time it was updated (`updated_at`).</w:t>
        <w:br/>
        <w:br/>
        <w:t>The `coupon_codes` table stores individual coupon codes. Each row represents one unique coupon code (`code`). The `discount_id` column references the corresponding discount from the `discount` table. It also tracks how many times this coupon has been used (`used_count`), as well as timestamps for creation (`created_at`) and update (`updated_at`).</w:t>
        <w:br/>
        <w:br/>
        <w:t>Please note that we don't have data about orders or users yet, but they will be added later in the development process.</w:t>
        <w:br/>
        <w:br/>
        <w:t>Here's your requested Django Model:</w:t>
        <w:br/>
        <w:t>```python</w:t>
        <w:br/>
        <w:t>from django.db import models</w:t>
        <w:br/>
        <w:t>from datetime import date</w:t>
        <w:br/>
        <w:br/>
        <w:t>class Discount(models.Model):</w:t>
        <w:br/>
        <w:t xml:space="preserve">    discount_id = models.AutoField(primary_key=True)</w:t>
        <w:br/>
        <w:t xml:space="preserve">    code = models.CharField(max_length=20)</w:t>
        <w:br/>
        <w:t xml:space="preserve">    percentage = models.DecimalField(max_digits=4, decimal_places=2)</w:t>
        <w:br/>
        <w:t xml:space="preserve">    start_date = models.DateField()</w:t>
        <w:br/>
        <w:t xml:space="preserve">    end_date = models.DateField()</w:t>
        <w:br/>
        <w:t xml:space="preserve">    max_discount = models.DecimalField(max_digits=10, decimal_places=2)</w:t>
        <w:br/>
        <w:br/>
        <w:t xml:space="preserve">    def __str__(self):</w:t>
        <w:br/>
        <w:t xml:space="preserve">        return f"Discount {self.code} - {self.percentage}% off"</w:t>
        <w:br/>
        <w:br/>
        <w:t>class CouponCode(models.Model):</w:t>
        <w:br/>
        <w:t xml:space="preserve">    coupon_code_id = models.AutoField(primary_key=True)</w:t>
        <w:br/>
        <w:t xml:space="preserve">    code = models.CharField(max_length=20)</w:t>
        <w:br/>
        <w:t xml:space="preserve">    discount = models.ForeignKey(Discount, on_delete=models.CASCADE)</w:t>
        <w:br/>
        <w:t xml:space="preserve">    used_count = models.IntegerField(default=0)</w:t>
        <w:br/>
        <w:br/>
        <w:t xml:space="preserve">    def __str__(self):</w:t>
        <w:br/>
        <w:t xml:space="preserve">        return self.code</w:t>
        <w:br/>
        <w:t>```</w:t>
        <w:br/>
        <w:t>This Python code defines two classes: `Discount` and `CouponCode`. Both inherit from Django's built-in `models.Model`.</w:t>
        <w:br/>
        <w:br/>
        <w:t>1.  The `Discount` class includes fields for the following attributes:</w:t>
        <w:br/>
        <w:t xml:space="preserve">    *   `discount_id`: An auto-incrementing primary key for each discount record.</w:t>
        <w:br/>
        <w:t xml:space="preserve">    *   `code`: A character field to store the unique code for each discount.</w:t>
        <w:br/>
        <w:t xml:space="preserve">    *   `percentage`: A decimal field to represent the percentage of the discount.</w:t>
        <w:br/>
        <w:t xml:space="preserve">    *   `start_date` and `end_date`: Date fields representing the start and end dates for the discount period.</w:t>
        <w:br/>
        <w:t xml:space="preserve">    *   `max_discount`: A decimal field to set the maximum discountable value.</w:t>
        <w:br/>
        <w:br/>
        <w:t>2.  The `CouponCode` class contains fields for:</w:t>
        <w:br/>
        <w:t xml:space="preserve">    *   `coupon_code_id`: An auto-incrementing primary key for each coupon code.</w:t>
        <w:br/>
        <w:t xml:space="preserve">    *   `code`: A character field to store the unique code for each coupon.</w:t>
        <w:br/>
        <w:t xml:space="preserve">    *   `discount`: A foreign key referencing the related `Discount` instance.</w:t>
        <w:br/>
        <w:t xml:space="preserve">    *   `used_count`: An integer field tracking the number of times the coupon has been redeemed.</w:t>
        <w:br/>
        <w:br/>
        <w:t>Both classes include an overridden `__str__` method to provide a human-readable representation of each object. This allows for easy debugging and logging purposes.</w:t>
        <w:br/>
        <w:br/>
        <w:t>Feel free to ask if you need further assistance!</w:t>
      </w:r>
    </w:p>
    <w:p>
      <w:r>
        <w:t>I'll write the necessary Django models (models.py) code for you.</w:t>
        <w:br/>
        <w:br/>
        <w:t>The `discount` table represents all available discounts, including their unique ID (`discount_id`), the discount code (`code`), the percentage of the discount (`percentage`), the dates when the discount starts and ends (`start_date`, `end_date`), the maximum amount that can be discounted (`max_discount`), the timestamp when it was created (`created_at`) and the last time it was updated (`updated_at`).</w:t>
        <w:br/>
        <w:br/>
        <w:t>The `coupon_codes` table stores individual coupon codes. Each row represents one unique coupon code (`code`). The `discount_id` column references the corresponding discount from the `discount` table. It also tracks how many times this coupon has been used (`used_count`), as well as timestamps for creation (`created_at`) and update (`updated_at`).</w:t>
        <w:br/>
        <w:br/>
        <w:t>Please note that we don't have data about orders or users yet, but they will be added later in the development process.</w:t>
        <w:br/>
        <w:br/>
        <w:t>Here's your requested Django Model:</w:t>
        <w:br/>
        <w:t>```python</w:t>
        <w:br/>
        <w:t>from django.db import models</w:t>
        <w:br/>
        <w:t>from datetime import date</w:t>
        <w:br/>
        <w:br/>
        <w:t>class Discount(models.Model):</w:t>
        <w:br/>
        <w:t xml:space="preserve">    discount_id = models.AutoField(primary_key=True)</w:t>
        <w:br/>
        <w:t xml:space="preserve">    code = models.CharField(max_length=20)</w:t>
        <w:br/>
        <w:t xml:space="preserve">    percentage = models.DecimalField(max_digits=4, decimal_places=2)</w:t>
        <w:br/>
        <w:t xml:space="preserve">    start_date = models.DateField()</w:t>
        <w:br/>
        <w:t xml:space="preserve">    end_date = models.DateField()</w:t>
        <w:br/>
        <w:t xml:space="preserve">    max_discount = models.DecimalField(max_digits=10, decimal_places=2)</w:t>
        <w:br/>
        <w:br/>
        <w:t xml:space="preserve">    def __str__(self):</w:t>
        <w:br/>
        <w:t xml:space="preserve">        return f"Discount {self.code} - {self.percentage}% off"</w:t>
        <w:br/>
        <w:br/>
        <w:t>class CouponCode(models.Model):</w:t>
        <w:br/>
        <w:t xml:space="preserve">    coupon_code_id = models.AutoField(primary_key=True)</w:t>
        <w:br/>
        <w:t xml:space="preserve">    code = models.CharField(max_length=20)</w:t>
        <w:br/>
        <w:t xml:space="preserve">    discount = models.ForeignKey(Discount, on_delete=models.CASCADE)</w:t>
        <w:br/>
        <w:t xml:space="preserve">    used_count = models.IntegerField(default=0)</w:t>
        <w:br/>
        <w:br/>
        <w:t xml:space="preserve">    def __str__(self):</w:t>
        <w:br/>
        <w:t xml:space="preserve">        return self.code</w:t>
        <w:br/>
        <w:t>```</w:t>
        <w:br/>
        <w:t>This Python code defines two classes: `Discount` and `CouponCode`. Both inherit from Django's built-in `models.Model`.</w:t>
        <w:br/>
        <w:br/>
        <w:t>1.  The `Discount` class includes fields for the following attributes:</w:t>
        <w:br/>
        <w:t xml:space="preserve">    *   `discount_id`: An auto-incrementing primary key for each discount record.</w:t>
        <w:br/>
        <w:t xml:space="preserve">    *   `code`: A character field to store the unique code for each discount.</w:t>
        <w:br/>
        <w:t xml:space="preserve">    *   `percentage`: A decimal field to represent the percentage of the discount.</w:t>
        <w:br/>
        <w:t xml:space="preserve">    *   `start_date` and `end_date`: Date fields representing the start and end dates for the discount period.</w:t>
        <w:br/>
        <w:t xml:space="preserve">    *   `max_discount`: A decimal field to set the maximum discountable value.</w:t>
        <w:br/>
        <w:br/>
        <w:t>2.  The `CouponCode` class contains fields for:</w:t>
        <w:br/>
        <w:t xml:space="preserve">    *   `coupon_code_id`: An auto-incrementing primary key for each coupon code.</w:t>
        <w:br/>
        <w:t xml:space="preserve">    *   `code`: A character field to store the unique code for each coupon.</w:t>
        <w:br/>
        <w:t xml:space="preserve">    *   `discount`: A foreign key referencing the related `Discount` instance.</w:t>
        <w:br/>
        <w:t xml:space="preserve">    *   `used_count`: An integer field tracking the number of times the coupon has been redeemed.</w:t>
        <w:br/>
        <w:br/>
        <w:t>Both classes include an overridden `__str__` method to provide a human-readable representation of each object. This allows for easy debugging and logging purposes.</w:t>
        <w:br/>
        <w:br/>
        <w:t>Feel free to ask if you need further assistance!</w:t>
      </w:r>
    </w:p>
    <w:p>
      <w:r>
        <w:t>I'll write the necessary Django models (models.py) code for you.</w:t>
        <w:br/>
        <w:br/>
        <w:t>The `discount` table represents all available discounts, including their unique ID (`discount_id`), the discount code (`code`), the percentage of the discount (`percentage`), the dates when the discount starts and ends (`start_date`, `end_date`), the maximum amount that can be discounted (`max_discount`), the timestamp when it was created (`created_at`) and the last time it was updated (`updated_at`).</w:t>
        <w:br/>
        <w:br/>
        <w:t>The `coupon_codes` table stores individual coupon codes. Each row represents one unique coupon code (`code`). The `discount_id` column references the corresponding discount from the `discount` table. It also tracks how many times this coupon has been used (`used_count`), as well as timestamps for creation (`created_at`) and update (`updated_at`).</w:t>
        <w:br/>
        <w:br/>
        <w:t>Please note that we don't have data about orders or users yet, but they will be added later in the development process.</w:t>
        <w:br/>
        <w:br/>
        <w:t>Here's your requested Django Model:</w:t>
        <w:br/>
        <w:t>```python</w:t>
        <w:br/>
        <w:t>from django.db import models</w:t>
        <w:br/>
        <w:t>from datetime import date</w:t>
        <w:br/>
        <w:br/>
        <w:t>class Discount(models.Model):</w:t>
        <w:br/>
        <w:t xml:space="preserve">    discount_id = models.AutoField(primary_key=True)</w:t>
        <w:br/>
        <w:t xml:space="preserve">    code = models.CharField(max_length=20)</w:t>
        <w:br/>
        <w:t xml:space="preserve">    percentage = models.DecimalField(max_digits=4, decimal_places=2)</w:t>
        <w:br/>
        <w:t xml:space="preserve">    start_date = models.DateField()</w:t>
        <w:br/>
        <w:t xml:space="preserve">    end_date = models.DateField()</w:t>
        <w:br/>
        <w:t xml:space="preserve">    max_discount = models.DecimalField(max_digits=10, decimal_places=2)</w:t>
        <w:br/>
        <w:br/>
        <w:t xml:space="preserve">    def __str__(self):</w:t>
        <w:br/>
        <w:t xml:space="preserve">        return f"Discount {self.code} - {self.percentage}% off"</w:t>
        <w:br/>
        <w:br/>
        <w:t>class CouponCode(models.Model):</w:t>
        <w:br/>
        <w:t xml:space="preserve">    coupon_code_id = models.AutoField(primary_key=True)</w:t>
        <w:br/>
        <w:t xml:space="preserve">    code = models.CharField(max_length=20)</w:t>
        <w:br/>
        <w:t xml:space="preserve">    discount = models.ForeignKey(Discount, on_delete=models.CASCADE)</w:t>
        <w:br/>
        <w:t xml:space="preserve">    used_count = models.IntegerField(default=0)</w:t>
        <w:br/>
        <w:br/>
        <w:t xml:space="preserve">    def __str__(self):</w:t>
        <w:br/>
        <w:t xml:space="preserve">        return self.code</w:t>
        <w:br/>
        <w:t>```</w:t>
        <w:br/>
        <w:t>This Python code defines two classes: `Discount` and `CouponCode`. Both inherit from Django's built-in `models.Model`.</w:t>
        <w:br/>
        <w:br/>
        <w:t>1.  The `Discount` class includes fields for the following attributes:</w:t>
        <w:br/>
        <w:t xml:space="preserve">    *   `discount_id`: An auto-incrementing primary key for each discount record.</w:t>
        <w:br/>
        <w:t xml:space="preserve">    *   `code`: A character field to store the unique code for each discount.</w:t>
        <w:br/>
        <w:t xml:space="preserve">    *   `percentage`: A decimal field to represent the percentage of the discount.</w:t>
        <w:br/>
        <w:t xml:space="preserve">    *   `start_date` and `end_date`: Date fields representing the start and end dates for the discount period.</w:t>
        <w:br/>
        <w:t xml:space="preserve">    *   `max_discount`: A decimal field to set the maximum discountable value.</w:t>
        <w:br/>
        <w:br/>
        <w:t>2.  The `CouponCode` class contains fields for:</w:t>
        <w:br/>
        <w:t xml:space="preserve">    *   `coupon_code_id`: An auto-incrementing primary key for each coupon code.</w:t>
        <w:br/>
        <w:t xml:space="preserve">    *   `code`: A character field to store the unique code for each coupon.</w:t>
        <w:br/>
        <w:t xml:space="preserve">    *   `discount`: A foreign key referencing the related `Discount` instance.</w:t>
        <w:br/>
        <w:t xml:space="preserve">    *   `used_count`: An integer field tracking the number of times the coupon has been redeemed.</w:t>
        <w:br/>
        <w:br/>
        <w:t>Both classes include an overridden `__str__` method to provide a human-readable representation of each object. This allows for easy debugging and logging purposes.</w:t>
        <w:br/>
        <w:br/>
        <w:t>Feel free to ask if you need further assistance!</w:t>
      </w:r>
    </w:p>
    <w:p>
      <w:r>
        <w:t>I'll write the necessary Django models (models.py) code for you.</w:t>
        <w:br/>
        <w:br/>
        <w:t>The `discount` table represents all available discounts, including their unique ID (`discount_id`), the discount code (`code`), the percentage of the discount (`percentage`), the dates when the discount starts and ends (`start_date`, `end_date`), the maximum amount that can be discounted (`max_discount`), the timestamp when it was created (`created_at`) and the last time it was updated (`updated_at`).</w:t>
        <w:br/>
        <w:br/>
        <w:t>The `coupon_codes` table stores individual coupon codes. Each row represents one unique coupon code (`code`). The `discount_id` column references the corresponding discount from the `discount` table. It also tracks how many times this coupon has been used (`used_count`), as well as timestamps for creation (`created_at`) and update (`updated_at`).</w:t>
        <w:br/>
        <w:br/>
        <w:t>Please note that we don't have data about orders or users yet, but they will be added later in the development process.</w:t>
        <w:br/>
        <w:br/>
        <w:t>Here's your requested Django Model:</w:t>
        <w:br/>
        <w:t>```python</w:t>
        <w:br/>
        <w:t>from django.db import models</w:t>
        <w:br/>
        <w:t>from datetime import date</w:t>
        <w:br/>
        <w:br/>
        <w:t>class Discount(models.Model):</w:t>
        <w:br/>
        <w:t xml:space="preserve">    discount_id = models.AutoField(primary_key=True)</w:t>
        <w:br/>
        <w:t xml:space="preserve">    code = models.CharField(max_length=20)</w:t>
        <w:br/>
        <w:t xml:space="preserve">    percentage = models.DecimalField(max_digits=4, decimal_places=2)</w:t>
        <w:br/>
        <w:t xml:space="preserve">    start_date = models.DateField()</w:t>
        <w:br/>
        <w:t xml:space="preserve">    end_date = models.DateField()</w:t>
        <w:br/>
        <w:t xml:space="preserve">    max_discount = models.DecimalField(max_digits=10, decimal_places=2)</w:t>
        <w:br/>
        <w:br/>
        <w:t xml:space="preserve">    def __str__(self):</w:t>
        <w:br/>
        <w:t xml:space="preserve">        return f"Discount {self.code} - {self.percentage}% off"</w:t>
        <w:br/>
        <w:br/>
        <w:t>class CouponCode(models.Model):</w:t>
        <w:br/>
        <w:t xml:space="preserve">    coupon_code_id = models.AutoField(primary_key=True)</w:t>
        <w:br/>
        <w:t xml:space="preserve">    code = models.CharField(max_length=20)</w:t>
        <w:br/>
        <w:t xml:space="preserve">    discount = models.ForeignKey(Discount, on_delete=models.CASCADE)</w:t>
        <w:br/>
        <w:t xml:space="preserve">    used_count = models.IntegerField(default=0)</w:t>
        <w:br/>
        <w:br/>
        <w:t xml:space="preserve">    def __str__(self):</w:t>
        <w:br/>
        <w:t xml:space="preserve">        return self.code</w:t>
        <w:br/>
        <w:t>```</w:t>
        <w:br/>
        <w:t>This Python code defines two classes: `Discount` and `CouponCode`. Both inherit from Django's built-in `models.Model`.</w:t>
        <w:br/>
        <w:br/>
        <w:t>1.  The `Discount` class includes fields for the following attributes:</w:t>
        <w:br/>
        <w:t xml:space="preserve">    *   `discount_id`: An auto-incrementing primary key for each discount record.</w:t>
        <w:br/>
        <w:t xml:space="preserve">    *   `code`: A character field to store the unique code for each discount.</w:t>
        <w:br/>
        <w:t xml:space="preserve">    *   `percentage`: A decimal field to represent the percentage of the discount.</w:t>
        <w:br/>
        <w:t xml:space="preserve">    *   `start_date` and `end_date`: Date fields representing the start and end dates for the discount period.</w:t>
        <w:br/>
        <w:t xml:space="preserve">    *   `max_discount`: A decimal field to set the maximum discountable value.</w:t>
        <w:br/>
        <w:br/>
        <w:t>2.  The `CouponCode` class contains fields for:</w:t>
        <w:br/>
        <w:t xml:space="preserve">    *   `coupon_code_id`: An auto-incrementing primary key for each coupon code.</w:t>
        <w:br/>
        <w:t xml:space="preserve">    *   `code`: A character field to store the unique code for each coupon.</w:t>
        <w:br/>
        <w:t xml:space="preserve">    *   `discount`: A foreign key referencing the related `Discount` instance.</w:t>
        <w:br/>
        <w:t xml:space="preserve">    *   `used_count`: An integer field tracking the number of times the coupon has been redeemed.</w:t>
        <w:br/>
        <w:br/>
        <w:t>Both classes include an overridden `__str__` method to provide a human-readable representation of each object. This allows for easy debugging and logging purposes.</w:t>
        <w:br/>
        <w:br/>
        <w:t>Feel free to ask if you need further assistance!</w:t>
      </w:r>
    </w:p>
    <w:p>
      <w:r>
        <w:t>I'll write the necessary Django models (models.py) code for you.</w:t>
        <w:br/>
        <w:br/>
        <w:t>The `discount` table represents all available discounts, including their unique ID (`discount_id`), the discount code (`code`), the percentage of the discount (`percentage`), the dates when the discount starts and ends (`start_date`, `end_date`), the maximum amount that can be discounted (`max_discount`), the timestamp when it was created (`created_at`) and the last time it was updated (`updated_at`).</w:t>
        <w:br/>
        <w:br/>
        <w:t>The `coupon_codes` table stores individual coupon codes. Each row represents one unique coupon code (`code`). The `discount_id` column references the corresponding discount from the `discount` table. It also tracks how many times this coupon has been used (`used_count`), as well as timestamps for creation (`created_at`) and update (`updated_at`).</w:t>
        <w:br/>
        <w:br/>
        <w:t>Please note that we don't have data about orders or users yet, but they will be added later in the development process.</w:t>
        <w:br/>
        <w:br/>
        <w:t>Here's your requested Django Model:</w:t>
        <w:br/>
        <w:t>```python</w:t>
        <w:br/>
        <w:t>from django.db import models</w:t>
        <w:br/>
        <w:t>from datetime import date</w:t>
        <w:br/>
        <w:br/>
        <w:t>class Discount(models.Model):</w:t>
        <w:br/>
        <w:t xml:space="preserve">    discount_id = models.AutoField(primary_key=True)</w:t>
        <w:br/>
        <w:t xml:space="preserve">    code = models.CharField(max_length=20)</w:t>
        <w:br/>
        <w:t xml:space="preserve">    percentage = models.DecimalField(max_digits=4, decimal_places=2)</w:t>
        <w:br/>
        <w:t xml:space="preserve">    start_date = models.DateField()</w:t>
        <w:br/>
        <w:t xml:space="preserve">    end_date = models.DateField()</w:t>
        <w:br/>
        <w:t xml:space="preserve">    max_discount = models.DecimalField(max_digits=10, decimal_places=2)</w:t>
        <w:br/>
        <w:br/>
        <w:t xml:space="preserve">    def __str__(self):</w:t>
        <w:br/>
        <w:t xml:space="preserve">        return f"Discount {self.code} - {self.percentage}% off"</w:t>
        <w:br/>
        <w:br/>
        <w:t>class CouponCode(models.Model):</w:t>
        <w:br/>
        <w:t xml:space="preserve">    coupon_code_id = models.AutoField(primary_key=True)</w:t>
        <w:br/>
        <w:t xml:space="preserve">    code = models.CharField(max_length=20)</w:t>
        <w:br/>
        <w:t xml:space="preserve">    discount = models.ForeignKey(Discount, on_delete=models.CASCADE)</w:t>
        <w:br/>
        <w:t xml:space="preserve">    used_count = models.IntegerField(default=0)</w:t>
        <w:br/>
        <w:br/>
        <w:t xml:space="preserve">    def __str__(self):</w:t>
        <w:br/>
        <w:t xml:space="preserve">        return self.code</w:t>
        <w:br/>
        <w:t>```</w:t>
        <w:br/>
        <w:t>This Python code defines two classes: `Discount` and `CouponCode`. Both inherit from Django's built-in `models.Model`.</w:t>
        <w:br/>
        <w:br/>
        <w:t>1.  The `Discount` class includes fields for the following attributes:</w:t>
        <w:br/>
        <w:t xml:space="preserve">    *   `discount_id`: An auto-incrementing primary key for each discount record.</w:t>
        <w:br/>
        <w:t xml:space="preserve">    *   `code`: A character field to store the unique code for each discount.</w:t>
        <w:br/>
        <w:t xml:space="preserve">    *   `percentage`: A decimal field to represent the percentage of the discount.</w:t>
        <w:br/>
        <w:t xml:space="preserve">    *   `start_date` and `end_date`: Date fields representing the start and end dates for the discount period.</w:t>
        <w:br/>
        <w:t xml:space="preserve">    *   `max_discount`: A decimal field to set the maximum discountable value.</w:t>
        <w:br/>
        <w:br/>
        <w:t>2.  The `CouponCode` class contains fields for:</w:t>
        <w:br/>
        <w:t xml:space="preserve">    *   `coupon_code_id`: An auto-incrementing primary key for each coupon code.</w:t>
        <w:br/>
        <w:t xml:space="preserve">    *   `code`: A character field to store the unique code for each coupon.</w:t>
        <w:br/>
        <w:t xml:space="preserve">    *   `discount`: A foreign key referencing the related `Discount` instance.</w:t>
        <w:br/>
        <w:t xml:space="preserve">    *   `used_count`: An integer field tracking the number of times the coupon has been redeemed.</w:t>
        <w:br/>
        <w:br/>
        <w:t>Both classes include an overridden `__str__` method to provide a human-readable representation of each object. This allows for easy debugging and logging purposes.</w:t>
        <w:br/>
        <w:br/>
        <w:t>Feel free to ask if you need further assistance!</w:t>
      </w:r>
    </w:p>
    <w:p>
      <w:r>
        <w:t>I'll write the necessary Django models (models.py) code for you.</w:t>
        <w:br/>
        <w:br/>
        <w:t>The `discount` table represents all available discounts, including their unique ID (`discount_id`), the discount code (`code`), the percentage of the discount (`percentage`), the dates when the discount starts and ends (`start_date`, `end_date`), the maximum amount that can be discounted (`max_discount`), the timestamp when it was created (`created_at`) and the last time it was updated (`updated_at`).</w:t>
        <w:br/>
        <w:br/>
        <w:t>The `coupon_codes` table stores individual coupon codes. Each row represents one unique coupon code (`code`). The `discount_id` column references the corresponding discount from the `discount` table. It also tracks how many times this coupon has been used (`used_count`), as well as timestamps for creation (`created_at`) and update (`updated_at`).</w:t>
        <w:br/>
        <w:br/>
        <w:t>Please note that we don't have data about orders or users yet, but they will be added later in the development process.</w:t>
        <w:br/>
        <w:br/>
        <w:t>Here's your requested Django Model:</w:t>
        <w:br/>
        <w:t>```python</w:t>
        <w:br/>
        <w:t>from django.db import models</w:t>
        <w:br/>
        <w:t>from datetime import date</w:t>
        <w:br/>
        <w:br/>
        <w:t>class Discount(models.Model):</w:t>
        <w:br/>
        <w:t xml:space="preserve">    discount_id = models.AutoField(primary_key=True)</w:t>
        <w:br/>
        <w:t xml:space="preserve">    code = models.CharField(max_length=20)</w:t>
        <w:br/>
        <w:t xml:space="preserve">    percentage = models.DecimalField(max_digits=4, decimal_places=2)</w:t>
        <w:br/>
        <w:t xml:space="preserve">    start_date = models.DateField()</w:t>
        <w:br/>
        <w:t xml:space="preserve">    end_date = models.DateField()</w:t>
        <w:br/>
        <w:t xml:space="preserve">    max_discount = models.DecimalField(max_digits=10, decimal_places=2)</w:t>
        <w:br/>
        <w:br/>
        <w:t xml:space="preserve">    def __str__(self):</w:t>
        <w:br/>
        <w:t xml:space="preserve">        return f"Discount {self.code} - {self.percentage}% off"</w:t>
        <w:br/>
        <w:br/>
        <w:t>class CouponCode(models.Model):</w:t>
        <w:br/>
        <w:t xml:space="preserve">    coupon_code_id = models.AutoField(primary_key=True)</w:t>
        <w:br/>
        <w:t xml:space="preserve">    code = models.CharField(max_length=20)</w:t>
        <w:br/>
        <w:t xml:space="preserve">    discount = models.ForeignKey(Discount, on_delete=models.CASCADE)</w:t>
        <w:br/>
        <w:t xml:space="preserve">    used_count = models.IntegerField(default=0)</w:t>
        <w:br/>
        <w:br/>
        <w:t xml:space="preserve">    def __str__(self):</w:t>
        <w:br/>
        <w:t xml:space="preserve">        return self.code</w:t>
        <w:br/>
        <w:t>```</w:t>
        <w:br/>
        <w:t>This Python code defines two classes: `Discount` and `CouponCode`. Both inherit from Django's built-in `models.Model`.</w:t>
        <w:br/>
        <w:br/>
        <w:t>1.  The `Discount` class includes fields for the following attributes:</w:t>
        <w:br/>
        <w:t xml:space="preserve">    *   `discount_id`: An auto-incrementing primary key for each discount record.</w:t>
        <w:br/>
        <w:t xml:space="preserve">    *   `code`: A character field to store the unique code for each discount.</w:t>
        <w:br/>
        <w:t xml:space="preserve">    *   `percentage`: A decimal field to represent the percentage of the discount.</w:t>
        <w:br/>
        <w:t xml:space="preserve">    *   `start_date` and `end_date`: Date fields representing the start and end dates for the discount period.</w:t>
        <w:br/>
        <w:t xml:space="preserve">    *   `max_discount`: A decimal field to set the maximum discountable value.</w:t>
        <w:br/>
        <w:br/>
        <w:t>2.  The `CouponCode` class contains fields for:</w:t>
        <w:br/>
        <w:t xml:space="preserve">    *   `coupon_code_id`: An auto-incrementing primary key for each coupon code.</w:t>
        <w:br/>
        <w:t xml:space="preserve">    *   `code`: A character field to store the unique code for each coupon.</w:t>
        <w:br/>
        <w:t xml:space="preserve">    *   `discount`: A foreign key referencing the related `Discount` instance.</w:t>
        <w:br/>
        <w:t xml:space="preserve">    *   `used_count`: An integer field tracking the number of times the coupon has been redeemed.</w:t>
        <w:br/>
        <w:br/>
        <w:t>Both classes include an overridden `__str__` method to provide a human-readable representation of each object. This allows for easy debugging and logging purposes.</w:t>
        <w:br/>
        <w:br/>
        <w:t>Feel free to ask if you need further assistance!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