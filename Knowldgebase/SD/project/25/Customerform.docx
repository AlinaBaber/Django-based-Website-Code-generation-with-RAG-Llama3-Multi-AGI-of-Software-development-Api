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Django_form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as per the provided project in the document.</w:t>
        <w:br/>
        <w:br/>
        <w:t>Context: Django_form</w:t>
        <w:br/>
        <w:br/>
        <w:t>Here's your requested Django form:</w:t>
        <w:br/>
        <w:br/>
        <w:t>```python</w:t>
        <w:br/>
        <w:t>from django import forms</w:t>
        <w:br/>
        <w:t>from.models import Customer</w:t>
        <w:br/>
        <w:br/>
        <w:t>class CustomerForm(forms.ModelForm):</w:t>
        <w:br/>
        <w:t xml:space="preserve">    class Meta:</w:t>
        <w:br/>
        <w:t xml:space="preserve">        model = Customer</w:t>
        <w:br/>
        <w:t xml:space="preserve">        fields = ('name', 'email')</w:t>
        <w:br/>
        <w:t>```</w:t>
        <w:br/>
        <w:br/>
        <w:t>Please let me know if this meets your requirements or if you need further assistance!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as per the provided project in the document.</w:t>
        <w:br/>
        <w:br/>
        <w:t>Context: Django_form</w:t>
        <w:br/>
        <w:br/>
        <w:t>Here's your requested Django form:</w:t>
        <w:br/>
        <w:br/>
        <w:t>```python</w:t>
        <w:br/>
        <w:t>from django import forms</w:t>
        <w:br/>
        <w:t>from.models import Customer</w:t>
        <w:br/>
        <w:br/>
        <w:t>class CustomerForm(forms.ModelForm):</w:t>
        <w:br/>
        <w:t xml:space="preserve">    class Meta:</w:t>
        <w:br/>
        <w:t xml:space="preserve">        model = Customer</w:t>
        <w:br/>
        <w:t xml:space="preserve">        fields = ('name', 'email')</w:t>
        <w:br/>
        <w:t>```</w:t>
        <w:br/>
        <w:br/>
        <w:t>Please let me know if this meets your requirements or if you need further assistance!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as per the provided project in the document.</w:t>
        <w:br/>
        <w:br/>
        <w:t>Context: Django_form</w:t>
        <w:br/>
        <w:br/>
        <w:t>Here's your requested Django form:</w:t>
        <w:br/>
        <w:br/>
        <w:t>```python</w:t>
        <w:br/>
        <w:t>from django import forms</w:t>
        <w:br/>
        <w:t>from.models import Customer</w:t>
        <w:br/>
        <w:br/>
        <w:t>class CustomerForm(forms.ModelForm):</w:t>
        <w:br/>
        <w:t xml:space="preserve">    class Meta:</w:t>
        <w:br/>
        <w:t xml:space="preserve">        model = Customer</w:t>
        <w:br/>
        <w:t xml:space="preserve">        fields = ('name', 'email')</w:t>
        <w:br/>
        <w:t>```</w:t>
        <w:br/>
        <w:br/>
        <w:t>Please let me know if this meets your requirements or if you need further assistance!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as per the provided project in the document.</w:t>
        <w:br/>
        <w:br/>
        <w:t>Context: Django_form</w:t>
        <w:br/>
        <w:br/>
        <w:t>Here's your requested Django form:</w:t>
        <w:br/>
        <w:br/>
        <w:t>```python</w:t>
        <w:br/>
        <w:t>from django import forms</w:t>
        <w:br/>
        <w:t>from.models import Customer</w:t>
        <w:br/>
        <w:br/>
        <w:t>class CustomerForm(forms.ModelForm):</w:t>
        <w:br/>
        <w:t xml:space="preserve">    class Meta:</w:t>
        <w:br/>
        <w:t xml:space="preserve">        model = Customer</w:t>
        <w:br/>
        <w:t xml:space="preserve">        fields = ('name', 'email')</w:t>
        <w:br/>
        <w:t>```</w:t>
        <w:br/>
        <w:br/>
        <w:t>Please let me know if this meets your requirements or if you need further assistance!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as per the provided project in the document.</w:t>
        <w:br/>
        <w:br/>
        <w:t>Context: Django_form</w:t>
        <w:br/>
        <w:br/>
        <w:t>Here's your requested Django form:</w:t>
        <w:br/>
        <w:br/>
        <w:t>```python</w:t>
        <w:br/>
        <w:t>from django import forms</w:t>
        <w:br/>
        <w:t>from.models import Customer</w:t>
        <w:br/>
        <w:br/>
        <w:t>class CustomerForm(forms.ModelForm):</w:t>
        <w:br/>
        <w:t xml:space="preserve">    class Meta:</w:t>
        <w:br/>
        <w:t xml:space="preserve">        model = Customer</w:t>
        <w:br/>
        <w:t xml:space="preserve">        fields = ('name', 'email')</w:t>
        <w:br/>
        <w:t>```</w:t>
        <w:br/>
        <w:br/>
        <w:t>Please let me know if this meets your requirements or if you need further assistance!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as per the provided project in the document.</w:t>
        <w:br/>
        <w:br/>
        <w:t>Context: Django_form</w:t>
        <w:br/>
        <w:br/>
        <w:t>Here's your requested Django form:</w:t>
        <w:br/>
        <w:br/>
        <w:t>```python</w:t>
        <w:br/>
        <w:t>from django import forms</w:t>
        <w:br/>
        <w:t>from.models import Customer</w:t>
        <w:br/>
        <w:br/>
        <w:t>class CustomerForm(forms.ModelForm):</w:t>
        <w:br/>
        <w:t xml:space="preserve">    class Meta:</w:t>
        <w:br/>
        <w:t xml:space="preserve">        model = Customer</w:t>
        <w:br/>
        <w:t xml:space="preserve">        fields = ('name', 'email')</w:t>
        <w:br/>
        <w:t>```</w:t>
        <w:br/>
        <w:br/>
        <w:t>Please let me know if this meets your requirements or if you need further assistance!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as per the provided project in the document.</w:t>
        <w:br/>
        <w:br/>
        <w:t>Context: Django_form</w:t>
        <w:br/>
        <w:br/>
        <w:t>Here's your requested Django form:</w:t>
        <w:br/>
        <w:br/>
        <w:t>```python</w:t>
        <w:br/>
        <w:t>from django import forms</w:t>
        <w:br/>
        <w:t>from.models import Customer</w:t>
        <w:br/>
        <w:br/>
        <w:t>class CustomerForm(forms.ModelForm):</w:t>
        <w:br/>
        <w:t xml:space="preserve">    class Meta:</w:t>
        <w:br/>
        <w:t xml:space="preserve">        model = Customer</w:t>
        <w:br/>
        <w:t xml:space="preserve">        fields = ('name', 'email')</w:t>
        <w:br/>
        <w:t>```</w:t>
        <w:br/>
        <w:br/>
        <w:t>Please let me know if this meets your requirements or if you need further assistance!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as per the provided project in the document.</w:t>
        <w:br/>
        <w:br/>
        <w:t>Context: Django_form</w:t>
        <w:br/>
        <w:br/>
        <w:t>Here's your requested Django form:</w:t>
        <w:br/>
        <w:br/>
        <w:t>```python</w:t>
        <w:br/>
        <w:t>from django import forms</w:t>
        <w:br/>
        <w:t>from.models import Customer</w:t>
        <w:br/>
        <w:br/>
        <w:t>class CustomerForm(forms.ModelForm):</w:t>
        <w:br/>
        <w:t xml:space="preserve">    class Meta:</w:t>
        <w:br/>
        <w:t xml:space="preserve">        model = Customer</w:t>
        <w:br/>
        <w:t xml:space="preserve">        fields = ('name', 'email')</w:t>
        <w:br/>
        <w:t>```</w:t>
        <w:br/>
        <w:br/>
        <w:t>Please let me know if this meets your requirements or if you need further assistance!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