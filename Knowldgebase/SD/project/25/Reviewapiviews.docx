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Django_api_views</w:t>
      </w:r>
    </w:p>
    <w:p>
      <w:r>
        <w:t>Here's my response in Python/Django syntax:</w:t>
        <w:br/>
        <w:t>```</w:t>
        <w:br/>
        <w:t>from rest_framework.response import Response</w:t>
        <w:br/>
        <w:t>from rest_framework.views import APIView</w:t>
        <w:br/>
        <w:t>from rest_framework import status</w:t>
        <w:br/>
        <w:t>from.models import Review</w:t>
        <w:br/>
        <w:t>from.serializers import ReviewSerializer</w:t>
        <w:br/>
        <w:br/>
        <w:t># Create your views here.</w:t>
        <w:br/>
        <w:t>class ReviewList(APIView):</w:t>
        <w:br/>
        <w:t xml:space="preserve">    queryset = Review.objects.all()</w:t>
        <w:br/>
        <w:t xml:space="preserve">    serializer_class = ReviewSerializer</w:t>
        <w:br/>
        <w:br/>
        <w:t xml:space="preserve">    # GET all reviews</w:t>
        <w:br/>
        <w:t xml:space="preserve">    def get(self, request):</w:t>
        <w:br/>
        <w:t xml:space="preserve">        review_list = self.queryset.all()</w:t>
        <w:br/>
        <w:t xml:space="preserve">        serializer = self.serializer_class(review_list, many=True)</w:t>
        <w:br/>
        <w:t xml:space="preserve">        return Response(serializer.data)</w:t>
        <w:br/>
        <w:br/>
        <w:t xml:space="preserve">    # POST new review</w:t>
        <w:br/>
        <w:t xml:space="preserve">    def post(self, request):</w:t>
        <w:br/>
        <w:t xml:space="preserve">        serializer = self.serializer_class(data=request.data)</w:t>
        <w:br/>
        <w:t xml:space="preserve">        if serializer.is_valid():</w:t>
        <w:br/>
        <w:t xml:space="preserve">            serializer.save()</w:t>
        <w:br/>
        <w:t xml:space="preserve">            return Response(serializer.data, status=status.HTTP_201_CREATED)</w:t>
        <w:br/>
        <w:t xml:space="preserve">        return Response(serializer.errors, status=status.HTTP_400_BAD_REQUEST)</w:t>
        <w:br/>
        <w:br/>
        <w:br/>
        <w:t>class ReviewDetail(APIView):</w:t>
        <w:br/>
        <w:t xml:space="preserve">    queryset = Review.objects.all()</w:t>
        <w:br/>
        <w:t xml:space="preserve">    serializer_class = ReviewSerializer</w:t>
        <w:br/>
        <w:br/>
        <w:t xml:space="preserve">    # GET single review</w:t>
        <w:br/>
        <w:t xml:space="preserve">    def get_object(self, pk):</w:t>
        <w:br/>
        <w:t xml:space="preserve">        try:</w:t>
        <w:br/>
        <w:t xml:space="preserve">            return Review.objects.get(pk=pk)</w:t>
        <w:br/>
        <w:t xml:space="preserve">        except Review.DoesNotExist:</w:t>
        <w:br/>
        <w:t xml:space="preserve">            return Response(status=status.HTTP_404_NOT_FOUND)</w:t>
        <w:br/>
        <w:br/>
        <w:t xml:space="preserve">    def get(self, request, pk):</w:t>
        <w:br/>
        <w:t xml:space="preserve">        review = self.get_object(pk)</w:t>
        <w:br/>
        <w:t xml:space="preserve">        serializer = self.serializer_class(review)</w:t>
        <w:br/>
        <w:t xml:space="preserve">        return Response(serializer.data)</w:t>
        <w:br/>
        <w:br/>
        <w:t xml:space="preserve">    # PUT update review</w:t>
        <w:br/>
        <w:t xml:space="preserve">    def put(self, request, pk):</w:t>
        <w:br/>
        <w:t xml:space="preserve">        review = self.get_object(pk)</w:t>
        <w:br/>
        <w:t xml:space="preserve">        serializer = self.serializer_class(review, data=request.data)</w:t>
        <w:br/>
        <w:t xml:space="preserve">        if serializer.is_valid():</w:t>
        <w:br/>
        <w:t xml:space="preserve">            serializer.save()</w:t>
        <w:br/>
        <w:t xml:space="preserve">            return Response(serializer.data)</w:t>
        <w:br/>
        <w:t xml:space="preserve">        return Response(serializer.errors, status=status.HTTP_400_BAD_REQUEST)</w:t>
        <w:br/>
        <w:br/>
        <w:t xml:space="preserve">    # DELETE review</w:t>
        <w:br/>
        <w:t xml:space="preserve">    def delete(self, request, pk):</w:t>
        <w:br/>
        <w:t xml:space="preserve">        review = self.get_object(pk)</w:t>
        <w:br/>
        <w:t xml:space="preserve">        review.delete()</w:t>
        <w:br/>
        <w:t xml:space="preserve">        return Response(status=status.HTTP_204_NO_CONTENT)</w:t>
        <w:br/>
        <w:t>```</w:t>
        <w:br/>
        <w:br/>
        <w:t>This code provides the necessary CRUD operations for the Reviews model using Django Rest Framework's APIView class. The ReviewList view handles listing and creating reviews, while the ReviewDetail view handles retrieving, updating, and deleting individual reviews.</w:t>
        <w:br/>
        <w:br/>
        <w:t>I hope this helps! Let me know if you have any questions or need further clarification.</w:t>
      </w:r>
    </w:p>
    <w:p>
      <w:r>
        <w:t>Here's my response in Python/Django syntax:</w:t>
        <w:br/>
        <w:t>```</w:t>
        <w:br/>
        <w:t>from rest_framework.response import Response</w:t>
        <w:br/>
        <w:t>from rest_framework.views import APIView</w:t>
        <w:br/>
        <w:t>from rest_framework import status</w:t>
        <w:br/>
        <w:t>from.models import Review</w:t>
        <w:br/>
        <w:t>from.serializers import ReviewSerializer</w:t>
        <w:br/>
        <w:br/>
        <w:t># Create your views here.</w:t>
        <w:br/>
        <w:t>class ReviewList(APIView):</w:t>
        <w:br/>
        <w:t xml:space="preserve">    queryset = Review.objects.all()</w:t>
        <w:br/>
        <w:t xml:space="preserve">    serializer_class = ReviewSerializer</w:t>
        <w:br/>
        <w:br/>
        <w:t xml:space="preserve">    # GET all reviews</w:t>
        <w:br/>
        <w:t xml:space="preserve">    def get(self, request):</w:t>
        <w:br/>
        <w:t xml:space="preserve">        review_list = self.queryset.all()</w:t>
        <w:br/>
        <w:t xml:space="preserve">        serializer = self.serializer_class(review_list, many=True)</w:t>
        <w:br/>
        <w:t xml:space="preserve">        return Response(serializer.data)</w:t>
        <w:br/>
        <w:br/>
        <w:t xml:space="preserve">    # POST new review</w:t>
        <w:br/>
        <w:t xml:space="preserve">    def post(self, request):</w:t>
        <w:br/>
        <w:t xml:space="preserve">        serializer = self.serializer_class(data=request.data)</w:t>
        <w:br/>
        <w:t xml:space="preserve">        if serializer.is_valid():</w:t>
        <w:br/>
        <w:t xml:space="preserve">            serializer.save()</w:t>
        <w:br/>
        <w:t xml:space="preserve">            return Response(serializer.data, status=status.HTTP_201_CREATED)</w:t>
        <w:br/>
        <w:t xml:space="preserve">        return Response(serializer.errors, status=status.HTTP_400_BAD_REQUEST)</w:t>
        <w:br/>
        <w:br/>
        <w:br/>
        <w:t>class ReviewDetail(APIView):</w:t>
        <w:br/>
        <w:t xml:space="preserve">    queryset = Review.objects.all()</w:t>
        <w:br/>
        <w:t xml:space="preserve">    serializer_class = ReviewSerializer</w:t>
        <w:br/>
        <w:br/>
        <w:t xml:space="preserve">    # GET single review</w:t>
        <w:br/>
        <w:t xml:space="preserve">    def get_object(self, pk):</w:t>
        <w:br/>
        <w:t xml:space="preserve">        try:</w:t>
        <w:br/>
        <w:t xml:space="preserve">            return Review.objects.get(pk=pk)</w:t>
        <w:br/>
        <w:t xml:space="preserve">        except Review.DoesNotExist:</w:t>
        <w:br/>
        <w:t xml:space="preserve">            return Response(status=status.HTTP_404_NOT_FOUND)</w:t>
        <w:br/>
        <w:br/>
        <w:t xml:space="preserve">    def get(self, request, pk):</w:t>
        <w:br/>
        <w:t xml:space="preserve">        review = self.get_object(pk)</w:t>
        <w:br/>
        <w:t xml:space="preserve">        serializer = self.serializer_class(review)</w:t>
        <w:br/>
        <w:t xml:space="preserve">        return Response(serializer.data)</w:t>
        <w:br/>
        <w:br/>
        <w:t xml:space="preserve">    # PUT update review</w:t>
        <w:br/>
        <w:t xml:space="preserve">    def put(self, request, pk):</w:t>
        <w:br/>
        <w:t xml:space="preserve">        review = self.get_object(pk)</w:t>
        <w:br/>
        <w:t xml:space="preserve">        serializer = self.serializer_class(review, data=request.data)</w:t>
        <w:br/>
        <w:t xml:space="preserve">        if serializer.is_valid():</w:t>
        <w:br/>
        <w:t xml:space="preserve">            serializer.save()</w:t>
        <w:br/>
        <w:t xml:space="preserve">            return Response(serializer.data)</w:t>
        <w:br/>
        <w:t xml:space="preserve">        return Response(serializer.errors, status=status.HTTP_400_BAD_REQUEST)</w:t>
        <w:br/>
        <w:br/>
        <w:t xml:space="preserve">    # DELETE review</w:t>
        <w:br/>
        <w:t xml:space="preserve">    def delete(self, request, pk):</w:t>
        <w:br/>
        <w:t xml:space="preserve">        review = self.get_object(pk)</w:t>
        <w:br/>
        <w:t xml:space="preserve">        review.delete()</w:t>
        <w:br/>
        <w:t xml:space="preserve">        return Response(status=status.HTTP_204_NO_CONTENT)</w:t>
        <w:br/>
        <w:t>```</w:t>
        <w:br/>
        <w:br/>
        <w:t>This code provides the necessary CRUD operations for the Reviews model using Django Rest Framework's APIView class. The ReviewList view handles listing and creating reviews, while the ReviewDetail view handles retrieving, updating, and deleting individual reviews.</w:t>
        <w:br/>
        <w:br/>
        <w:t>I hope this helps! Let me know if you have any questions or need further clarification.</w:t>
      </w:r>
    </w:p>
    <w:p>
      <w:r>
        <w:t>Here's my response in Python/Django syntax:</w:t>
        <w:br/>
        <w:t>```</w:t>
        <w:br/>
        <w:t>from rest_framework.response import Response</w:t>
        <w:br/>
        <w:t>from rest_framework.views import APIView</w:t>
        <w:br/>
        <w:t>from rest_framework import status</w:t>
        <w:br/>
        <w:t>from.models import Review</w:t>
        <w:br/>
        <w:t>from.serializers import ReviewSerializer</w:t>
        <w:br/>
        <w:br/>
        <w:t># Create your views here.</w:t>
        <w:br/>
        <w:t>class ReviewList(APIView):</w:t>
        <w:br/>
        <w:t xml:space="preserve">    queryset = Review.objects.all()</w:t>
        <w:br/>
        <w:t xml:space="preserve">    serializer_class = ReviewSerializer</w:t>
        <w:br/>
        <w:br/>
        <w:t xml:space="preserve">    # GET all reviews</w:t>
        <w:br/>
        <w:t xml:space="preserve">    def get(self, request):</w:t>
        <w:br/>
        <w:t xml:space="preserve">        review_list = self.queryset.all()</w:t>
        <w:br/>
        <w:t xml:space="preserve">        serializer = self.serializer_class(review_list, many=True)</w:t>
        <w:br/>
        <w:t xml:space="preserve">        return Response(serializer.data)</w:t>
        <w:br/>
        <w:br/>
        <w:t xml:space="preserve">    # POST new review</w:t>
        <w:br/>
        <w:t xml:space="preserve">    def post(self, request):</w:t>
        <w:br/>
        <w:t xml:space="preserve">        serializer = self.serializer_class(data=request.data)</w:t>
        <w:br/>
        <w:t xml:space="preserve">        if serializer.is_valid():</w:t>
        <w:br/>
        <w:t xml:space="preserve">            serializer.save()</w:t>
        <w:br/>
        <w:t xml:space="preserve">            return Response(serializer.data, status=status.HTTP_201_CREATED)</w:t>
        <w:br/>
        <w:t xml:space="preserve">        return Response(serializer.errors, status=status.HTTP_400_BAD_REQUEST)</w:t>
        <w:br/>
        <w:br/>
        <w:br/>
        <w:t>class ReviewDetail(APIView):</w:t>
        <w:br/>
        <w:t xml:space="preserve">    queryset = Review.objects.all()</w:t>
        <w:br/>
        <w:t xml:space="preserve">    serializer_class = ReviewSerializer</w:t>
        <w:br/>
        <w:br/>
        <w:t xml:space="preserve">    # GET single review</w:t>
        <w:br/>
        <w:t xml:space="preserve">    def get_object(self, pk):</w:t>
        <w:br/>
        <w:t xml:space="preserve">        try:</w:t>
        <w:br/>
        <w:t xml:space="preserve">            return Review.objects.get(pk=pk)</w:t>
        <w:br/>
        <w:t xml:space="preserve">        except Review.DoesNotExist:</w:t>
        <w:br/>
        <w:t xml:space="preserve">            return Response(status=status.HTTP_404_NOT_FOUND)</w:t>
        <w:br/>
        <w:br/>
        <w:t xml:space="preserve">    def get(self, request, pk):</w:t>
        <w:br/>
        <w:t xml:space="preserve">        review = self.get_object(pk)</w:t>
        <w:br/>
        <w:t xml:space="preserve">        serializer = self.serializer_class(review)</w:t>
        <w:br/>
        <w:t xml:space="preserve">        return Response(serializer.data)</w:t>
        <w:br/>
        <w:br/>
        <w:t xml:space="preserve">    # PUT update review</w:t>
        <w:br/>
        <w:t xml:space="preserve">    def put(self, request, pk):</w:t>
        <w:br/>
        <w:t xml:space="preserve">        review = self.get_object(pk)</w:t>
        <w:br/>
        <w:t xml:space="preserve">        serializer = self.serializer_class(review, data=request.data)</w:t>
        <w:br/>
        <w:t xml:space="preserve">        if serializer.is_valid():</w:t>
        <w:br/>
        <w:t xml:space="preserve">            serializer.save()</w:t>
        <w:br/>
        <w:t xml:space="preserve">            return Response(serializer.data)</w:t>
        <w:br/>
        <w:t xml:space="preserve">        return Response(serializer.errors, status=status.HTTP_400_BAD_REQUEST)</w:t>
        <w:br/>
        <w:br/>
        <w:t xml:space="preserve">    # DELETE review</w:t>
        <w:br/>
        <w:t xml:space="preserve">    def delete(self, request, pk):</w:t>
        <w:br/>
        <w:t xml:space="preserve">        review = self.get_object(pk)</w:t>
        <w:br/>
        <w:t xml:space="preserve">        review.delete()</w:t>
        <w:br/>
        <w:t xml:space="preserve">        return Response(status=status.HTTP_204_NO_CONTENT)</w:t>
        <w:br/>
        <w:t>```</w:t>
        <w:br/>
        <w:br/>
        <w:t>This code provides the necessary CRUD operations for the Reviews model using Django Rest Framework's APIView class. The ReviewList view handles listing and creating reviews, while the ReviewDetail view handles retrieving, updating, and deleting individual reviews.</w:t>
        <w:br/>
        <w:br/>
        <w:t>I hope this helps! Let me know if you have any questions or need further clarification.</w:t>
      </w:r>
    </w:p>
    <w:p>
      <w:r>
        <w:t>Here's my response in Python/Django syntax:</w:t>
        <w:br/>
        <w:t>```</w:t>
        <w:br/>
        <w:t>from rest_framework.response import Response</w:t>
        <w:br/>
        <w:t>from rest_framework.views import APIView</w:t>
        <w:br/>
        <w:t>from rest_framework import status</w:t>
        <w:br/>
        <w:t>from.models import Review</w:t>
        <w:br/>
        <w:t>from.serializers import ReviewSerializer</w:t>
        <w:br/>
        <w:br/>
        <w:t># Create your views here.</w:t>
        <w:br/>
        <w:t>class ReviewList(APIView):</w:t>
        <w:br/>
        <w:t xml:space="preserve">    queryset = Review.objects.all()</w:t>
        <w:br/>
        <w:t xml:space="preserve">    serializer_class = ReviewSerializer</w:t>
        <w:br/>
        <w:br/>
        <w:t xml:space="preserve">    # GET all reviews</w:t>
        <w:br/>
        <w:t xml:space="preserve">    def get(self, request):</w:t>
        <w:br/>
        <w:t xml:space="preserve">        review_list = self.queryset.all()</w:t>
        <w:br/>
        <w:t xml:space="preserve">        serializer = self.serializer_class(review_list, many=True)</w:t>
        <w:br/>
        <w:t xml:space="preserve">        return Response(serializer.data)</w:t>
        <w:br/>
        <w:br/>
        <w:t xml:space="preserve">    # POST new review</w:t>
        <w:br/>
        <w:t xml:space="preserve">    def post(self, request):</w:t>
        <w:br/>
        <w:t xml:space="preserve">        serializer = self.serializer_class(data=request.data)</w:t>
        <w:br/>
        <w:t xml:space="preserve">        if serializer.is_valid():</w:t>
        <w:br/>
        <w:t xml:space="preserve">            serializer.save()</w:t>
        <w:br/>
        <w:t xml:space="preserve">            return Response(serializer.data, status=status.HTTP_201_CREATED)</w:t>
        <w:br/>
        <w:t xml:space="preserve">        return Response(serializer.errors, status=status.HTTP_400_BAD_REQUEST)</w:t>
        <w:br/>
        <w:br/>
        <w:br/>
        <w:t>class ReviewDetail(APIView):</w:t>
        <w:br/>
        <w:t xml:space="preserve">    queryset = Review.objects.all()</w:t>
        <w:br/>
        <w:t xml:space="preserve">    serializer_class = ReviewSerializer</w:t>
        <w:br/>
        <w:br/>
        <w:t xml:space="preserve">    # GET single review</w:t>
        <w:br/>
        <w:t xml:space="preserve">    def get_object(self, pk):</w:t>
        <w:br/>
        <w:t xml:space="preserve">        try:</w:t>
        <w:br/>
        <w:t xml:space="preserve">            return Review.objects.get(pk=pk)</w:t>
        <w:br/>
        <w:t xml:space="preserve">        except Review.DoesNotExist:</w:t>
        <w:br/>
        <w:t xml:space="preserve">            return Response(status=status.HTTP_404_NOT_FOUND)</w:t>
        <w:br/>
        <w:br/>
        <w:t xml:space="preserve">    def get(self, request, pk):</w:t>
        <w:br/>
        <w:t xml:space="preserve">        review = self.get_object(pk)</w:t>
        <w:br/>
        <w:t xml:space="preserve">        serializer = self.serializer_class(review)</w:t>
        <w:br/>
        <w:t xml:space="preserve">        return Response(serializer.data)</w:t>
        <w:br/>
        <w:br/>
        <w:t xml:space="preserve">    # PUT update review</w:t>
        <w:br/>
        <w:t xml:space="preserve">    def put(self, request, pk):</w:t>
        <w:br/>
        <w:t xml:space="preserve">        review = self.get_object(pk)</w:t>
        <w:br/>
        <w:t xml:space="preserve">        serializer = self.serializer_class(review, data=request.data)</w:t>
        <w:br/>
        <w:t xml:space="preserve">        if serializer.is_valid():</w:t>
        <w:br/>
        <w:t xml:space="preserve">            serializer.save()</w:t>
        <w:br/>
        <w:t xml:space="preserve">            return Response(serializer.data)</w:t>
        <w:br/>
        <w:t xml:space="preserve">        return Response(serializer.errors, status=status.HTTP_400_BAD_REQUEST)</w:t>
        <w:br/>
        <w:br/>
        <w:t xml:space="preserve">    # DELETE review</w:t>
        <w:br/>
        <w:t xml:space="preserve">    def delete(self, request, pk):</w:t>
        <w:br/>
        <w:t xml:space="preserve">        review = self.get_object(pk)</w:t>
        <w:br/>
        <w:t xml:space="preserve">        review.delete()</w:t>
        <w:br/>
        <w:t xml:space="preserve">        return Response(status=status.HTTP_204_NO_CONTENT)</w:t>
        <w:br/>
        <w:t>```</w:t>
        <w:br/>
        <w:br/>
        <w:t>This code provides the necessary CRUD operations for the Reviews model using Django Rest Framework's APIView class. The ReviewList view handles listing and creating reviews, while the ReviewDetail view handles retrieving, updating, and deleting individual reviews.</w:t>
        <w:br/>
        <w:br/>
        <w:t>I hope this helps! Let me know if you have any questions or need further clarification.</w:t>
      </w:r>
    </w:p>
    <w:p>
      <w:r>
        <w:t>Here's my response in Python/Django syntax:</w:t>
        <w:br/>
        <w:t>```</w:t>
        <w:br/>
        <w:t>from rest_framework.response import Response</w:t>
        <w:br/>
        <w:t>from rest_framework.views import APIView</w:t>
        <w:br/>
        <w:t>from rest_framework import status</w:t>
        <w:br/>
        <w:t>from.models import Review</w:t>
        <w:br/>
        <w:t>from.serializers import ReviewSerializer</w:t>
        <w:br/>
        <w:br/>
        <w:t># Create your views here.</w:t>
        <w:br/>
        <w:t>class ReviewList(APIView):</w:t>
        <w:br/>
        <w:t xml:space="preserve">    queryset = Review.objects.all()</w:t>
        <w:br/>
        <w:t xml:space="preserve">    serializer_class = ReviewSerializer</w:t>
        <w:br/>
        <w:br/>
        <w:t xml:space="preserve">    # GET all reviews</w:t>
        <w:br/>
        <w:t xml:space="preserve">    def get(self, request):</w:t>
        <w:br/>
        <w:t xml:space="preserve">        review_list = self.queryset.all()</w:t>
        <w:br/>
        <w:t xml:space="preserve">        serializer = self.serializer_class(review_list, many=True)</w:t>
        <w:br/>
        <w:t xml:space="preserve">        return Response(serializer.data)</w:t>
        <w:br/>
        <w:br/>
        <w:t xml:space="preserve">    # POST new review</w:t>
        <w:br/>
        <w:t xml:space="preserve">    def post(self, request):</w:t>
        <w:br/>
        <w:t xml:space="preserve">        serializer = self.serializer_class(data=request.data)</w:t>
        <w:br/>
        <w:t xml:space="preserve">        if serializer.is_valid():</w:t>
        <w:br/>
        <w:t xml:space="preserve">            serializer.save()</w:t>
        <w:br/>
        <w:t xml:space="preserve">            return Response(serializer.data, status=status.HTTP_201_CREATED)</w:t>
        <w:br/>
        <w:t xml:space="preserve">        return Response(serializer.errors, status=status.HTTP_400_BAD_REQUEST)</w:t>
        <w:br/>
        <w:br/>
        <w:br/>
        <w:t>class ReviewDetail(APIView):</w:t>
        <w:br/>
        <w:t xml:space="preserve">    queryset = Review.objects.all()</w:t>
        <w:br/>
        <w:t xml:space="preserve">    serializer_class = ReviewSerializer</w:t>
        <w:br/>
        <w:br/>
        <w:t xml:space="preserve">    # GET single review</w:t>
        <w:br/>
        <w:t xml:space="preserve">    def get_object(self, pk):</w:t>
        <w:br/>
        <w:t xml:space="preserve">        try:</w:t>
        <w:br/>
        <w:t xml:space="preserve">            return Review.objects.get(pk=pk)</w:t>
        <w:br/>
        <w:t xml:space="preserve">        except Review.DoesNotExist:</w:t>
        <w:br/>
        <w:t xml:space="preserve">            return Response(status=status.HTTP_404_NOT_FOUND)</w:t>
        <w:br/>
        <w:br/>
        <w:t xml:space="preserve">    def get(self, request, pk):</w:t>
        <w:br/>
        <w:t xml:space="preserve">        review = self.get_object(pk)</w:t>
        <w:br/>
        <w:t xml:space="preserve">        serializer = self.serializer_class(review)</w:t>
        <w:br/>
        <w:t xml:space="preserve">        return Response(serializer.data)</w:t>
        <w:br/>
        <w:br/>
        <w:t xml:space="preserve">    # PUT update review</w:t>
        <w:br/>
        <w:t xml:space="preserve">    def put(self, request, pk):</w:t>
        <w:br/>
        <w:t xml:space="preserve">        review = self.get_object(pk)</w:t>
        <w:br/>
        <w:t xml:space="preserve">        serializer = self.serializer_class(review, data=request.data)</w:t>
        <w:br/>
        <w:t xml:space="preserve">        if serializer.is_valid():</w:t>
        <w:br/>
        <w:t xml:space="preserve">            serializer.save()</w:t>
        <w:br/>
        <w:t xml:space="preserve">            return Response(serializer.data)</w:t>
        <w:br/>
        <w:t xml:space="preserve">        return Response(serializer.errors, status=status.HTTP_400_BAD_REQUEST)</w:t>
        <w:br/>
        <w:br/>
        <w:t xml:space="preserve">    # DELETE review</w:t>
        <w:br/>
        <w:t xml:space="preserve">    def delete(self, request, pk):</w:t>
        <w:br/>
        <w:t xml:space="preserve">        review = self.get_object(pk)</w:t>
        <w:br/>
        <w:t xml:space="preserve">        review.delete()</w:t>
        <w:br/>
        <w:t xml:space="preserve">        return Response(status=status.HTTP_204_NO_CONTENT)</w:t>
        <w:br/>
        <w:t>```</w:t>
        <w:br/>
        <w:br/>
        <w:t>This code provides the necessary CRUD operations for the Reviews model using Django Rest Framework's APIView class. The ReviewList view handles listing and creating reviews, while the ReviewDetail view handles retrieving, updating, and deleting individual reviews.</w:t>
        <w:br/>
        <w:br/>
        <w:t>I hope this helps! Let me know if you have any questions or need further clarification.</w:t>
      </w:r>
    </w:p>
    <w:p>
      <w:r>
        <w:t>Here's my response in Python/Django syntax:</w:t>
        <w:br/>
        <w:t>```</w:t>
        <w:br/>
        <w:t>from rest_framework.response import Response</w:t>
        <w:br/>
        <w:t>from rest_framework.views import APIView</w:t>
        <w:br/>
        <w:t>from rest_framework import status</w:t>
        <w:br/>
        <w:t>from.models import Review</w:t>
        <w:br/>
        <w:t>from.serializers import ReviewSerializer</w:t>
        <w:br/>
        <w:br/>
        <w:t># Create your views here.</w:t>
        <w:br/>
        <w:t>class ReviewList(APIView):</w:t>
        <w:br/>
        <w:t xml:space="preserve">    queryset = Review.objects.all()</w:t>
        <w:br/>
        <w:t xml:space="preserve">    serializer_class = ReviewSerializer</w:t>
        <w:br/>
        <w:br/>
        <w:t xml:space="preserve">    # GET all reviews</w:t>
        <w:br/>
        <w:t xml:space="preserve">    def get(self, request):</w:t>
        <w:br/>
        <w:t xml:space="preserve">        review_list = self.queryset.all()</w:t>
        <w:br/>
        <w:t xml:space="preserve">        serializer = self.serializer_class(review_list, many=True)</w:t>
        <w:br/>
        <w:t xml:space="preserve">        return Response(serializer.data)</w:t>
        <w:br/>
        <w:br/>
        <w:t xml:space="preserve">    # POST new review</w:t>
        <w:br/>
        <w:t xml:space="preserve">    def post(self, request):</w:t>
        <w:br/>
        <w:t xml:space="preserve">        serializer = self.serializer_class(data=request.data)</w:t>
        <w:br/>
        <w:t xml:space="preserve">        if serializer.is_valid():</w:t>
        <w:br/>
        <w:t xml:space="preserve">            serializer.save()</w:t>
        <w:br/>
        <w:t xml:space="preserve">            return Response(serializer.data, status=status.HTTP_201_CREATED)</w:t>
        <w:br/>
        <w:t xml:space="preserve">        return Response(serializer.errors, status=status.HTTP_400_BAD_REQUEST)</w:t>
        <w:br/>
        <w:br/>
        <w:br/>
        <w:t>class ReviewDetail(APIView):</w:t>
        <w:br/>
        <w:t xml:space="preserve">    queryset = Review.objects.all()</w:t>
        <w:br/>
        <w:t xml:space="preserve">    serializer_class = ReviewSerializer</w:t>
        <w:br/>
        <w:br/>
        <w:t xml:space="preserve">    # GET single review</w:t>
        <w:br/>
        <w:t xml:space="preserve">    def get_object(self, pk):</w:t>
        <w:br/>
        <w:t xml:space="preserve">        try:</w:t>
        <w:br/>
        <w:t xml:space="preserve">            return Review.objects.get(pk=pk)</w:t>
        <w:br/>
        <w:t xml:space="preserve">        except Review.DoesNotExist:</w:t>
        <w:br/>
        <w:t xml:space="preserve">            return Response(status=status.HTTP_404_NOT_FOUND)</w:t>
        <w:br/>
        <w:br/>
        <w:t xml:space="preserve">    def get(self, request, pk):</w:t>
        <w:br/>
        <w:t xml:space="preserve">        review = self.get_object(pk)</w:t>
        <w:br/>
        <w:t xml:space="preserve">        serializer = self.serializer_class(review)</w:t>
        <w:br/>
        <w:t xml:space="preserve">        return Response(serializer.data)</w:t>
        <w:br/>
        <w:br/>
        <w:t xml:space="preserve">    # PUT update review</w:t>
        <w:br/>
        <w:t xml:space="preserve">    def put(self, request, pk):</w:t>
        <w:br/>
        <w:t xml:space="preserve">        review = self.get_object(pk)</w:t>
        <w:br/>
        <w:t xml:space="preserve">        serializer = self.serializer_class(review, data=request.data)</w:t>
        <w:br/>
        <w:t xml:space="preserve">        if serializer.is_valid():</w:t>
        <w:br/>
        <w:t xml:space="preserve">            serializer.save()</w:t>
        <w:br/>
        <w:t xml:space="preserve">            return Response(serializer.data)</w:t>
        <w:br/>
        <w:t xml:space="preserve">        return Response(serializer.errors, status=status.HTTP_400_BAD_REQUEST)</w:t>
        <w:br/>
        <w:br/>
        <w:t xml:space="preserve">    # DELETE review</w:t>
        <w:br/>
        <w:t xml:space="preserve">    def delete(self, request, pk):</w:t>
        <w:br/>
        <w:t xml:space="preserve">        review = self.get_object(pk)</w:t>
        <w:br/>
        <w:t xml:space="preserve">        review.delete()</w:t>
        <w:br/>
        <w:t xml:space="preserve">        return Response(status=status.HTTP_204_NO_CONTENT)</w:t>
        <w:br/>
        <w:t>```</w:t>
        <w:br/>
        <w:br/>
        <w:t>This code provides the necessary CRUD operations for the Reviews model using Django Rest Framework's APIView class. The ReviewList view handles listing and creating reviews, while the ReviewDetail view handles retrieving, updating, and deleting individual reviews.</w:t>
        <w:br/>
        <w:br/>
        <w:t>I hope this helps! Let me know if you have any questions or need further clarification.</w:t>
      </w:r>
    </w:p>
    <w:p>
      <w:r>
        <w:t>Here's my response in Python/Django syntax:</w:t>
        <w:br/>
        <w:t>```</w:t>
        <w:br/>
        <w:t>from rest_framework.response import Response</w:t>
        <w:br/>
        <w:t>from rest_framework.views import APIView</w:t>
        <w:br/>
        <w:t>from rest_framework import status</w:t>
        <w:br/>
        <w:t>from.models import Review</w:t>
        <w:br/>
        <w:t>from.serializers import ReviewSerializer</w:t>
        <w:br/>
        <w:br/>
        <w:t># Create your views here.</w:t>
        <w:br/>
        <w:t>class ReviewList(APIView):</w:t>
        <w:br/>
        <w:t xml:space="preserve">    queryset = Review.objects.all()</w:t>
        <w:br/>
        <w:t xml:space="preserve">    serializer_class = ReviewSerializer</w:t>
        <w:br/>
        <w:br/>
        <w:t xml:space="preserve">    # GET all reviews</w:t>
        <w:br/>
        <w:t xml:space="preserve">    def get(self, request):</w:t>
        <w:br/>
        <w:t xml:space="preserve">        review_list = self.queryset.all()</w:t>
        <w:br/>
        <w:t xml:space="preserve">        serializer = self.serializer_class(review_list, many=True)</w:t>
        <w:br/>
        <w:t xml:space="preserve">        return Response(serializer.data)</w:t>
        <w:br/>
        <w:br/>
        <w:t xml:space="preserve">    # POST new review</w:t>
        <w:br/>
        <w:t xml:space="preserve">    def post(self, request):</w:t>
        <w:br/>
        <w:t xml:space="preserve">        serializer = self.serializer_class(data=request.data)</w:t>
        <w:br/>
        <w:t xml:space="preserve">        if serializer.is_valid():</w:t>
        <w:br/>
        <w:t xml:space="preserve">            serializer.save()</w:t>
        <w:br/>
        <w:t xml:space="preserve">            return Response(serializer.data, status=status.HTTP_201_CREATED)</w:t>
        <w:br/>
        <w:t xml:space="preserve">        return Response(serializer.errors, status=status.HTTP_400_BAD_REQUEST)</w:t>
        <w:br/>
        <w:br/>
        <w:br/>
        <w:t>class ReviewDetail(APIView):</w:t>
        <w:br/>
        <w:t xml:space="preserve">    queryset = Review.objects.all()</w:t>
        <w:br/>
        <w:t xml:space="preserve">    serializer_class = ReviewSerializer</w:t>
        <w:br/>
        <w:br/>
        <w:t xml:space="preserve">    # GET single review</w:t>
        <w:br/>
        <w:t xml:space="preserve">    def get_object(self, pk):</w:t>
        <w:br/>
        <w:t xml:space="preserve">        try:</w:t>
        <w:br/>
        <w:t xml:space="preserve">            return Review.objects.get(pk=pk)</w:t>
        <w:br/>
        <w:t xml:space="preserve">        except Review.DoesNotExist:</w:t>
        <w:br/>
        <w:t xml:space="preserve">            return Response(status=status.HTTP_404_NOT_FOUND)</w:t>
        <w:br/>
        <w:br/>
        <w:t xml:space="preserve">    def get(self, request, pk):</w:t>
        <w:br/>
        <w:t xml:space="preserve">        review = self.get_object(pk)</w:t>
        <w:br/>
        <w:t xml:space="preserve">        serializer = self.serializer_class(review)</w:t>
        <w:br/>
        <w:t xml:space="preserve">        return Response(serializer.data)</w:t>
        <w:br/>
        <w:br/>
        <w:t xml:space="preserve">    # PUT update review</w:t>
        <w:br/>
        <w:t xml:space="preserve">    def put(self, request, pk):</w:t>
        <w:br/>
        <w:t xml:space="preserve">        review = self.get_object(pk)</w:t>
        <w:br/>
        <w:t xml:space="preserve">        serializer = self.serializer_class(review, data=request.data)</w:t>
        <w:br/>
        <w:t xml:space="preserve">        if serializer.is_valid():</w:t>
        <w:br/>
        <w:t xml:space="preserve">            serializer.save()</w:t>
        <w:br/>
        <w:t xml:space="preserve">            return Response(serializer.data)</w:t>
        <w:br/>
        <w:t xml:space="preserve">        return Response(serializer.errors, status=status.HTTP_400_BAD_REQUEST)</w:t>
        <w:br/>
        <w:br/>
        <w:t xml:space="preserve">    # DELETE review</w:t>
        <w:br/>
        <w:t xml:space="preserve">    def delete(self, request, pk):</w:t>
        <w:br/>
        <w:t xml:space="preserve">        review = self.get_object(pk)</w:t>
        <w:br/>
        <w:t xml:space="preserve">        review.delete()</w:t>
        <w:br/>
        <w:t xml:space="preserve">        return Response(status=status.HTTP_204_NO_CONTENT)</w:t>
        <w:br/>
        <w:t>```</w:t>
        <w:br/>
        <w:br/>
        <w:t>This code provides the necessary CRUD operations for the Reviews model using Django Rest Framework's APIView class. The ReviewList view handles listing and creating reviews, while the ReviewDetail view handles retrieving, updating, and deleting individual reviews.</w:t>
        <w:br/>
        <w:br/>
        <w:t>I hope this helps! Let me know if you have any questions or need further clarification.</w:t>
      </w:r>
    </w:p>
    <w:p>
      <w:r>
        <w:t>Here's my response in Python/Django syntax:</w:t>
        <w:br/>
        <w:t>```</w:t>
        <w:br/>
        <w:t>from rest_framework.response import Response</w:t>
        <w:br/>
        <w:t>from rest_framework.views import APIView</w:t>
        <w:br/>
        <w:t>from rest_framework import status</w:t>
        <w:br/>
        <w:t>from.models import Review</w:t>
        <w:br/>
        <w:t>from.serializers import ReviewSerializer</w:t>
        <w:br/>
        <w:br/>
        <w:t># Create your views here.</w:t>
        <w:br/>
        <w:t>class ReviewList(APIView):</w:t>
        <w:br/>
        <w:t xml:space="preserve">    queryset = Review.objects.all()</w:t>
        <w:br/>
        <w:t xml:space="preserve">    serializer_class = ReviewSerializer</w:t>
        <w:br/>
        <w:br/>
        <w:t xml:space="preserve">    # GET all reviews</w:t>
        <w:br/>
        <w:t xml:space="preserve">    def get(self, request):</w:t>
        <w:br/>
        <w:t xml:space="preserve">        review_list = self.queryset.all()</w:t>
        <w:br/>
        <w:t xml:space="preserve">        serializer = self.serializer_class(review_list, many=True)</w:t>
        <w:br/>
        <w:t xml:space="preserve">        return Response(serializer.data)</w:t>
        <w:br/>
        <w:br/>
        <w:t xml:space="preserve">    # POST new review</w:t>
        <w:br/>
        <w:t xml:space="preserve">    def post(self, request):</w:t>
        <w:br/>
        <w:t xml:space="preserve">        serializer = self.serializer_class(data=request.data)</w:t>
        <w:br/>
        <w:t xml:space="preserve">        if serializer.is_valid():</w:t>
        <w:br/>
        <w:t xml:space="preserve">            serializer.save()</w:t>
        <w:br/>
        <w:t xml:space="preserve">            return Response(serializer.data, status=status.HTTP_201_CREATED)</w:t>
        <w:br/>
        <w:t xml:space="preserve">        return Response(serializer.errors, status=status.HTTP_400_BAD_REQUEST)</w:t>
        <w:br/>
        <w:br/>
        <w:br/>
        <w:t>class ReviewDetail(APIView):</w:t>
        <w:br/>
        <w:t xml:space="preserve">    queryset = Review.objects.all()</w:t>
        <w:br/>
        <w:t xml:space="preserve">    serializer_class = ReviewSerializer</w:t>
        <w:br/>
        <w:br/>
        <w:t xml:space="preserve">    # GET single review</w:t>
        <w:br/>
        <w:t xml:space="preserve">    def get_object(self, pk):</w:t>
        <w:br/>
        <w:t xml:space="preserve">        try:</w:t>
        <w:br/>
        <w:t xml:space="preserve">            return Review.objects.get(pk=pk)</w:t>
        <w:br/>
        <w:t xml:space="preserve">        except Review.DoesNotExist:</w:t>
        <w:br/>
        <w:t xml:space="preserve">            return Response(status=status.HTTP_404_NOT_FOUND)</w:t>
        <w:br/>
        <w:br/>
        <w:t xml:space="preserve">    def get(self, request, pk):</w:t>
        <w:br/>
        <w:t xml:space="preserve">        review = self.get_object(pk)</w:t>
        <w:br/>
        <w:t xml:space="preserve">        serializer = self.serializer_class(review)</w:t>
        <w:br/>
        <w:t xml:space="preserve">        return Response(serializer.data)</w:t>
        <w:br/>
        <w:br/>
        <w:t xml:space="preserve">    # PUT update review</w:t>
        <w:br/>
        <w:t xml:space="preserve">    def put(self, request, pk):</w:t>
        <w:br/>
        <w:t xml:space="preserve">        review = self.get_object(pk)</w:t>
        <w:br/>
        <w:t xml:space="preserve">        serializer = self.serializer_class(review, data=request.data)</w:t>
        <w:br/>
        <w:t xml:space="preserve">        if serializer.is_valid():</w:t>
        <w:br/>
        <w:t xml:space="preserve">            serializer.save()</w:t>
        <w:br/>
        <w:t xml:space="preserve">            return Response(serializer.data)</w:t>
        <w:br/>
        <w:t xml:space="preserve">        return Response(serializer.errors, status=status.HTTP_400_BAD_REQUEST)</w:t>
        <w:br/>
        <w:br/>
        <w:t xml:space="preserve">    # DELETE review</w:t>
        <w:br/>
        <w:t xml:space="preserve">    def delete(self, request, pk):</w:t>
        <w:br/>
        <w:t xml:space="preserve">        review = self.get_object(pk)</w:t>
        <w:br/>
        <w:t xml:space="preserve">        review.delete()</w:t>
        <w:br/>
        <w:t xml:space="preserve">        return Response(status=status.HTTP_204_NO_CONTENT)</w:t>
        <w:br/>
        <w:t>```</w:t>
        <w:br/>
        <w:br/>
        <w:t>This code provides the necessary CRUD operations for the Reviews model using Django Rest Framework's APIView class. The ReviewList view handles listing and creating reviews, while the ReviewDetail view handles retrieving, updating, and deleting individual reviews.</w:t>
        <w:br/>
        <w:br/>
        <w:t>I hope this helps! Let me know if you have any questions or need further clarification.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