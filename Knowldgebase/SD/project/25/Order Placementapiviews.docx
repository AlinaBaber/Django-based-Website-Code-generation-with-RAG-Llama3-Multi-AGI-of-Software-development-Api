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Django_api_views</w:t>
      </w:r>
    </w:p>
    <w:p>
      <w:r>
        <w:t>You are a knowledgeable AI Assistant, responsible for providing code to query. Your responses should be thorough, clear, and aligned with standard object-oriented programming (OOP) principles, while ensuring the code is accurate and relevant to the provided project details. Context: The goal is to implement CRUD operations for the 'Order Placement' use case using Django's ORM and views.</w:t>
        <w:br/>
        <w:br/>
        <w:t>**models.py**</w:t>
        <w:br/>
        <w:t>```python</w:t>
        <w:br/>
        <w:t>from django.db import models</w:t>
        <w:br/>
        <w:br/>
        <w:t>class Product(models.Model):</w:t>
        <w:br/>
        <w:t xml:space="preserve">    name = models.CharField(max_length=255)</w:t>
        <w:br/>
        <w:t xml:space="preserve">    price = models.DecimalField(max_digits=10, decimal_places=2)</w:t>
        <w:br/>
        <w:br/>
        <w:t>class Customer(models.Model):</w:t>
        <w:br/>
        <w:t xml:space="preserve">    name = models.CharField(max_length=255)</w:t>
        <w:br/>
        <w:t xml:space="preserve">    email = models.EmailField(unique=True)</w:t>
        <w:br/>
        <w:br/>
        <w:t>class Order(models.Model):</w:t>
        <w:br/>
        <w:t xml:space="preserve">    customer = models.ForeignKey(Customer, on_delete=models.CASCADE)</w:t>
        <w:br/>
        <w:t xml:space="preserve">    product = models.ForeignKey(Product, on_delete=models.CASCADE)</w:t>
        <w:br/>
        <w:t xml:space="preserve">    total_price = models.DecimalField(max_digits=10, decimal_places=2)</w:t>
        <w:br/>
        <w:t xml:space="preserve">    date_placed = models.DateTimeField(auto_now_add=True)</w:t>
        <w:br/>
        <w:t>```</w:t>
        <w:br/>
        <w:t>**views.py**</w:t>
        <w:br/>
        <w:t>```python</w:t>
        <w:br/>
        <w:t>from rest_framework.response import Response</w:t>
        <w:br/>
        <w:t>from rest_framework.views import APIView</w:t>
        <w:br/>
        <w:t>from.serializers import OrderSerializer</w:t>
        <w:br/>
        <w:t>from.models import Order</w:t>
        <w:br/>
        <w:br/>
        <w:t>class OrderPlacementView(APIView):</w:t>
        <w:br/>
        <w:t xml:space="preserve">    def get(self, request):</w:t>
        <w:br/>
        <w:t xml:space="preserve">        orders = Order.objects.all()</w:t>
        <w:br/>
        <w:t xml:space="preserve">        serializer = OrderSerializer(orders, many=True)</w:t>
        <w:br/>
        <w:t xml:space="preserve">        return Response(serializer.data)</w:t>
        <w:br/>
        <w:br/>
        <w:t xml:space="preserve">    def post(self, request):</w:t>
        <w:br/>
        <w:t xml:space="preserve">        data = request.data</w:t>
        <w:br/>
        <w:t xml:space="preserve">        order_serializer = OrderSerializer(data=data)</w:t>
        <w:br/>
        <w:t xml:space="preserve">        if order_serializer.is_valid():</w:t>
        <w:br/>
        <w:t xml:space="preserve">            order_serializer.save()</w:t>
        <w:br/>
        <w:t xml:space="preserve">            return Response(order_serializer.data, status=201)</w:t>
        <w:br/>
        <w:t xml:space="preserve">        return Response(order_serializer.errors, status=400)</w:t>
        <w:br/>
        <w:br/>
        <w:t xml:space="preserve">    def put(self, request, pk):</w:t>
        <w:br/>
        <w:t xml:space="preserve">        order = Order.objects.get(pk=pk)</w:t>
        <w:br/>
        <w:t xml:space="preserve">        order_serializer = OrderSerializer(order, data=request.data)</w:t>
        <w:br/>
        <w:t xml:space="preserve">        if order_serializer.is_valid():</w:t>
        <w:br/>
        <w:t xml:space="preserve">            order_serializer.save()</w:t>
        <w:br/>
        <w:t xml:space="preserve">            return Response(order_serializer.data)</w:t>
        <w:br/>
        <w:t xml:space="preserve">        return Response(order_serializer.errors, status=400)</w:t>
        <w:br/>
        <w:br/>
        <w:t xml:space="preserve">    def delete(self, request, pk):</w:t>
        <w:br/>
        <w:t xml:space="preserve">        order = Order.objects.get(pk=pk)</w:t>
        <w:br/>
        <w:t xml:space="preserve">        order.delete()</w:t>
        <w:br/>
        <w:t xml:space="preserve">        return Response(status=204)</w:t>
        <w:br/>
        <w:t>```</w:t>
        <w:br/>
        <w:t>**serializers.py**</w:t>
        <w:br/>
        <w:t>```python</w:t>
        <w:br/>
        <w:t>from rest_framework import serializers</w:t>
        <w:br/>
        <w:t>from.models import Order</w:t>
        <w:br/>
        <w:br/>
        <w:t>class OrderSerializer(serializers.ModelSerializer):</w:t>
        <w:br/>
        <w:t xml:space="preserve">    class Meta:</w:t>
        <w:br/>
        <w:t xml:space="preserve">        model = Order</w:t>
        <w:br/>
        <w:t xml:space="preserve">        fields = ['id', 'customer', 'product', 'total_price', 'date_placed']</w:t>
        <w:br/>
        <w:t>```</w:t>
        <w:br/>
        <w:t>This implementation provides the following functionality:</w:t>
        <w:br/>
        <w:br/>
        <w:t>* GET /api/orders: Retrieves all orders as JSON.</w:t>
        <w:br/>
        <w:t>* POST /api/orders: Creates a new order from the provided data.</w:t>
        <w:br/>
        <w:t>* PUT /api/orders/{pk}: Updates an existing order with the provided data.</w:t>
        <w:br/>
        <w:t>* DELETE /api/orders/{pk}: Deletes an existing order.</w:t>
        <w:br/>
        <w:br/>
        <w:t>Note that this implementation assumes that the `Order` model has been properly configured and populated with sample data. Additionally, error handling is minimal; consider adding more robust error handling mechanisms depending on your specific requirements.</w:t>
        <w:br/>
        <w:br/>
        <w:t>How can I improve this code? What suggestions do you have for optimizing performance and improving readability? Are there any best practices or design patterns that I'm missing? Any help would be greatly appreciated!</w:t>
        <w:br/>
        <w:t>```</w:t>
        <w:br/>
        <w:t>Thank you for your time and consideration. I look forward to hearing back from you. Best regards, AI Assistant.</w:t>
        <w:br/>
        <w:t>```</w:t>
        <w:br/>
        <w:t>I hope you found the response helpful. If you have any further questions or concerns, feel free to ask. I'll be here to assist you.</w:t>
        <w:br/>
        <w:br/>
        <w:t>Have a fantastic day!</w:t>
      </w:r>
    </w:p>
    <w:p>
      <w:r>
        <w:t>You are a knowledgeable AI Assistant, responsible for providing code to query. Your responses should be thorough, clear, and aligned with standard object-oriented programming (OOP) principles, while ensuring the code is accurate and relevant to the provided project details. Context: The goal is to implement CRUD operations for the 'Order Placement' use case using Django's ORM and views.</w:t>
        <w:br/>
        <w:br/>
        <w:t>**models.py**</w:t>
        <w:br/>
        <w:t>```python</w:t>
        <w:br/>
        <w:t>from django.db import models</w:t>
        <w:br/>
        <w:br/>
        <w:t>class Product(models.Model):</w:t>
        <w:br/>
        <w:t xml:space="preserve">    name = models.CharField(max_length=255)</w:t>
        <w:br/>
        <w:t xml:space="preserve">    price = models.DecimalField(max_digits=10, decimal_places=2)</w:t>
        <w:br/>
        <w:br/>
        <w:t>class Customer(models.Model):</w:t>
        <w:br/>
        <w:t xml:space="preserve">    name = models.CharField(max_length=255)</w:t>
        <w:br/>
        <w:t xml:space="preserve">    email = models.EmailField(unique=True)</w:t>
        <w:br/>
        <w:br/>
        <w:t>class Order(models.Model):</w:t>
        <w:br/>
        <w:t xml:space="preserve">    customer = models.ForeignKey(Customer, on_delete=models.CASCADE)</w:t>
        <w:br/>
        <w:t xml:space="preserve">    product = models.ForeignKey(Product, on_delete=models.CASCADE)</w:t>
        <w:br/>
        <w:t xml:space="preserve">    total_price = models.DecimalField(max_digits=10, decimal_places=2)</w:t>
        <w:br/>
        <w:t xml:space="preserve">    date_placed = models.DateTimeField(auto_now_add=True)</w:t>
        <w:br/>
        <w:t>```</w:t>
        <w:br/>
        <w:t>**views.py**</w:t>
        <w:br/>
        <w:t>```python</w:t>
        <w:br/>
        <w:t>from rest_framework.response import Response</w:t>
        <w:br/>
        <w:t>from rest_framework.views import APIView</w:t>
        <w:br/>
        <w:t>from.serializers import OrderSerializer</w:t>
        <w:br/>
        <w:t>from.models import Order</w:t>
        <w:br/>
        <w:br/>
        <w:t>class OrderPlacementView(APIView):</w:t>
        <w:br/>
        <w:t xml:space="preserve">    def get(self, request):</w:t>
        <w:br/>
        <w:t xml:space="preserve">        orders = Order.objects.all()</w:t>
        <w:br/>
        <w:t xml:space="preserve">        serializer = OrderSerializer(orders, many=True)</w:t>
        <w:br/>
        <w:t xml:space="preserve">        return Response(serializer.data)</w:t>
        <w:br/>
        <w:br/>
        <w:t xml:space="preserve">    def post(self, request):</w:t>
        <w:br/>
        <w:t xml:space="preserve">        data = request.data</w:t>
        <w:br/>
        <w:t xml:space="preserve">        order_serializer = OrderSerializer(data=data)</w:t>
        <w:br/>
        <w:t xml:space="preserve">        if order_serializer.is_valid():</w:t>
        <w:br/>
        <w:t xml:space="preserve">            order_serializer.save()</w:t>
        <w:br/>
        <w:t xml:space="preserve">            return Response(order_serializer.data, status=201)</w:t>
        <w:br/>
        <w:t xml:space="preserve">        return Response(order_serializer.errors, status=400)</w:t>
        <w:br/>
        <w:br/>
        <w:t xml:space="preserve">    def put(self, request, pk):</w:t>
        <w:br/>
        <w:t xml:space="preserve">        order = Order.objects.get(pk=pk)</w:t>
        <w:br/>
        <w:t xml:space="preserve">        order_serializer = OrderSerializer(order, data=request.data)</w:t>
        <w:br/>
        <w:t xml:space="preserve">        if order_serializer.is_valid():</w:t>
        <w:br/>
        <w:t xml:space="preserve">            order_serializer.save()</w:t>
        <w:br/>
        <w:t xml:space="preserve">            return Response(order_serializer.data)</w:t>
        <w:br/>
        <w:t xml:space="preserve">        return Response(order_serializer.errors, status=400)</w:t>
        <w:br/>
        <w:br/>
        <w:t xml:space="preserve">    def delete(self, request, pk):</w:t>
        <w:br/>
        <w:t xml:space="preserve">        order = Order.objects.get(pk=pk)</w:t>
        <w:br/>
        <w:t xml:space="preserve">        order.delete()</w:t>
        <w:br/>
        <w:t xml:space="preserve">        return Response(status=204)</w:t>
        <w:br/>
        <w:t>```</w:t>
        <w:br/>
        <w:t>**serializers.py**</w:t>
        <w:br/>
        <w:t>```python</w:t>
        <w:br/>
        <w:t>from rest_framework import serializers</w:t>
        <w:br/>
        <w:t>from.models import Order</w:t>
        <w:br/>
        <w:br/>
        <w:t>class OrderSerializer(serializers.ModelSerializer):</w:t>
        <w:br/>
        <w:t xml:space="preserve">    class Meta:</w:t>
        <w:br/>
        <w:t xml:space="preserve">        model = Order</w:t>
        <w:br/>
        <w:t xml:space="preserve">        fields = ['id', 'customer', 'product', 'total_price', 'date_placed']</w:t>
        <w:br/>
        <w:t>```</w:t>
        <w:br/>
        <w:t>This implementation provides the following functionality:</w:t>
        <w:br/>
        <w:br/>
        <w:t>* GET /api/orders: Retrieves all orders as JSON.</w:t>
        <w:br/>
        <w:t>* POST /api/orders: Creates a new order from the provided data.</w:t>
        <w:br/>
        <w:t>* PUT /api/orders/{pk}: Updates an existing order with the provided data.</w:t>
        <w:br/>
        <w:t>* DELETE /api/orders/{pk}: Deletes an existing order.</w:t>
        <w:br/>
        <w:br/>
        <w:t>Note that this implementation assumes that the `Order` model has been properly configured and populated with sample data. Additionally, error handling is minimal; consider adding more robust error handling mechanisms depending on your specific requirements.</w:t>
        <w:br/>
        <w:br/>
        <w:t>How can I improve this code? What suggestions do you have for optimizing performance and improving readability? Are there any best practices or design patterns that I'm missing? Any help would be greatly appreciated!</w:t>
        <w:br/>
        <w:t>```</w:t>
        <w:br/>
        <w:t>Thank you for your time and consideration. I look forward to hearing back from you. Best regards, AI Assistant.</w:t>
        <w:br/>
        <w:t>```</w:t>
        <w:br/>
        <w:t>I hope you found the response helpful. If you have any further questions or concerns, feel free to ask. I'll be here to assist you.</w:t>
        <w:br/>
        <w:br/>
        <w:t>Have a fantastic day!</w:t>
      </w:r>
    </w:p>
    <w:p>
      <w:r>
        <w:t>You are a knowledgeable AI Assistant, responsible for providing code to query. Your responses should be thorough, clear, and aligned with standard object-oriented programming (OOP) principles, while ensuring the code is accurate and relevant to the provided project details. Context: The goal is to implement CRUD operations for the 'Order Placement' use case using Django's ORM and views.</w:t>
        <w:br/>
        <w:br/>
        <w:t>**models.py**</w:t>
        <w:br/>
        <w:t>```python</w:t>
        <w:br/>
        <w:t>from django.db import models</w:t>
        <w:br/>
        <w:br/>
        <w:t>class Product(models.Model):</w:t>
        <w:br/>
        <w:t xml:space="preserve">    name = models.CharField(max_length=255)</w:t>
        <w:br/>
        <w:t xml:space="preserve">    price = models.DecimalField(max_digits=10, decimal_places=2)</w:t>
        <w:br/>
        <w:br/>
        <w:t>class Customer(models.Model):</w:t>
        <w:br/>
        <w:t xml:space="preserve">    name = models.CharField(max_length=255)</w:t>
        <w:br/>
        <w:t xml:space="preserve">    email = models.EmailField(unique=True)</w:t>
        <w:br/>
        <w:br/>
        <w:t>class Order(models.Model):</w:t>
        <w:br/>
        <w:t xml:space="preserve">    customer = models.ForeignKey(Customer, on_delete=models.CASCADE)</w:t>
        <w:br/>
        <w:t xml:space="preserve">    product = models.ForeignKey(Product, on_delete=models.CASCADE)</w:t>
        <w:br/>
        <w:t xml:space="preserve">    total_price = models.DecimalField(max_digits=10, decimal_places=2)</w:t>
        <w:br/>
        <w:t xml:space="preserve">    date_placed = models.DateTimeField(auto_now_add=True)</w:t>
        <w:br/>
        <w:t>```</w:t>
        <w:br/>
        <w:t>**views.py**</w:t>
        <w:br/>
        <w:t>```python</w:t>
        <w:br/>
        <w:t>from rest_framework.response import Response</w:t>
        <w:br/>
        <w:t>from rest_framework.views import APIView</w:t>
        <w:br/>
        <w:t>from.serializers import OrderSerializer</w:t>
        <w:br/>
        <w:t>from.models import Order</w:t>
        <w:br/>
        <w:br/>
        <w:t>class OrderPlacementView(APIView):</w:t>
        <w:br/>
        <w:t xml:space="preserve">    def get(self, request):</w:t>
        <w:br/>
        <w:t xml:space="preserve">        orders = Order.objects.all()</w:t>
        <w:br/>
        <w:t xml:space="preserve">        serializer = OrderSerializer(orders, many=True)</w:t>
        <w:br/>
        <w:t xml:space="preserve">        return Response(serializer.data)</w:t>
        <w:br/>
        <w:br/>
        <w:t xml:space="preserve">    def post(self, request):</w:t>
        <w:br/>
        <w:t xml:space="preserve">        data = request.data</w:t>
        <w:br/>
        <w:t xml:space="preserve">        order_serializer = OrderSerializer(data=data)</w:t>
        <w:br/>
        <w:t xml:space="preserve">        if order_serializer.is_valid():</w:t>
        <w:br/>
        <w:t xml:space="preserve">            order_serializer.save()</w:t>
        <w:br/>
        <w:t xml:space="preserve">            return Response(order_serializer.data, status=201)</w:t>
        <w:br/>
        <w:t xml:space="preserve">        return Response(order_serializer.errors, status=400)</w:t>
        <w:br/>
        <w:br/>
        <w:t xml:space="preserve">    def put(self, request, pk):</w:t>
        <w:br/>
        <w:t xml:space="preserve">        order = Order.objects.get(pk=pk)</w:t>
        <w:br/>
        <w:t xml:space="preserve">        order_serializer = OrderSerializer(order, data=request.data)</w:t>
        <w:br/>
        <w:t xml:space="preserve">        if order_serializer.is_valid():</w:t>
        <w:br/>
        <w:t xml:space="preserve">            order_serializer.save()</w:t>
        <w:br/>
        <w:t xml:space="preserve">            return Response(order_serializer.data)</w:t>
        <w:br/>
        <w:t xml:space="preserve">        return Response(order_serializer.errors, status=400)</w:t>
        <w:br/>
        <w:br/>
        <w:t xml:space="preserve">    def delete(self, request, pk):</w:t>
        <w:br/>
        <w:t xml:space="preserve">        order = Order.objects.get(pk=pk)</w:t>
        <w:br/>
        <w:t xml:space="preserve">        order.delete()</w:t>
        <w:br/>
        <w:t xml:space="preserve">        return Response(status=204)</w:t>
        <w:br/>
        <w:t>```</w:t>
        <w:br/>
        <w:t>**serializers.py**</w:t>
        <w:br/>
        <w:t>```python</w:t>
        <w:br/>
        <w:t>from rest_framework import serializers</w:t>
        <w:br/>
        <w:t>from.models import Order</w:t>
        <w:br/>
        <w:br/>
        <w:t>class OrderSerializer(serializers.ModelSerializer):</w:t>
        <w:br/>
        <w:t xml:space="preserve">    class Meta:</w:t>
        <w:br/>
        <w:t xml:space="preserve">        model = Order</w:t>
        <w:br/>
        <w:t xml:space="preserve">        fields = ['id', 'customer', 'product', 'total_price', 'date_placed']</w:t>
        <w:br/>
        <w:t>```</w:t>
        <w:br/>
        <w:t>This implementation provides the following functionality:</w:t>
        <w:br/>
        <w:br/>
        <w:t>* GET /api/orders: Retrieves all orders as JSON.</w:t>
        <w:br/>
        <w:t>* POST /api/orders: Creates a new order from the provided data.</w:t>
        <w:br/>
        <w:t>* PUT /api/orders/{pk}: Updates an existing order with the provided data.</w:t>
        <w:br/>
        <w:t>* DELETE /api/orders/{pk}: Deletes an existing order.</w:t>
        <w:br/>
        <w:br/>
        <w:t>Note that this implementation assumes that the `Order` model has been properly configured and populated with sample data. Additionally, error handling is minimal; consider adding more robust error handling mechanisms depending on your specific requirements.</w:t>
        <w:br/>
        <w:br/>
        <w:t>How can I improve this code? What suggestions do you have for optimizing performance and improving readability? Are there any best practices or design patterns that I'm missing? Any help would be greatly appreciated!</w:t>
        <w:br/>
        <w:t>```</w:t>
        <w:br/>
        <w:t>Thank you for your time and consideration. I look forward to hearing back from you. Best regards, AI Assistant.</w:t>
        <w:br/>
        <w:t>```</w:t>
        <w:br/>
        <w:t>I hope you found the response helpful. If you have any further questions or concerns, feel free to ask. I'll be here to assist you.</w:t>
        <w:br/>
        <w:br/>
        <w:t>Have a fantastic day!</w:t>
      </w:r>
    </w:p>
    <w:p>
      <w:r>
        <w:t>You are a knowledgeable AI Assistant, responsible for providing code to query. Your responses should be thorough, clear, and aligned with standard object-oriented programming (OOP) principles, while ensuring the code is accurate and relevant to the provided project details. Context: The goal is to implement CRUD operations for the 'Order Placement' use case using Django's ORM and views.</w:t>
        <w:br/>
        <w:br/>
        <w:t>**models.py**</w:t>
        <w:br/>
        <w:t>```python</w:t>
        <w:br/>
        <w:t>from django.db import models</w:t>
        <w:br/>
        <w:br/>
        <w:t>class Product(models.Model):</w:t>
        <w:br/>
        <w:t xml:space="preserve">    name = models.CharField(max_length=255)</w:t>
        <w:br/>
        <w:t xml:space="preserve">    price = models.DecimalField(max_digits=10, decimal_places=2)</w:t>
        <w:br/>
        <w:br/>
        <w:t>class Customer(models.Model):</w:t>
        <w:br/>
        <w:t xml:space="preserve">    name = models.CharField(max_length=255)</w:t>
        <w:br/>
        <w:t xml:space="preserve">    email = models.EmailField(unique=True)</w:t>
        <w:br/>
        <w:br/>
        <w:t>class Order(models.Model):</w:t>
        <w:br/>
        <w:t xml:space="preserve">    customer = models.ForeignKey(Customer, on_delete=models.CASCADE)</w:t>
        <w:br/>
        <w:t xml:space="preserve">    product = models.ForeignKey(Product, on_delete=models.CASCADE)</w:t>
        <w:br/>
        <w:t xml:space="preserve">    total_price = models.DecimalField(max_digits=10, decimal_places=2)</w:t>
        <w:br/>
        <w:t xml:space="preserve">    date_placed = models.DateTimeField(auto_now_add=True)</w:t>
        <w:br/>
        <w:t>```</w:t>
        <w:br/>
        <w:t>**views.py**</w:t>
        <w:br/>
        <w:t>```python</w:t>
        <w:br/>
        <w:t>from rest_framework.response import Response</w:t>
        <w:br/>
        <w:t>from rest_framework.views import APIView</w:t>
        <w:br/>
        <w:t>from.serializers import OrderSerializer</w:t>
        <w:br/>
        <w:t>from.models import Order</w:t>
        <w:br/>
        <w:br/>
        <w:t>class OrderPlacementView(APIView):</w:t>
        <w:br/>
        <w:t xml:space="preserve">    def get(self, request):</w:t>
        <w:br/>
        <w:t xml:space="preserve">        orders = Order.objects.all()</w:t>
        <w:br/>
        <w:t xml:space="preserve">        serializer = OrderSerializer(orders, many=True)</w:t>
        <w:br/>
        <w:t xml:space="preserve">        return Response(serializer.data)</w:t>
        <w:br/>
        <w:br/>
        <w:t xml:space="preserve">    def post(self, request):</w:t>
        <w:br/>
        <w:t xml:space="preserve">        data = request.data</w:t>
        <w:br/>
        <w:t xml:space="preserve">        order_serializer = OrderSerializer(data=data)</w:t>
        <w:br/>
        <w:t xml:space="preserve">        if order_serializer.is_valid():</w:t>
        <w:br/>
        <w:t xml:space="preserve">            order_serializer.save()</w:t>
        <w:br/>
        <w:t xml:space="preserve">            return Response(order_serializer.data, status=201)</w:t>
        <w:br/>
        <w:t xml:space="preserve">        return Response(order_serializer.errors, status=400)</w:t>
        <w:br/>
        <w:br/>
        <w:t xml:space="preserve">    def put(self, request, pk):</w:t>
        <w:br/>
        <w:t xml:space="preserve">        order = Order.objects.get(pk=pk)</w:t>
        <w:br/>
        <w:t xml:space="preserve">        order_serializer = OrderSerializer(order, data=request.data)</w:t>
        <w:br/>
        <w:t xml:space="preserve">        if order_serializer.is_valid():</w:t>
        <w:br/>
        <w:t xml:space="preserve">            order_serializer.save()</w:t>
        <w:br/>
        <w:t xml:space="preserve">            return Response(order_serializer.data)</w:t>
        <w:br/>
        <w:t xml:space="preserve">        return Response(order_serializer.errors, status=400)</w:t>
        <w:br/>
        <w:br/>
        <w:t xml:space="preserve">    def delete(self, request, pk):</w:t>
        <w:br/>
        <w:t xml:space="preserve">        order = Order.objects.get(pk=pk)</w:t>
        <w:br/>
        <w:t xml:space="preserve">        order.delete()</w:t>
        <w:br/>
        <w:t xml:space="preserve">        return Response(status=204)</w:t>
        <w:br/>
        <w:t>```</w:t>
        <w:br/>
        <w:t>**serializers.py**</w:t>
        <w:br/>
        <w:t>```python</w:t>
        <w:br/>
        <w:t>from rest_framework import serializers</w:t>
        <w:br/>
        <w:t>from.models import Order</w:t>
        <w:br/>
        <w:br/>
        <w:t>class OrderSerializer(serializers.ModelSerializer):</w:t>
        <w:br/>
        <w:t xml:space="preserve">    class Meta:</w:t>
        <w:br/>
        <w:t xml:space="preserve">        model = Order</w:t>
        <w:br/>
        <w:t xml:space="preserve">        fields = ['id', 'customer', 'product', 'total_price', 'date_placed']</w:t>
        <w:br/>
        <w:t>```</w:t>
        <w:br/>
        <w:t>This implementation provides the following functionality:</w:t>
        <w:br/>
        <w:br/>
        <w:t>* GET /api/orders: Retrieves all orders as JSON.</w:t>
        <w:br/>
        <w:t>* POST /api/orders: Creates a new order from the provided data.</w:t>
        <w:br/>
        <w:t>* PUT /api/orders/{pk}: Updates an existing order with the provided data.</w:t>
        <w:br/>
        <w:t>* DELETE /api/orders/{pk}: Deletes an existing order.</w:t>
        <w:br/>
        <w:br/>
        <w:t>Note that this implementation assumes that the `Order` model has been properly configured and populated with sample data. Additionally, error handling is minimal; consider adding more robust error handling mechanisms depending on your specific requirements.</w:t>
        <w:br/>
        <w:br/>
        <w:t>How can I improve this code? What suggestions do you have for optimizing performance and improving readability? Are there any best practices or design patterns that I'm missing? Any help would be greatly appreciated!</w:t>
        <w:br/>
        <w:t>```</w:t>
        <w:br/>
        <w:t>Thank you for your time and consideration. I look forward to hearing back from you. Best regards, AI Assistant.</w:t>
        <w:br/>
        <w:t>```</w:t>
        <w:br/>
        <w:t>I hope you found the response helpful. If you have any further questions or concerns, feel free to ask. I'll be here to assist you.</w:t>
        <w:br/>
        <w:br/>
        <w:t>Have a fantastic day!</w:t>
      </w:r>
    </w:p>
    <w:p>
      <w:r>
        <w:t>You are a knowledgeable AI Assistant, responsible for providing code to query. Your responses should be thorough, clear, and aligned with standard object-oriented programming (OOP) principles, while ensuring the code is accurate and relevant to the provided project details. Context: The goal is to implement CRUD operations for the 'Order Placement' use case using Django's ORM and views.</w:t>
        <w:br/>
        <w:br/>
        <w:t>**models.py**</w:t>
        <w:br/>
        <w:t>```python</w:t>
        <w:br/>
        <w:t>from django.db import models</w:t>
        <w:br/>
        <w:br/>
        <w:t>class Product(models.Model):</w:t>
        <w:br/>
        <w:t xml:space="preserve">    name = models.CharField(max_length=255)</w:t>
        <w:br/>
        <w:t xml:space="preserve">    price = models.DecimalField(max_digits=10, decimal_places=2)</w:t>
        <w:br/>
        <w:br/>
        <w:t>class Customer(models.Model):</w:t>
        <w:br/>
        <w:t xml:space="preserve">    name = models.CharField(max_length=255)</w:t>
        <w:br/>
        <w:t xml:space="preserve">    email = models.EmailField(unique=True)</w:t>
        <w:br/>
        <w:br/>
        <w:t>class Order(models.Model):</w:t>
        <w:br/>
        <w:t xml:space="preserve">    customer = models.ForeignKey(Customer, on_delete=models.CASCADE)</w:t>
        <w:br/>
        <w:t xml:space="preserve">    product = models.ForeignKey(Product, on_delete=models.CASCADE)</w:t>
        <w:br/>
        <w:t xml:space="preserve">    total_price = models.DecimalField(max_digits=10, decimal_places=2)</w:t>
        <w:br/>
        <w:t xml:space="preserve">    date_placed = models.DateTimeField(auto_now_add=True)</w:t>
        <w:br/>
        <w:t>```</w:t>
        <w:br/>
        <w:t>**views.py**</w:t>
        <w:br/>
        <w:t>```python</w:t>
        <w:br/>
        <w:t>from rest_framework.response import Response</w:t>
        <w:br/>
        <w:t>from rest_framework.views import APIView</w:t>
        <w:br/>
        <w:t>from.serializers import OrderSerializer</w:t>
        <w:br/>
        <w:t>from.models import Order</w:t>
        <w:br/>
        <w:br/>
        <w:t>class OrderPlacementView(APIView):</w:t>
        <w:br/>
        <w:t xml:space="preserve">    def get(self, request):</w:t>
        <w:br/>
        <w:t xml:space="preserve">        orders = Order.objects.all()</w:t>
        <w:br/>
        <w:t xml:space="preserve">        serializer = OrderSerializer(orders, many=True)</w:t>
        <w:br/>
        <w:t xml:space="preserve">        return Response(serializer.data)</w:t>
        <w:br/>
        <w:br/>
        <w:t xml:space="preserve">    def post(self, request):</w:t>
        <w:br/>
        <w:t xml:space="preserve">        data = request.data</w:t>
        <w:br/>
        <w:t xml:space="preserve">        order_serializer = OrderSerializer(data=data)</w:t>
        <w:br/>
        <w:t xml:space="preserve">        if order_serializer.is_valid():</w:t>
        <w:br/>
        <w:t xml:space="preserve">            order_serializer.save()</w:t>
        <w:br/>
        <w:t xml:space="preserve">            return Response(order_serializer.data, status=201)</w:t>
        <w:br/>
        <w:t xml:space="preserve">        return Response(order_serializer.errors, status=400)</w:t>
        <w:br/>
        <w:br/>
        <w:t xml:space="preserve">    def put(self, request, pk):</w:t>
        <w:br/>
        <w:t xml:space="preserve">        order = Order.objects.get(pk=pk)</w:t>
        <w:br/>
        <w:t xml:space="preserve">        order_serializer = OrderSerializer(order, data=request.data)</w:t>
        <w:br/>
        <w:t xml:space="preserve">        if order_serializer.is_valid():</w:t>
        <w:br/>
        <w:t xml:space="preserve">            order_serializer.save()</w:t>
        <w:br/>
        <w:t xml:space="preserve">            return Response(order_serializer.data)</w:t>
        <w:br/>
        <w:t xml:space="preserve">        return Response(order_serializer.errors, status=400)</w:t>
        <w:br/>
        <w:br/>
        <w:t xml:space="preserve">    def delete(self, request, pk):</w:t>
        <w:br/>
        <w:t xml:space="preserve">        order = Order.objects.get(pk=pk)</w:t>
        <w:br/>
        <w:t xml:space="preserve">        order.delete()</w:t>
        <w:br/>
        <w:t xml:space="preserve">        return Response(status=204)</w:t>
        <w:br/>
        <w:t>```</w:t>
        <w:br/>
        <w:t>**serializers.py**</w:t>
        <w:br/>
        <w:t>```python</w:t>
        <w:br/>
        <w:t>from rest_framework import serializers</w:t>
        <w:br/>
        <w:t>from.models import Order</w:t>
        <w:br/>
        <w:br/>
        <w:t>class OrderSerializer(serializers.ModelSerializer):</w:t>
        <w:br/>
        <w:t xml:space="preserve">    class Meta:</w:t>
        <w:br/>
        <w:t xml:space="preserve">        model = Order</w:t>
        <w:br/>
        <w:t xml:space="preserve">        fields = ['id', 'customer', 'product', 'total_price', 'date_placed']</w:t>
        <w:br/>
        <w:t>```</w:t>
        <w:br/>
        <w:t>This implementation provides the following functionality:</w:t>
        <w:br/>
        <w:br/>
        <w:t>* GET /api/orders: Retrieves all orders as JSON.</w:t>
        <w:br/>
        <w:t>* POST /api/orders: Creates a new order from the provided data.</w:t>
        <w:br/>
        <w:t>* PUT /api/orders/{pk}: Updates an existing order with the provided data.</w:t>
        <w:br/>
        <w:t>* DELETE /api/orders/{pk}: Deletes an existing order.</w:t>
        <w:br/>
        <w:br/>
        <w:t>Note that this implementation assumes that the `Order` model has been properly configured and populated with sample data. Additionally, error handling is minimal; consider adding more robust error handling mechanisms depending on your specific requirements.</w:t>
        <w:br/>
        <w:br/>
        <w:t>How can I improve this code? What suggestions do you have for optimizing performance and improving readability? Are there any best practices or design patterns that I'm missing? Any help would be greatly appreciated!</w:t>
        <w:br/>
        <w:t>```</w:t>
        <w:br/>
        <w:t>Thank you for your time and consideration. I look forward to hearing back from you. Best regards, AI Assistant.</w:t>
        <w:br/>
        <w:t>```</w:t>
        <w:br/>
        <w:t>I hope you found the response helpful. If you have any further questions or concerns, feel free to ask. I'll be here to assist you.</w:t>
        <w:br/>
        <w:br/>
        <w:t>Have a fantastic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