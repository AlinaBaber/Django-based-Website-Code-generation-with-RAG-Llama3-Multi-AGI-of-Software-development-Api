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Django_apis</w:t>
      </w:r>
    </w:p>
    <w:p>
      <w:r>
        <w:t>Here is the Django URL configuration code for the Product Search use case:</w:t>
        <w:br/>
        <w:br/>
        <w:t>```python</w:t>
        <w:br/>
        <w:t># urls.py</w:t>
        <w:br/>
        <w:t>from django.urls import path</w:t>
        <w:br/>
        <w:t>from.views import ProductSearchView</w:t>
        <w:br/>
        <w:br/>
        <w:t>urlpatterns = [</w:t>
        <w:br/>
        <w:t xml:space="preserve">    path('products/search/', ProductSearchView.as_view()),</w:t>
        <w:br/>
        <w:t>]</w:t>
        <w:br/>
        <w:t>```</w:t>
        <w:br/>
        <w:t>This code defines a single URL pattern `/products/search/` that maps to the `ProductSearchView` view. The `as_view()` method returns a callable that can be used as a view function.</w:t>
        <w:br/>
        <w:br/>
        <w:t>Let me know if you have any questions or concerns about this answer!</w:t>
        <w:br/>
        <w:br/>
        <w:t>If you're satisfied with this response, feel free to mark it as accepted. Otherwise, please let me know what changes you would like me to make. I'm here to help and want to ensure that my responses meet your needs. Thank you for using the Django API views code generator!</w:t>
      </w:r>
    </w:p>
    <w:p>
      <w:r>
        <w:t>Here is the Django URL configuration code for the Product Search use case:</w:t>
        <w:br/>
        <w:br/>
        <w:t>```python</w:t>
        <w:br/>
        <w:t># urls.py</w:t>
        <w:br/>
        <w:t>from django.urls import path</w:t>
        <w:br/>
        <w:t>from.views import ProductSearchView</w:t>
        <w:br/>
        <w:br/>
        <w:t>urlpatterns = [</w:t>
        <w:br/>
        <w:t xml:space="preserve">    path('products/search/', ProductSearchView.as_view()),</w:t>
        <w:br/>
        <w:t>]</w:t>
        <w:br/>
        <w:t>```</w:t>
        <w:br/>
        <w:t>This code defines a single URL pattern `/products/search/` that maps to the `ProductSearchView` view. The `as_view()` method returns a callable that can be used as a view function.</w:t>
        <w:br/>
        <w:br/>
        <w:t>Let me know if you have any questions or concerns about this answer!</w:t>
        <w:br/>
        <w:br/>
        <w:t>If you're satisfied with this response, feel free to mark it as accepted. Otherwise, please let me know what changes you would like me to make. I'm here to help and want to ensure that my responses meet your needs. Thank you for using the Django API views code generator!</w:t>
      </w:r>
    </w:p>
    <w:p>
      <w:r>
        <w:t>Here is the Django URL configuration code for the Product Search use case:</w:t>
        <w:br/>
        <w:br/>
        <w:t>```python</w:t>
        <w:br/>
        <w:t># urls.py</w:t>
        <w:br/>
        <w:t>from django.urls import path</w:t>
        <w:br/>
        <w:t>from.views import ProductSearchView</w:t>
        <w:br/>
        <w:br/>
        <w:t>urlpatterns = [</w:t>
        <w:br/>
        <w:t xml:space="preserve">    path('products/search/', ProductSearchView.as_view()),</w:t>
        <w:br/>
        <w:t>]</w:t>
        <w:br/>
        <w:t>```</w:t>
        <w:br/>
        <w:t>This code defines a single URL pattern `/products/search/` that maps to the `ProductSearchView` view. The `as_view()` method returns a callable that can be used as a view function.</w:t>
        <w:br/>
        <w:br/>
        <w:t>Let me know if you have any questions or concerns about this answer!</w:t>
        <w:br/>
        <w:br/>
        <w:t>If you're satisfied with this response, feel free to mark it as accepted. Otherwise, please let me know what changes you would like me to make. I'm here to help and want to ensure that my responses meet your needs. Thank you for using the Django API views code generator!</w:t>
      </w:r>
    </w:p>
    <w:p>
      <w:r>
        <w:t>Here is the Django URL configuration code for the Product Search use case:</w:t>
        <w:br/>
        <w:br/>
        <w:t>```python</w:t>
        <w:br/>
        <w:t># urls.py</w:t>
        <w:br/>
        <w:t>from django.urls import path</w:t>
        <w:br/>
        <w:t>from.views import ProductSearchView</w:t>
        <w:br/>
        <w:br/>
        <w:t>urlpatterns = [</w:t>
        <w:br/>
        <w:t xml:space="preserve">    path('products/search/', ProductSearchView.as_view()),</w:t>
        <w:br/>
        <w:t>]</w:t>
        <w:br/>
        <w:t>```</w:t>
        <w:br/>
        <w:t>This code defines a single URL pattern `/products/search/` that maps to the `ProductSearchView` view. The `as_view()` method returns a callable that can be used as a view function.</w:t>
        <w:br/>
        <w:br/>
        <w:t>Let me know if you have any questions or concerns about this answer!</w:t>
        <w:br/>
        <w:br/>
        <w:t>If you're satisfied with this response, feel free to mark it as accepted. Otherwise, please let me know what changes you would like me to make. I'm here to help and want to ensure that my responses meet your needs. Thank you for using the Django API views code generator!</w:t>
      </w:r>
    </w:p>
    <w:p>
      <w:r>
        <w:t>Here is the Django URL configuration code for the Product Search use case:</w:t>
        <w:br/>
        <w:br/>
        <w:t>```python</w:t>
        <w:br/>
        <w:t># urls.py</w:t>
        <w:br/>
        <w:t>from django.urls import path</w:t>
        <w:br/>
        <w:t>from.views import ProductSearchView</w:t>
        <w:br/>
        <w:br/>
        <w:t>urlpatterns = [</w:t>
        <w:br/>
        <w:t xml:space="preserve">    path('products/search/', ProductSearchView.as_view()),</w:t>
        <w:br/>
        <w:t>]</w:t>
        <w:br/>
        <w:t>```</w:t>
        <w:br/>
        <w:t>This code defines a single URL pattern `/products/search/` that maps to the `ProductSearchView` view. The `as_view()` method returns a callable that can be used as a view function.</w:t>
        <w:br/>
        <w:br/>
        <w:t>Let me know if you have any questions or concerns about this answer!</w:t>
        <w:br/>
        <w:br/>
        <w:t>If you're satisfied with this response, feel free to mark it as accepted. Otherwise, please let me know what changes you would like me to make. I'm here to help and want to ensure that my responses meet your needs. Thank you for using the Django API views code generator!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