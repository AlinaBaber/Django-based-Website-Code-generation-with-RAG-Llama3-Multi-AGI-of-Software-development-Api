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Django_serializer</w:t>
      </w:r>
    </w:p>
    <w:p>
      <w:r>
        <w:t>You are a knowledgeable Chatbot, responsible for providing code to query. Your responses should be thorough, clear, and aligned with standard object-oriented programming Django Python code standards, while ensuring the code is accurate as per the provided project in the document.   Context: serializers.py file. class PaymentSerializer(serializers.ModelSerializer):     class Meta:         model = Payment         fields = ('id', 'order', 'payment_method', 'transaction_id', 'amount') ```</w:t>
        <w:br/>
        <w:br/>
        <w:t>Here's your requested Django Serializer:</w:t>
        <w:br/>
        <w:br/>
        <w:t>```</w:t>
        <w:br/>
        <w:t>from rest_framework import serializers</w:t>
        <w:br/>
        <w:t>from.models import Payment</w:t>
        <w:br/>
        <w:br/>
        <w:t>class PaymentSerializer(serializers.ModelSerializer):</w:t>
        <w:br/>
        <w:t xml:space="preserve">    class Meta:</w:t>
        <w:br/>
        <w:t xml:space="preserve">        model = Payment</w:t>
        <w:br/>
        <w:t xml:space="preserve">        fields = ('id', 'order', 'payment_method', 'transaction_id', 'amount')</w:t>
        <w:br/>
        <w:t>```</w:t>
        <w:br/>
        <w:br/>
        <w:t>Let me know if there's anything else I can help you with.</w:t>
      </w:r>
    </w:p>
    <w:p>
      <w:r>
        <w:t>You are a knowledgeable Chatbot, responsible for providing code to query. Your responses should be thorough, clear, and aligned with standard object-oriented programming Django Python code standards, while ensuring the code is accurate as per the provided project in the document.   Context: serializers.py file. class PaymentSerializer(serializers.ModelSerializer):     class Meta:         model = Payment         fields = ('id', 'order', 'payment_method', 'transaction_id', 'amount') ```</w:t>
        <w:br/>
        <w:br/>
        <w:t>Here's your requested Django Serializer:</w:t>
        <w:br/>
        <w:br/>
        <w:t>```</w:t>
        <w:br/>
        <w:t>from rest_framework import serializers</w:t>
        <w:br/>
        <w:t>from.models import Payment</w:t>
        <w:br/>
        <w:br/>
        <w:t>class PaymentSerializer(serializers.ModelSerializer):</w:t>
        <w:br/>
        <w:t xml:space="preserve">    class Meta:</w:t>
        <w:br/>
        <w:t xml:space="preserve">        model = Payment</w:t>
        <w:br/>
        <w:t xml:space="preserve">        fields = ('id', 'order', 'payment_method', 'transaction_id', 'amount')</w:t>
        <w:br/>
        <w:t>```</w:t>
        <w:br/>
        <w:br/>
        <w:t>Let me know if there's anything else I can help you with.</w:t>
      </w:r>
    </w:p>
    <w:p>
      <w:r>
        <w:t>You are a knowledgeable Chatbot, responsible for providing code to query. Your responses should be thorough, clear, and aligned with standard object-oriented programming Django Python code standards, while ensuring the code is accurate as per the provided project in the document.   Context: serializers.py file. class PaymentSerializer(serializers.ModelSerializer):     class Meta:         model = Payment         fields = ('id', 'order', 'payment_method', 'transaction_id', 'amount') ```</w:t>
        <w:br/>
        <w:br/>
        <w:t>Here's your requested Django Serializer:</w:t>
        <w:br/>
        <w:br/>
        <w:t>```</w:t>
        <w:br/>
        <w:t>from rest_framework import serializers</w:t>
        <w:br/>
        <w:t>from.models import Payment</w:t>
        <w:br/>
        <w:br/>
        <w:t>class PaymentSerializer(serializers.ModelSerializer):</w:t>
        <w:br/>
        <w:t xml:space="preserve">    class Meta:</w:t>
        <w:br/>
        <w:t xml:space="preserve">        model = Payment</w:t>
        <w:br/>
        <w:t xml:space="preserve">        fields = ('id', 'order', 'payment_method', 'transaction_id', 'amount')</w:t>
        <w:br/>
        <w:t>```</w:t>
        <w:br/>
        <w:br/>
        <w:t>Let me know if there's anything else I can help you with.</w:t>
      </w:r>
    </w:p>
    <w:p>
      <w:r>
        <w:t>You are a knowledgeable Chatbot, responsible for providing code to query. Your responses should be thorough, clear, and aligned with standard object-oriented programming Django Python code standards, while ensuring the code is accurate as per the provided project in the document.   Context: serializers.py file. class PaymentSerializer(serializers.ModelSerializer):     class Meta:         model = Payment         fields = ('id', 'order', 'payment_method', 'transaction_id', 'amount') ```</w:t>
        <w:br/>
        <w:br/>
        <w:t>Here's your requested Django Serializer:</w:t>
        <w:br/>
        <w:br/>
        <w:t>```</w:t>
        <w:br/>
        <w:t>from rest_framework import serializers</w:t>
        <w:br/>
        <w:t>from.models import Payment</w:t>
        <w:br/>
        <w:br/>
        <w:t>class PaymentSerializer(serializers.ModelSerializer):</w:t>
        <w:br/>
        <w:t xml:space="preserve">    class Meta:</w:t>
        <w:br/>
        <w:t xml:space="preserve">        model = Payment</w:t>
        <w:br/>
        <w:t xml:space="preserve">        fields = ('id', 'order', 'payment_method', 'transaction_id', 'amount')</w:t>
        <w:br/>
        <w:t>```</w:t>
        <w:br/>
        <w:br/>
        <w:t>Let me know if there's anything else I can help you with.</w:t>
      </w:r>
    </w:p>
    <w:p>
      <w:r>
        <w:t>You are a knowledgeable Chatbot, responsible for providing code to query. Your responses should be thorough, clear, and aligned with standard object-oriented programming Django Python code standards, while ensuring the code is accurate as per the provided project in the document.   Context: serializers.py file. class PaymentSerializer(serializers.ModelSerializer):     class Meta:         model = Payment         fields = ('id', 'order', 'payment_method', 'transaction_id', 'amount') ```</w:t>
        <w:br/>
        <w:br/>
        <w:t>Here's your requested Django Serializer:</w:t>
        <w:br/>
        <w:br/>
        <w:t>```</w:t>
        <w:br/>
        <w:t>from rest_framework import serializers</w:t>
        <w:br/>
        <w:t>from.models import Payment</w:t>
        <w:br/>
        <w:br/>
        <w:t>class PaymentSerializer(serializers.ModelSerializer):</w:t>
        <w:br/>
        <w:t xml:space="preserve">    class Meta:</w:t>
        <w:br/>
        <w:t xml:space="preserve">        model = Payment</w:t>
        <w:br/>
        <w:t xml:space="preserve">        fields = ('id', 'order', 'payment_method', 'transaction_id', 'amount')</w:t>
        <w:br/>
        <w:t>```</w:t>
        <w:br/>
        <w:br/>
        <w:t>Let me know if there's anything else I can help you with.</w:t>
      </w:r>
    </w:p>
    <w:p>
      <w:r>
        <w:t>You are a knowledgeable Chatbot, responsible for providing code to query. Your responses should be thorough, clear, and aligned with standard object-oriented programming Django Python code standards, while ensuring the code is accurate as per the provided project in the document.   Context: serializers.py file. class PaymentSerializer(serializers.ModelSerializer):     class Meta:         model = Payment         fields = ('id', 'order', 'payment_method', 'transaction_id', 'amount') ```</w:t>
        <w:br/>
        <w:br/>
        <w:t>Here's your requested Django Serializer:</w:t>
        <w:br/>
        <w:br/>
        <w:t>```</w:t>
        <w:br/>
        <w:t>from rest_framework import serializers</w:t>
        <w:br/>
        <w:t>from.models import Payment</w:t>
        <w:br/>
        <w:br/>
        <w:t>class PaymentSerializer(serializers.ModelSerializer):</w:t>
        <w:br/>
        <w:t xml:space="preserve">    class Meta:</w:t>
        <w:br/>
        <w:t xml:space="preserve">        model = Payment</w:t>
        <w:br/>
        <w:t xml:space="preserve">        fields = ('id', 'order', 'payment_method', 'transaction_id', 'amount')</w:t>
        <w:br/>
        <w:t>```</w:t>
        <w:br/>
        <w:br/>
        <w:t>Let me know if there's anything else I can help you with.</w:t>
      </w:r>
    </w:p>
    <w:p>
      <w:r>
        <w:t>You are a knowledgeable Chatbot, responsible for providing code to query. Your responses should be thorough, clear, and aligned with standard object-oriented programming Django Python code standards, while ensuring the code is accurate as per the provided project in the document.   Context: serializers.py file. class PaymentSerializer(serializers.ModelSerializer):     class Meta:         model = Payment         fields = ('id', 'order', 'payment_method', 'transaction_id', 'amount') ```</w:t>
        <w:br/>
        <w:br/>
        <w:t>Here's your requested Django Serializer:</w:t>
        <w:br/>
        <w:br/>
        <w:t>```</w:t>
        <w:br/>
        <w:t>from rest_framework import serializers</w:t>
        <w:br/>
        <w:t>from.models import Payment</w:t>
        <w:br/>
        <w:br/>
        <w:t>class PaymentSerializer(serializers.ModelSerializer):</w:t>
        <w:br/>
        <w:t xml:space="preserve">    class Meta:</w:t>
        <w:br/>
        <w:t xml:space="preserve">        model = Payment</w:t>
        <w:br/>
        <w:t xml:space="preserve">        fields = ('id', 'order', 'payment_method', 'transaction_id', 'amount')</w:t>
        <w:br/>
        <w:t>```</w:t>
        <w:br/>
        <w:br/>
        <w:t>Let me know if there's anything else I can help you with.</w:t>
      </w:r>
    </w:p>
    <w:p>
      <w:r>
        <w:t>You are a knowledgeable Chatbot, responsible for providing code to query. Your responses should be thorough, clear, and aligned with standard object-oriented programming Django Python code standards, while ensuring the code is accurate as per the provided project in the document.   Context: serializers.py file. class PaymentSerializer(serializers.ModelSerializer):     class Meta:         model = Payment         fields = ('id', 'order', 'payment_method', 'transaction_id', 'amount') ```</w:t>
        <w:br/>
        <w:br/>
        <w:t>Here's your requested Django Serializer:</w:t>
        <w:br/>
        <w:br/>
        <w:t>```</w:t>
        <w:br/>
        <w:t>from rest_framework import serializers</w:t>
        <w:br/>
        <w:t>from.models import Payment</w:t>
        <w:br/>
        <w:br/>
        <w:t>class PaymentSerializer(serializers.ModelSerializer):</w:t>
        <w:br/>
        <w:t xml:space="preserve">    class Meta:</w:t>
        <w:br/>
        <w:t xml:space="preserve">        model = Payment</w:t>
        <w:br/>
        <w:t xml:space="preserve">        fields = ('id', 'order', 'payment_method', 'transaction_id', 'amount')</w:t>
        <w:br/>
        <w:t>```</w:t>
        <w:br/>
        <w:br/>
        <w:t>Let me know if there's anything else I can help you with.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