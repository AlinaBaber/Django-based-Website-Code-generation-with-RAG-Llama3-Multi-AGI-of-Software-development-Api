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Django_api_views</w:t>
      </w:r>
    </w:p>
    <w:p>
      <w:r>
        <w:t>Here is your requested views.py code for the model 'Customer':</w:t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t>Here's your requested views.py code for the model 'Customer':</w:t>
        <w:br/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br/>
        <w:t>This provides the necessary CRUD functionality for the `Customer` model using RESTful APIs.</w:t>
        <w:br/>
        <w:br/>
        <w:t>The following endpoints are available:</w:t>
        <w:br/>
        <w:br/>
        <w:t>*   `/customers/`: Retrieves a list of all customers.</w:t>
        <w:br/>
        <w:t>*   `/customers/`: Creates a new customer.</w:t>
        <w:br/>
        <w:t>*   `/customers/{pk}/`: Retrieves a specific customer by ID (`pk`).</w:t>
        <w:br/>
        <w:t>*   `/customers/{pk}/`: Updates an existing customer.</w:t>
        <w:br/>
        <w:t>*   `/customers/{pk}/`: Deletes a specific customer by ID (`pk`).</w:t>
      </w:r>
    </w:p>
    <w:p>
      <w:r>
        <w:t>Here is your requested views.py code for the model 'Customer':</w:t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t>Here's your requested views.py code for the model 'Customer':</w:t>
        <w:br/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br/>
        <w:t>This provides the necessary CRUD functionality for the `Customer` model using RESTful APIs.</w:t>
        <w:br/>
        <w:br/>
        <w:t>The following endpoints are available:</w:t>
        <w:br/>
        <w:br/>
        <w:t>*   `/customers/`: Retrieves a list of all customers.</w:t>
        <w:br/>
        <w:t>*   `/customers/`: Creates a new customer.</w:t>
        <w:br/>
        <w:t>*   `/customers/{pk}/`: Retrieves a specific customer by ID (`pk`).</w:t>
        <w:br/>
        <w:t>*   `/customers/{pk}/`: Updates an existing customer.</w:t>
        <w:br/>
        <w:t>*   `/customers/{pk}/`: Deletes a specific customer by ID (`pk`).</w:t>
      </w:r>
    </w:p>
    <w:p>
      <w:r>
        <w:t>Here is your requested views.py code for the model 'Customer':</w:t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t>Here's your requested views.py code for the model 'Customer':</w:t>
        <w:br/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br/>
        <w:t>This provides the necessary CRUD functionality for the `Customer` model using RESTful APIs.</w:t>
        <w:br/>
        <w:br/>
        <w:t>The following endpoints are available:</w:t>
        <w:br/>
        <w:br/>
        <w:t>*   `/customers/`: Retrieves a list of all customers.</w:t>
        <w:br/>
        <w:t>*   `/customers/`: Creates a new customer.</w:t>
        <w:br/>
        <w:t>*   `/customers/{pk}/`: Retrieves a specific customer by ID (`pk`).</w:t>
        <w:br/>
        <w:t>*   `/customers/{pk}/`: Updates an existing customer.</w:t>
        <w:br/>
        <w:t>*   `/customers/{pk}/`: Deletes a specific customer by ID (`pk`).</w:t>
      </w:r>
    </w:p>
    <w:p>
      <w:r>
        <w:t>Here is your requested views.py code for the model 'Customer':</w:t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t>Here's your requested views.py code for the model 'Customer':</w:t>
        <w:br/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br/>
        <w:t>This provides the necessary CRUD functionality for the `Customer` model using RESTful APIs.</w:t>
        <w:br/>
        <w:br/>
        <w:t>The following endpoints are available:</w:t>
        <w:br/>
        <w:br/>
        <w:t>*   `/customers/`: Retrieves a list of all customers.</w:t>
        <w:br/>
        <w:t>*   `/customers/`: Creates a new customer.</w:t>
        <w:br/>
        <w:t>*   `/customers/{pk}/`: Retrieves a specific customer by ID (`pk`).</w:t>
        <w:br/>
        <w:t>*   `/customers/{pk}/`: Updates an existing customer.</w:t>
        <w:br/>
        <w:t>*   `/customers/{pk}/`: Deletes a specific customer by ID (`pk`).</w:t>
      </w:r>
    </w:p>
    <w:p>
      <w:r>
        <w:t>Here is your requested views.py code for the model 'Customer':</w:t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t>Here's your requested views.py code for the model 'Customer':</w:t>
        <w:br/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br/>
        <w:t>This provides the necessary CRUD functionality for the `Customer` model using RESTful APIs.</w:t>
        <w:br/>
        <w:br/>
        <w:t>The following endpoints are available:</w:t>
        <w:br/>
        <w:br/>
        <w:t>*   `/customers/`: Retrieves a list of all customers.</w:t>
        <w:br/>
        <w:t>*   `/customers/`: Creates a new customer.</w:t>
        <w:br/>
        <w:t>*   `/customers/{pk}/`: Retrieves a specific customer by ID (`pk`).</w:t>
        <w:br/>
        <w:t>*   `/customers/{pk}/`: Updates an existing customer.</w:t>
        <w:br/>
        <w:t>*   `/customers/{pk}/`: Deletes a specific customer by ID (`pk`).</w:t>
      </w:r>
    </w:p>
    <w:p>
      <w:r>
        <w:t>Here is your requested views.py code for the model 'Customer':</w:t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t>Here's your requested views.py code for the model 'Customer':</w:t>
        <w:br/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br/>
        <w:t>This provides the necessary CRUD functionality for the `Customer` model using RESTful APIs.</w:t>
        <w:br/>
        <w:br/>
        <w:t>The following endpoints are available:</w:t>
        <w:br/>
        <w:br/>
        <w:t>*   `/customers/`: Retrieves a list of all customers.</w:t>
        <w:br/>
        <w:t>*   `/customers/`: Creates a new customer.</w:t>
        <w:br/>
        <w:t>*   `/customers/{pk}/`: Retrieves a specific customer by ID (`pk`).</w:t>
        <w:br/>
        <w:t>*   `/customers/{pk}/`: Updates an existing customer.</w:t>
        <w:br/>
        <w:t>*   `/customers/{pk}/`: Deletes a specific customer by ID (`pk`).</w:t>
      </w:r>
    </w:p>
    <w:p>
      <w:r>
        <w:t>Here is your requested views.py code for the model 'Customer':</w:t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t>Here's your requested views.py code for the model 'Customer':</w:t>
        <w:br/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br/>
        <w:t>This provides the necessary CRUD functionality for the `Customer` model using RESTful APIs.</w:t>
        <w:br/>
        <w:br/>
        <w:t>The following endpoints are available:</w:t>
        <w:br/>
        <w:br/>
        <w:t>*   `/customers/`: Retrieves a list of all customers.</w:t>
        <w:br/>
        <w:t>*   `/customers/`: Creates a new customer.</w:t>
        <w:br/>
        <w:t>*   `/customers/{pk}/`: Retrieves a specific customer by ID (`pk`).</w:t>
        <w:br/>
        <w:t>*   `/customers/{pk}/`: Updates an existing customer.</w:t>
        <w:br/>
        <w:t>*   `/customers/{pk}/`: Deletes a specific customer by ID (`pk`).</w:t>
      </w:r>
    </w:p>
    <w:p>
      <w:r>
        <w:t>Here is your requested views.py code for the model 'Customer':</w:t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t>Here's your requested views.py code for the model 'Customer':</w:t>
        <w:br/>
        <w:br/>
        <w:br/>
        <w:t>```python</w:t>
        <w:br/>
        <w:t># Views for CRUD operations of Customers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t>class ListCustomers(APIView):</w:t>
        <w:br/>
        <w:t xml:space="preserve">    # Get all customers</w:t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t xml:space="preserve">    # Create new customer</w:t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RetrieveUpdateDeleteCustomer(APIView):</w:t>
        <w:br/>
        <w:t xml:space="preserve">    # Get single customer by id</w:t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# Retrieve single customer</w:t>
        <w:br/>
        <w:t xml:space="preserve">    def get(self, request, pk):</w:t>
        <w:br/>
        <w:t xml:space="preserve">        customer = self.get_object(pk)</w:t>
        <w:br/>
        <w:t xml:space="preserve">        serializer = CustomerSerializer(customer)</w:t>
        <w:br/>
        <w:t xml:space="preserve">        return Response(serializer.data)</w:t>
        <w:br/>
        <w:br/>
        <w:t xml:space="preserve">    # Update existing customer</w:t>
        <w:br/>
        <w:t xml:space="preserve">    def put(self, request, pk):</w:t>
        <w:br/>
        <w:t xml:space="preserve">        customer = self.get_object(pk)</w:t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# Delete existing customer</w:t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Response(status=204)</w:t>
        <w:br/>
        <w:t>```</w:t>
        <w:br/>
        <w:br/>
        <w:t>This provides the necessary CRUD functionality for the `Customer` model using RESTful APIs.</w:t>
        <w:br/>
        <w:br/>
        <w:t>The following endpoints are available:</w:t>
        <w:br/>
        <w:br/>
        <w:t>*   `/customers/`: Retrieves a list of all customers.</w:t>
        <w:br/>
        <w:t>*   `/customers/`: Creates a new customer.</w:t>
        <w:br/>
        <w:t>*   `/customers/{pk}/`: Retrieves a specific customer by ID (`pk`).</w:t>
        <w:br/>
        <w:t>*   `/customers/{pk}/`: Updates an existing customer.</w:t>
        <w:br/>
        <w:t>*   `/customers/{pk}/`: Deletes a specific customer by ID (`pk`).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