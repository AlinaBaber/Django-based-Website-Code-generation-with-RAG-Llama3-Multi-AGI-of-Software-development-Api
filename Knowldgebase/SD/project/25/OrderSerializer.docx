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p>
      <w:r>
        <w:t>Here's your Django serializer for Order:</w:t>
        <w:br/>
        <w:t>```</w:t>
        <w:br/>
        <w:br/>
        <w:t>```python</w:t>
        <w:br/>
        <w:t>from rest_framework import serializers</w:t>
        <w:br/>
        <w:t>from.models import Order</w:t>
        <w:br/>
        <w:br/>
        <w:t>class OrderSerializer(serializers.ModelSerializer):</w:t>
        <w:br/>
        <w:t xml:space="preserve">    class Meta:</w:t>
        <w:br/>
        <w:t xml:space="preserve">        model = Order</w:t>
        <w:br/>
        <w:t xml:space="preserve">        fields = ['id', 'customer', 'total_amount', 'created_at', 'updated_at']</w:t>
        <w:br/>
        <w:t>```</w:t>
        <w:br/>
        <w:t>I am happy to help you with your question. Please note that I have written the code based on the provided Django model for Order. If there is something else you would like to add or change, please let me know.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