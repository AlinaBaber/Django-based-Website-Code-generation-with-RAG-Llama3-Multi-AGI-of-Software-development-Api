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Here's an example of how you can implement this feature using Django Templates:</w:t>
        <w:br/>
        <w:br/>
        <w:t>**order_placement.html**</w:t>
        <w:br/>
        <w:br/>
        <w:t>```html</w:t>
        <w:br/>
        <w:t>&lt;!-- Order Placement Template --&gt;</w:t>
        <w:br/>
        <w:t>&lt;div class="container"&gt;</w:t>
        <w:br/>
        <w:t xml:space="preserve">  &lt;h1&gt;Order Placement&lt;/h1&gt;</w:t>
        <w:br/>
        <w:t xml:space="preserve">  &lt;form method="post"&gt;</w:t>
        <w:br/>
        <w:t xml:space="preserve">    {% csrf_token %}</w:t>
        <w:br/>
        <w:t xml:space="preserve">    {{ form.as_p }}</w:t>
        <w:br/>
        <w:t xml:space="preserve">    &lt;button type="submit"&gt;Submit&lt;/button&gt;</w:t>
        <w:br/>
        <w:t xml:space="preserve">  &lt;/form&gt;</w:t>
        <w:br/>
        <w:br/>
        <w:t xml:space="preserve">  &lt;!-- Display placed orders --&gt;</w:t>
        <w:br/>
        <w:t xml:space="preserve">  &lt;table id="placed-orders-table"&gt;</w:t>
        <w:br/>
        <w:t xml:space="preserve">    &lt;thead&gt;</w:t>
        <w:br/>
        <w:t xml:space="preserve">      &lt;tr&gt;</w:t>
        <w:br/>
        <w:t xml:space="preserve">        &lt;th&gt;Order ID&lt;/th&gt;</w:t>
        <w:br/>
        <w:t xml:space="preserve">        &lt;th&gt;Customer Name&lt;/th&gt;</w:t>
        <w:br/>
        <w:t xml:space="preserve">        &lt;th&gt;Date Placed&lt;/th&gt;</w:t>
        <w:br/>
        <w:t xml:space="preserve">        &lt;th&gt;Total Cost&lt;/th&gt;</w:t>
        <w:br/>
        <w:t xml:space="preserve">      &lt;/tr&gt;</w:t>
        <w:br/>
        <w:t xml:space="preserve">    &lt;/thead&gt;</w:t>
        <w:br/>
        <w:t xml:space="preserve">    &lt;tbody&gt;</w:t>
        <w:br/>
        <w:t xml:space="preserve">      {% for order in orders %}</w:t>
        <w:br/>
        <w:t xml:space="preserve">      &lt;tr&gt;</w:t>
        <w:br/>
        <w:t xml:space="preserve">        &lt;td&gt;{{ order.id }}&lt;/td&gt;</w:t>
        <w:br/>
        <w:t xml:space="preserve">        &lt;td&gt;{{ order.customer.name }}&lt;/td&gt;</w:t>
        <w:br/>
        <w:t xml:space="preserve">        &lt;td&gt;{{ order.date_placed }}&lt;/td&gt;</w:t>
        <w:br/>
        <w:t xml:space="preserve">        &lt;td&gt;{{ order.total_cost }}&lt;/td&gt;</w:t>
        <w:br/>
        <w:t xml:space="preserve">      &lt;/tr&gt;</w:t>
        <w:br/>
        <w:t xml:space="preserve">      {% endfor %}</w:t>
        <w:br/>
        <w:t xml:space="preserve">    &lt;/tbody&gt;</w:t>
        <w:br/>
        <w:t xml:space="preserve">  &lt;/table&gt;</w:t>
        <w:br/>
        <w:t>&lt;/div&gt;</w:t>
        <w:br/>
        <w:br/>
        <w:t>&lt;!-- Include CSS file for styling --&gt;</w:t>
        <w:br/>
        <w:t>&lt;link rel="stylesheet" href="{% static'styles/style.css' %}"&gt;</w:t>
        <w:br/>
        <w:t>```</w:t>
        <w:br/>
        <w:br/>
        <w:t>**style.css**</w:t>
        <w:br/>
        <w:br/>
        <w:t>```css</w:t>
        <w:br/>
        <w:t>/* Style for Order Placement page */</w:t>
        <w:br/>
        <w:t>.container {</w:t>
        <w:br/>
        <w:t xml:space="preserve">  max-width: 800px;</w:t>
        <w:br/>
        <w:t xml:space="preserve">  margin: 40px auto;</w:t>
        <w:br/>
        <w:t>}</w:t>
        <w:br/>
        <w:br/>
        <w:t>table {</w:t>
        <w:br/>
        <w:t xml:space="preserve">  border-collapse: collapse;</w:t>
        <w:br/>
        <w:t>}</w:t>
        <w:br/>
        <w:br/>
        <w:t>th, td {</w:t>
        <w:br/>
        <w:t xml:space="preserve">  border: 1px solid #ddd;</w:t>
        <w:br/>
        <w:t xml:space="preserve">  padding: 10px;</w:t>
        <w:br/>
        <w:t xml:space="preserve">  text-align: left;</w:t>
        <w:br/>
        <w:t>}</w:t>
        <w:br/>
        <w:t>```</w:t>
        <w:br/>
        <w:br/>
        <w:t>**script.js**</w:t>
        <w:br/>
        <w:br/>
        <w:t>```javascript</w:t>
        <w:br/>
        <w:t>// Script for handling table sorting</w:t>
        <w:br/>
        <w:t>$(document).ready(function() {</w:t>
        <w:br/>
        <w:t xml:space="preserve">  $('#placed-orders-table').DataTable();</w:t>
        <w:br/>
        <w:t>});</w:t>
        <w:br/>
        <w:t>```</w:t>
        <w:br/>
        <w:br/>
        <w:t>This template includes a basic form for placing new orders, along with a table displaying all previously placed orders. You'll need to update your views and serializer to handle the data correctly, but this should give you a good starting point! Let me know if you have any further questions or need more assistance.</w:t>
      </w:r>
    </w:p>
    <w:p>
      <w:r>
        <w:t>Here's an example of how you can implement this feature using Django Templates:</w:t>
        <w:br/>
        <w:br/>
        <w:t>**order_placement.html**</w:t>
        <w:br/>
        <w:br/>
        <w:t>```html</w:t>
        <w:br/>
        <w:t>&lt;!-- Order Placement Template --&gt;</w:t>
        <w:br/>
        <w:t>&lt;div class="container"&gt;</w:t>
        <w:br/>
        <w:t xml:space="preserve">  &lt;h1&gt;Order Placement&lt;/h1&gt;</w:t>
        <w:br/>
        <w:t xml:space="preserve">  &lt;form method="post"&gt;</w:t>
        <w:br/>
        <w:t xml:space="preserve">    {% csrf_token %}</w:t>
        <w:br/>
        <w:t xml:space="preserve">    {{ form.as_p }}</w:t>
        <w:br/>
        <w:t xml:space="preserve">    &lt;button type="submit"&gt;Submit&lt;/button&gt;</w:t>
        <w:br/>
        <w:t xml:space="preserve">  &lt;/form&gt;</w:t>
        <w:br/>
        <w:br/>
        <w:t xml:space="preserve">  &lt;!-- Display placed orders --&gt;</w:t>
        <w:br/>
        <w:t xml:space="preserve">  &lt;table id="placed-orders-table"&gt;</w:t>
        <w:br/>
        <w:t xml:space="preserve">    &lt;thead&gt;</w:t>
        <w:br/>
        <w:t xml:space="preserve">      &lt;tr&gt;</w:t>
        <w:br/>
        <w:t xml:space="preserve">        &lt;th&gt;Order ID&lt;/th&gt;</w:t>
        <w:br/>
        <w:t xml:space="preserve">        &lt;th&gt;Customer Name&lt;/th&gt;</w:t>
        <w:br/>
        <w:t xml:space="preserve">        &lt;th&gt;Date Placed&lt;/th&gt;</w:t>
        <w:br/>
        <w:t xml:space="preserve">        &lt;th&gt;Total Cost&lt;/th&gt;</w:t>
        <w:br/>
        <w:t xml:space="preserve">      &lt;/tr&gt;</w:t>
        <w:br/>
        <w:t xml:space="preserve">    &lt;/thead&gt;</w:t>
        <w:br/>
        <w:t xml:space="preserve">    &lt;tbody&gt;</w:t>
        <w:br/>
        <w:t xml:space="preserve">      {% for order in orders %}</w:t>
        <w:br/>
        <w:t xml:space="preserve">      &lt;tr&gt;</w:t>
        <w:br/>
        <w:t xml:space="preserve">        &lt;td&gt;{{ order.id }}&lt;/td&gt;</w:t>
        <w:br/>
        <w:t xml:space="preserve">        &lt;td&gt;{{ order.customer.name }}&lt;/td&gt;</w:t>
        <w:br/>
        <w:t xml:space="preserve">        &lt;td&gt;{{ order.date_placed }}&lt;/td&gt;</w:t>
        <w:br/>
        <w:t xml:space="preserve">        &lt;td&gt;{{ order.total_cost }}&lt;/td&gt;</w:t>
        <w:br/>
        <w:t xml:space="preserve">      &lt;/tr&gt;</w:t>
        <w:br/>
        <w:t xml:space="preserve">      {% endfor %}</w:t>
        <w:br/>
        <w:t xml:space="preserve">    &lt;/tbody&gt;</w:t>
        <w:br/>
        <w:t xml:space="preserve">  &lt;/table&gt;</w:t>
        <w:br/>
        <w:t>&lt;/div&gt;</w:t>
        <w:br/>
        <w:br/>
        <w:t>&lt;!-- Include CSS file for styling --&gt;</w:t>
        <w:br/>
        <w:t>&lt;link rel="stylesheet" href="{% static'styles/style.css' %}"&gt;</w:t>
        <w:br/>
        <w:t>```</w:t>
        <w:br/>
        <w:br/>
        <w:t>**style.css**</w:t>
        <w:br/>
        <w:br/>
        <w:t>```css</w:t>
        <w:br/>
        <w:t>/* Style for Order Placement page */</w:t>
        <w:br/>
        <w:t>.container {</w:t>
        <w:br/>
        <w:t xml:space="preserve">  max-width: 800px;</w:t>
        <w:br/>
        <w:t xml:space="preserve">  margin: 40px auto;</w:t>
        <w:br/>
        <w:t>}</w:t>
        <w:br/>
        <w:br/>
        <w:t>table {</w:t>
        <w:br/>
        <w:t xml:space="preserve">  border-collapse: collapse;</w:t>
        <w:br/>
        <w:t>}</w:t>
        <w:br/>
        <w:br/>
        <w:t>th, td {</w:t>
        <w:br/>
        <w:t xml:space="preserve">  border: 1px solid #ddd;</w:t>
        <w:br/>
        <w:t xml:space="preserve">  padding: 10px;</w:t>
        <w:br/>
        <w:t xml:space="preserve">  text-align: left;</w:t>
        <w:br/>
        <w:t>}</w:t>
        <w:br/>
        <w:t>```</w:t>
        <w:br/>
        <w:br/>
        <w:t>**script.js**</w:t>
        <w:br/>
        <w:br/>
        <w:t>```javascript</w:t>
        <w:br/>
        <w:t>// Script for handling table sorting</w:t>
        <w:br/>
        <w:t>$(document).ready(function() {</w:t>
        <w:br/>
        <w:t xml:space="preserve">  $('#placed-orders-table').DataTable();</w:t>
        <w:br/>
        <w:t>});</w:t>
        <w:br/>
        <w:t>```</w:t>
        <w:br/>
        <w:br/>
        <w:t>This template includes a basic form for placing new orders, along with a table displaying all previously placed orders. You'll need to update your views and serializer to handle the data correctly, but this should give you a good starting point! Let me know if you have any further questions or need more assistance.</w:t>
      </w:r>
    </w:p>
    <w:p>
      <w:r>
        <w:t>Here's an example of how you can implement this feature using Django Templates:</w:t>
        <w:br/>
        <w:br/>
        <w:t>**order_placement.html**</w:t>
        <w:br/>
        <w:br/>
        <w:t>```html</w:t>
        <w:br/>
        <w:t>&lt;!-- Order Placement Template --&gt;</w:t>
        <w:br/>
        <w:t>&lt;div class="container"&gt;</w:t>
        <w:br/>
        <w:t xml:space="preserve">  &lt;h1&gt;Order Placement&lt;/h1&gt;</w:t>
        <w:br/>
        <w:t xml:space="preserve">  &lt;form method="post"&gt;</w:t>
        <w:br/>
        <w:t xml:space="preserve">    {% csrf_token %}</w:t>
        <w:br/>
        <w:t xml:space="preserve">    {{ form.as_p }}</w:t>
        <w:br/>
        <w:t xml:space="preserve">    &lt;button type="submit"&gt;Submit&lt;/button&gt;</w:t>
        <w:br/>
        <w:t xml:space="preserve">  &lt;/form&gt;</w:t>
        <w:br/>
        <w:br/>
        <w:t xml:space="preserve">  &lt;!-- Display placed orders --&gt;</w:t>
        <w:br/>
        <w:t xml:space="preserve">  &lt;table id="placed-orders-table"&gt;</w:t>
        <w:br/>
        <w:t xml:space="preserve">    &lt;thead&gt;</w:t>
        <w:br/>
        <w:t xml:space="preserve">      &lt;tr&gt;</w:t>
        <w:br/>
        <w:t xml:space="preserve">        &lt;th&gt;Order ID&lt;/th&gt;</w:t>
        <w:br/>
        <w:t xml:space="preserve">        &lt;th&gt;Customer Name&lt;/th&gt;</w:t>
        <w:br/>
        <w:t xml:space="preserve">        &lt;th&gt;Date Placed&lt;/th&gt;</w:t>
        <w:br/>
        <w:t xml:space="preserve">        &lt;th&gt;Total Cost&lt;/th&gt;</w:t>
        <w:br/>
        <w:t xml:space="preserve">      &lt;/tr&gt;</w:t>
        <w:br/>
        <w:t xml:space="preserve">    &lt;/thead&gt;</w:t>
        <w:br/>
        <w:t xml:space="preserve">    &lt;tbody&gt;</w:t>
        <w:br/>
        <w:t xml:space="preserve">      {% for order in orders %}</w:t>
        <w:br/>
        <w:t xml:space="preserve">      &lt;tr&gt;</w:t>
        <w:br/>
        <w:t xml:space="preserve">        &lt;td&gt;{{ order.id }}&lt;/td&gt;</w:t>
        <w:br/>
        <w:t xml:space="preserve">        &lt;td&gt;{{ order.customer.name }}&lt;/td&gt;</w:t>
        <w:br/>
        <w:t xml:space="preserve">        &lt;td&gt;{{ order.date_placed }}&lt;/td&gt;</w:t>
        <w:br/>
        <w:t xml:space="preserve">        &lt;td&gt;{{ order.total_cost }}&lt;/td&gt;</w:t>
        <w:br/>
        <w:t xml:space="preserve">      &lt;/tr&gt;</w:t>
        <w:br/>
        <w:t xml:space="preserve">      {% endfor %}</w:t>
        <w:br/>
        <w:t xml:space="preserve">    &lt;/tbody&gt;</w:t>
        <w:br/>
        <w:t xml:space="preserve">  &lt;/table&gt;</w:t>
        <w:br/>
        <w:t>&lt;/div&gt;</w:t>
        <w:br/>
        <w:br/>
        <w:t>&lt;!-- Include CSS file for styling --&gt;</w:t>
        <w:br/>
        <w:t>&lt;link rel="stylesheet" href="{% static'styles/style.css' %}"&gt;</w:t>
        <w:br/>
        <w:t>```</w:t>
        <w:br/>
        <w:br/>
        <w:t>**style.css**</w:t>
        <w:br/>
        <w:br/>
        <w:t>```css</w:t>
        <w:br/>
        <w:t>/* Style for Order Placement page */</w:t>
        <w:br/>
        <w:t>.container {</w:t>
        <w:br/>
        <w:t xml:space="preserve">  max-width: 800px;</w:t>
        <w:br/>
        <w:t xml:space="preserve">  margin: 40px auto;</w:t>
        <w:br/>
        <w:t>}</w:t>
        <w:br/>
        <w:br/>
        <w:t>table {</w:t>
        <w:br/>
        <w:t xml:space="preserve">  border-collapse: collapse;</w:t>
        <w:br/>
        <w:t>}</w:t>
        <w:br/>
        <w:br/>
        <w:t>th, td {</w:t>
        <w:br/>
        <w:t xml:space="preserve">  border: 1px solid #ddd;</w:t>
        <w:br/>
        <w:t xml:space="preserve">  padding: 10px;</w:t>
        <w:br/>
        <w:t xml:space="preserve">  text-align: left;</w:t>
        <w:br/>
        <w:t>}</w:t>
        <w:br/>
        <w:t>```</w:t>
        <w:br/>
        <w:br/>
        <w:t>**script.js**</w:t>
        <w:br/>
        <w:br/>
        <w:t>```javascript</w:t>
        <w:br/>
        <w:t>// Script for handling table sorting</w:t>
        <w:br/>
        <w:t>$(document).ready(function() {</w:t>
        <w:br/>
        <w:t xml:space="preserve">  $('#placed-orders-table').DataTable();</w:t>
        <w:br/>
        <w:t>});</w:t>
        <w:br/>
        <w:t>```</w:t>
        <w:br/>
        <w:br/>
        <w:t>This template includes a basic form for placing new orders, along with a table displaying all previously placed orders. You'll need to update your views and serializer to handle the data correctly, but this should give you a good starting point! Let me know if you have any further questions or need more assistance.</w:t>
      </w:r>
    </w:p>
    <w:p>
      <w:r>
        <w:t>Here's an example of how you can implement this feature using Django Templates:</w:t>
        <w:br/>
        <w:br/>
        <w:t>**order_placement.html**</w:t>
        <w:br/>
        <w:br/>
        <w:t>```html</w:t>
        <w:br/>
        <w:t>&lt;!-- Order Placement Template --&gt;</w:t>
        <w:br/>
        <w:t>&lt;div class="container"&gt;</w:t>
        <w:br/>
        <w:t xml:space="preserve">  &lt;h1&gt;Order Placement&lt;/h1&gt;</w:t>
        <w:br/>
        <w:t xml:space="preserve">  &lt;form method="post"&gt;</w:t>
        <w:br/>
        <w:t xml:space="preserve">    {% csrf_token %}</w:t>
        <w:br/>
        <w:t xml:space="preserve">    {{ form.as_p }}</w:t>
        <w:br/>
        <w:t xml:space="preserve">    &lt;button type="submit"&gt;Submit&lt;/button&gt;</w:t>
        <w:br/>
        <w:t xml:space="preserve">  &lt;/form&gt;</w:t>
        <w:br/>
        <w:br/>
        <w:t xml:space="preserve">  &lt;!-- Display placed orders --&gt;</w:t>
        <w:br/>
        <w:t xml:space="preserve">  &lt;table id="placed-orders-table"&gt;</w:t>
        <w:br/>
        <w:t xml:space="preserve">    &lt;thead&gt;</w:t>
        <w:br/>
        <w:t xml:space="preserve">      &lt;tr&gt;</w:t>
        <w:br/>
        <w:t xml:space="preserve">        &lt;th&gt;Order ID&lt;/th&gt;</w:t>
        <w:br/>
        <w:t xml:space="preserve">        &lt;th&gt;Customer Name&lt;/th&gt;</w:t>
        <w:br/>
        <w:t xml:space="preserve">        &lt;th&gt;Date Placed&lt;/th&gt;</w:t>
        <w:br/>
        <w:t xml:space="preserve">        &lt;th&gt;Total Cost&lt;/th&gt;</w:t>
        <w:br/>
        <w:t xml:space="preserve">      &lt;/tr&gt;</w:t>
        <w:br/>
        <w:t xml:space="preserve">    &lt;/thead&gt;</w:t>
        <w:br/>
        <w:t xml:space="preserve">    &lt;tbody&gt;</w:t>
        <w:br/>
        <w:t xml:space="preserve">      {% for order in orders %}</w:t>
        <w:br/>
        <w:t xml:space="preserve">      &lt;tr&gt;</w:t>
        <w:br/>
        <w:t xml:space="preserve">        &lt;td&gt;{{ order.id }}&lt;/td&gt;</w:t>
        <w:br/>
        <w:t xml:space="preserve">        &lt;td&gt;{{ order.customer.name }}&lt;/td&gt;</w:t>
        <w:br/>
        <w:t xml:space="preserve">        &lt;td&gt;{{ order.date_placed }}&lt;/td&gt;</w:t>
        <w:br/>
        <w:t xml:space="preserve">        &lt;td&gt;{{ order.total_cost }}&lt;/td&gt;</w:t>
        <w:br/>
        <w:t xml:space="preserve">      &lt;/tr&gt;</w:t>
        <w:br/>
        <w:t xml:space="preserve">      {% endfor %}</w:t>
        <w:br/>
        <w:t xml:space="preserve">    &lt;/tbody&gt;</w:t>
        <w:br/>
        <w:t xml:space="preserve">  &lt;/table&gt;</w:t>
        <w:br/>
        <w:t>&lt;/div&gt;</w:t>
        <w:br/>
        <w:br/>
        <w:t>&lt;!-- Include CSS file for styling --&gt;</w:t>
        <w:br/>
        <w:t>&lt;link rel="stylesheet" href="{% static'styles/style.css' %}"&gt;</w:t>
        <w:br/>
        <w:t>```</w:t>
        <w:br/>
        <w:br/>
        <w:t>**style.css**</w:t>
        <w:br/>
        <w:br/>
        <w:t>```css</w:t>
        <w:br/>
        <w:t>/* Style for Order Placement page */</w:t>
        <w:br/>
        <w:t>.container {</w:t>
        <w:br/>
        <w:t xml:space="preserve">  max-width: 800px;</w:t>
        <w:br/>
        <w:t xml:space="preserve">  margin: 40px auto;</w:t>
        <w:br/>
        <w:t>}</w:t>
        <w:br/>
        <w:br/>
        <w:t>table {</w:t>
        <w:br/>
        <w:t xml:space="preserve">  border-collapse: collapse;</w:t>
        <w:br/>
        <w:t>}</w:t>
        <w:br/>
        <w:br/>
        <w:t>th, td {</w:t>
        <w:br/>
        <w:t xml:space="preserve">  border: 1px solid #ddd;</w:t>
        <w:br/>
        <w:t xml:space="preserve">  padding: 10px;</w:t>
        <w:br/>
        <w:t xml:space="preserve">  text-align: left;</w:t>
        <w:br/>
        <w:t>}</w:t>
        <w:br/>
        <w:t>```</w:t>
        <w:br/>
        <w:br/>
        <w:t>**script.js**</w:t>
        <w:br/>
        <w:br/>
        <w:t>```javascript</w:t>
        <w:br/>
        <w:t>// Script for handling table sorting</w:t>
        <w:br/>
        <w:t>$(document).ready(function() {</w:t>
        <w:br/>
        <w:t xml:space="preserve">  $('#placed-orders-table').DataTable();</w:t>
        <w:br/>
        <w:t>});</w:t>
        <w:br/>
        <w:t>```</w:t>
        <w:br/>
        <w:br/>
        <w:t>This template includes a basic form for placing new orders, along with a table displaying all previously placed orders. You'll need to update your views and serializer to handle the data correctly, but this should give you a good starting point! Let me know if you have any further questions or need more assistance.</w:t>
      </w:r>
    </w:p>
    <w:p>
      <w:r>
        <w:t>Here's an example of how you can implement this feature using Django Templates:</w:t>
        <w:br/>
        <w:br/>
        <w:t>**order_placement.html**</w:t>
        <w:br/>
        <w:br/>
        <w:t>```html</w:t>
        <w:br/>
        <w:t>&lt;!-- Order Placement Template --&gt;</w:t>
        <w:br/>
        <w:t>&lt;div class="container"&gt;</w:t>
        <w:br/>
        <w:t xml:space="preserve">  &lt;h1&gt;Order Placement&lt;/h1&gt;</w:t>
        <w:br/>
        <w:t xml:space="preserve">  &lt;form method="post"&gt;</w:t>
        <w:br/>
        <w:t xml:space="preserve">    {% csrf_token %}</w:t>
        <w:br/>
        <w:t xml:space="preserve">    {{ form.as_p }}</w:t>
        <w:br/>
        <w:t xml:space="preserve">    &lt;button type="submit"&gt;Submit&lt;/button&gt;</w:t>
        <w:br/>
        <w:t xml:space="preserve">  &lt;/form&gt;</w:t>
        <w:br/>
        <w:br/>
        <w:t xml:space="preserve">  &lt;!-- Display placed orders --&gt;</w:t>
        <w:br/>
        <w:t xml:space="preserve">  &lt;table id="placed-orders-table"&gt;</w:t>
        <w:br/>
        <w:t xml:space="preserve">    &lt;thead&gt;</w:t>
        <w:br/>
        <w:t xml:space="preserve">      &lt;tr&gt;</w:t>
        <w:br/>
        <w:t xml:space="preserve">        &lt;th&gt;Order ID&lt;/th&gt;</w:t>
        <w:br/>
        <w:t xml:space="preserve">        &lt;th&gt;Customer Name&lt;/th&gt;</w:t>
        <w:br/>
        <w:t xml:space="preserve">        &lt;th&gt;Date Placed&lt;/th&gt;</w:t>
        <w:br/>
        <w:t xml:space="preserve">        &lt;th&gt;Total Cost&lt;/th&gt;</w:t>
        <w:br/>
        <w:t xml:space="preserve">      &lt;/tr&gt;</w:t>
        <w:br/>
        <w:t xml:space="preserve">    &lt;/thead&gt;</w:t>
        <w:br/>
        <w:t xml:space="preserve">    &lt;tbody&gt;</w:t>
        <w:br/>
        <w:t xml:space="preserve">      {% for order in orders %}</w:t>
        <w:br/>
        <w:t xml:space="preserve">      &lt;tr&gt;</w:t>
        <w:br/>
        <w:t xml:space="preserve">        &lt;td&gt;{{ order.id }}&lt;/td&gt;</w:t>
        <w:br/>
        <w:t xml:space="preserve">        &lt;td&gt;{{ order.customer.name }}&lt;/td&gt;</w:t>
        <w:br/>
        <w:t xml:space="preserve">        &lt;td&gt;{{ order.date_placed }}&lt;/td&gt;</w:t>
        <w:br/>
        <w:t xml:space="preserve">        &lt;td&gt;{{ order.total_cost }}&lt;/td&gt;</w:t>
        <w:br/>
        <w:t xml:space="preserve">      &lt;/tr&gt;</w:t>
        <w:br/>
        <w:t xml:space="preserve">      {% endfor %}</w:t>
        <w:br/>
        <w:t xml:space="preserve">    &lt;/tbody&gt;</w:t>
        <w:br/>
        <w:t xml:space="preserve">  &lt;/table&gt;</w:t>
        <w:br/>
        <w:t>&lt;/div&gt;</w:t>
        <w:br/>
        <w:br/>
        <w:t>&lt;!-- Include CSS file for styling --&gt;</w:t>
        <w:br/>
        <w:t>&lt;link rel="stylesheet" href="{% static'styles/style.css' %}"&gt;</w:t>
        <w:br/>
        <w:t>```</w:t>
        <w:br/>
        <w:br/>
        <w:t>**style.css**</w:t>
        <w:br/>
        <w:br/>
        <w:t>```css</w:t>
        <w:br/>
        <w:t>/* Style for Order Placement page */</w:t>
        <w:br/>
        <w:t>.container {</w:t>
        <w:br/>
        <w:t xml:space="preserve">  max-width: 800px;</w:t>
        <w:br/>
        <w:t xml:space="preserve">  margin: 40px auto;</w:t>
        <w:br/>
        <w:t>}</w:t>
        <w:br/>
        <w:br/>
        <w:t>table {</w:t>
        <w:br/>
        <w:t xml:space="preserve">  border-collapse: collapse;</w:t>
        <w:br/>
        <w:t>}</w:t>
        <w:br/>
        <w:br/>
        <w:t>th, td {</w:t>
        <w:br/>
        <w:t xml:space="preserve">  border: 1px solid #ddd;</w:t>
        <w:br/>
        <w:t xml:space="preserve">  padding: 10px;</w:t>
        <w:br/>
        <w:t xml:space="preserve">  text-align: left;</w:t>
        <w:br/>
        <w:t>}</w:t>
        <w:br/>
        <w:t>```</w:t>
        <w:br/>
        <w:br/>
        <w:t>**script.js**</w:t>
        <w:br/>
        <w:br/>
        <w:t>```javascript</w:t>
        <w:br/>
        <w:t>// Script for handling table sorting</w:t>
        <w:br/>
        <w:t>$(document).ready(function() {</w:t>
        <w:br/>
        <w:t xml:space="preserve">  $('#placed-orders-table').DataTable();</w:t>
        <w:br/>
        <w:t>});</w:t>
        <w:br/>
        <w:t>```</w:t>
        <w:br/>
        <w:br/>
        <w:t>This template includes a basic form for placing new orders, along with a table displaying all previously placed orders. You'll need to update your views and serializer to handle the data correctly, but this should give you a good starting point! Let me know if you have any further questions or need more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