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Django_serializer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p>
      <w:r>
        <w:t>Here's your requested Django serializer (`serializers.py`) code for the `CouponCode` model:</w:t>
        <w:br/>
        <w:br/>
        <w:t>```</w:t>
        <w:br/>
        <w:t>from rest_framework import serializers</w:t>
        <w:br/>
        <w:t>from.models import CouponCode</w:t>
        <w:br/>
        <w:br/>
        <w:t>class CouponCodeSerializer(serializers.ModelSerializer):</w:t>
        <w:br/>
        <w:t xml:space="preserve">    class Meta:</w:t>
        <w:br/>
        <w:t xml:space="preserve">        model = CouponCode</w:t>
        <w:br/>
        <w:t xml:space="preserve">        fields = ['id', 'code', 'discount', 'used_count']</w:t>
        <w:br/>
        <w:t>```</w:t>
        <w:br/>
        <w:br/>
        <w:t>This code defines a `CouponCodeSerializer` that serializes the `CouponCode` model into JSON data. It includes the required fields from the model: `id`, `code`, `discount`, and `used_count`. You can use this serializer when creating or retrieving instances of the `CouponCode` model through API endpoints. If you have any questions or concerns,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