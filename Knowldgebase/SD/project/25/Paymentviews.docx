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w:t>
        <w:br/>
        <w:t xml:space="preserve">Context: class Payment(models.Model): </w:t>
        <w:br/>
        <w:t xml:space="preserve">    order = models.ForeignKey('Order', on_delete=models.CASCADE)</w:t>
        <w:br/>
        <w:t xml:space="preserve">    payment_method = models.CharField(max_length=20, choices=['credit_card', 'paypal', 'bank_transfer'])</w:t>
        <w:br/>
        <w:t xml:space="preserve">    transaction_id = models.CharField(max_length=100)</w:t>
        <w:br/>
        <w:t xml:space="preserve">    amount = models.DecimalField(max_digits=10, decimal_places=2)</w:t>
        <w:br/>
        <w:t xml:space="preserve">    created_at = models.DateTimeField(default=timezone.now)</w:t>
        <w:br/>
        <w:t xml:space="preserve">    updated_at = models.DateTimeField(auto_now=True)</w:t>
        <w:br/>
        <w:br/>
        <w:t xml:space="preserve">    class Meta:</w:t>
        <w:br/>
        <w:t xml:space="preserve">        db_table = "Payments"</w:t>
        <w:br/>
        <w:br/>
        <w:t>Please provide the following views for CRUD operations:</w:t>
        <w:br/>
        <w:t>1. Create View</w:t>
        <w:br/>
        <w:t>2. Read View</w:t>
        <w:br/>
        <w:t>3. Update View</w:t>
        <w:br/>
        <w:t>4. Delete View</w:t>
        <w:br/>
        <w:t>```</w:t>
        <w:br/>
        <w:br/>
        <w:br/>
        <w:br/>
        <w:t>Here's your requested Django Views for the `Payment` model:</w:t>
        <w:br/>
        <w:br/>
        <w:t>```</w:t>
        <w:br/>
        <w:t># views.py</w:t>
        <w:br/>
        <w:t>from rest_framework.response import Response</w:t>
        <w:br/>
        <w:t>from rest_framework.views import APIView</w:t>
        <w:br/>
        <w:t>from.models import Payment</w:t>
        <w:br/>
        <w:t>from.serializers import PaymentSerializer</w:t>
        <w:br/>
        <w:br/>
        <w:br/>
        <w:t>class PaymentCreateView(APIView):</w:t>
        <w:br/>
        <w:t xml:space="preserve">    def post(self, request):</w:t>
        <w:br/>
        <w:t xml:space="preserve">        serializer = PaymentSerializer(data=request.data)</w:t>
        <w:br/>
        <w:t xml:space="preserve">        if serializer.is_valid():</w:t>
        <w:br/>
        <w:t xml:space="preserve">            serializer.save()</w:t>
        <w:br/>
        <w:t xml:space="preserve">            return Response(serializer.data, status=201)</w:t>
        <w:br/>
        <w:t xml:space="preserve">        return Response(serializer.errors, status=400)</w:t>
        <w:br/>
        <w:br/>
        <w:br/>
        <w:t>class PaymentReadView(APIView):</w:t>
        <w:br/>
        <w:t xml:space="preserve">    def get(self, request):</w:t>
        <w:br/>
        <w:t xml:space="preserve">        payments = Payment.objects.all()</w:t>
        <w:br/>
        <w:t xml:space="preserve">        serializer = PaymentSerializer(payments, many=True)</w:t>
        <w:br/>
        <w:t xml:space="preserve">        return Response(serializer.data)</w:t>
        <w:br/>
        <w:br/>
        <w:br/>
        <w:t>class PaymentUpdateView(APIView):</w:t>
        <w:br/>
        <w:t xml:space="preserve">    def put(self, request, pk):</w:t>
        <w:br/>
        <w:t xml:space="preserve">        payment = Payment.objects.get(pk=pk)</w:t>
        <w:br/>
        <w:t xml:space="preserve">        serializer = PaymentSerializer(payment, data=request.data)</w:t>
        <w:br/>
        <w:t xml:space="preserve">        if serializer.is_valid():</w:t>
        <w:br/>
        <w:t xml:space="preserve">            serializer.save()</w:t>
        <w:br/>
        <w:t xml:space="preserve">            return Response(serializer.data)</w:t>
        <w:br/>
        <w:t xml:space="preserve">        return Response(serializer.errors, status=400)</w:t>
        <w:br/>
        <w:br/>
        <w:br/>
        <w:t>class PaymentDeleteView(APIView):</w:t>
        <w:br/>
        <w:t xml:space="preserve">    def delete(self, request, pk):</w:t>
        <w:br/>
        <w:t xml:space="preserve">        payment = Payment.objects.get(pk=pk)</w:t>
        <w:br/>
        <w:t xml:space="preserve">        payment.delete()</w:t>
        <w:br/>
        <w:t xml:space="preserve">        return Response(status=204)</w:t>
        <w:br/>
        <w:t>```</w:t>
        <w:br/>
        <w:br/>
        <w:t>And here's your requested Serializers for the `Payment` model:</w:t>
        <w:br/>
        <w:br/>
        <w:t>```</w:t>
        <w:br/>
        <w:t># serializers.py</w:t>
        <w:br/>
        <w:t>from rest_framework import serializers</w:t>
        <w:br/>
        <w:t>from.models import Payment</w:t>
        <w:br/>
        <w:br/>
        <w:br/>
        <w:t>class PaymentSerializer(serializers.ModelSerializer):</w:t>
        <w:br/>
        <w:t xml:space="preserve">    class Meta:</w:t>
        <w:br/>
        <w:t xml:space="preserve">        model = Payment</w:t>
        <w:br/>
        <w:t xml:space="preserve">        fields = ['id', 'order', 'payment_method', 'transaction_id', 'amount', 'created_at', 'updated_at']</w:t>
        <w:br/>
        <w:t>```</w:t>
        <w:br/>
        <w:br/>
        <w:t>Let me know if you'd like me to explain how these work or if there's anything else I can help with!</w:t>
        <w:br/>
        <w:br/>
        <w:t>Best regards,</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