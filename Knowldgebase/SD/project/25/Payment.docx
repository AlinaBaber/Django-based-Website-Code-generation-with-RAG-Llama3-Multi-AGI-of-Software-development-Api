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Django_model</w:t>
      </w:r>
    </w:p>
    <w:p>
      <w:r>
        <w:t>Here's your requested Django Model:</w:t>
        <w:br/>
        <w:br/>
        <w:t>```</w:t>
        <w:br/>
        <w:t>from django.db import models</w:t>
        <w:br/>
        <w:t>from django.utils import timezone</w:t>
        <w:br/>
        <w:br/>
        <w:t>class Payment(models.Model):</w:t>
        <w:br/>
        <w:t xml:space="preserve">    order = models.ForeignKey('Order', on_delete=models.CASCADE)</w:t>
        <w:br/>
        <w:t xml:space="preserve">    payment_method = models.CharField(max_length=20, choices=['credit_card', 'paypal', 'bank_transfer'])</w:t>
        <w:br/>
        <w:t xml:space="preserve">    transaction_id = models.CharField(max_length=100)</w:t>
        <w:br/>
        <w:t xml:space="preserve">    amount = models.DecimalField(max_digits=10, decimal_places=2)</w:t>
        <w:br/>
        <w:t xml:space="preserve">    created_at = models.DateTimeField(default=timezone.now)</w:t>
        <w:br/>
        <w:t xml:space="preserve">    updated_at = models.DateTimeField(auto_now=True)</w:t>
        <w:br/>
        <w:br/>
        <w:t xml:space="preserve">    class Meta:</w:t>
        <w:br/>
        <w:t xml:space="preserve">        db_table = "Payments"</w:t>
        <w:br/>
        <w:t>```</w:t>
        <w:br/>
        <w:br/>
        <w:br/>
        <w:br/>
        <w:t>I hope this helps! Let me know if you have any further questions or need clarification on anything.</w:t>
      </w:r>
    </w:p>
    <w:p>
      <w:r>
        <w:t>Here's your requested Django Model:</w:t>
        <w:br/>
        <w:br/>
        <w:t>```</w:t>
        <w:br/>
        <w:t>from django.db import models</w:t>
        <w:br/>
        <w:t>from django.utils import timezone</w:t>
        <w:br/>
        <w:br/>
        <w:t>class Payment(models.Model):</w:t>
        <w:br/>
        <w:t xml:space="preserve">    order = models.ForeignKey('Order', on_delete=models.CASCADE)</w:t>
        <w:br/>
        <w:t xml:space="preserve">    payment_method = models.CharField(max_length=20, choices=['credit_card', 'paypal', 'bank_transfer'])</w:t>
        <w:br/>
        <w:t xml:space="preserve">    transaction_id = models.CharField(max_length=100)</w:t>
        <w:br/>
        <w:t xml:space="preserve">    amount = models.DecimalField(max_digits=10, decimal_places=2)</w:t>
        <w:br/>
        <w:t xml:space="preserve">    created_at = models.DateTimeField(default=timezone.now)</w:t>
        <w:br/>
        <w:t xml:space="preserve">    updated_at = models.DateTimeField(auto_now=True)</w:t>
        <w:br/>
        <w:br/>
        <w:t xml:space="preserve">    class Meta:</w:t>
        <w:br/>
        <w:t xml:space="preserve">        db_table = "Payments"</w:t>
        <w:br/>
        <w:t>```</w:t>
        <w:br/>
        <w:br/>
        <w:br/>
        <w:br/>
        <w:t>I hope this helps! Let me know if you have any further questions or need clarification on anything.</w:t>
      </w:r>
    </w:p>
    <w:p>
      <w:r>
        <w:t>Here's your requested Django Model:</w:t>
        <w:br/>
        <w:br/>
        <w:t>```</w:t>
        <w:br/>
        <w:t>from django.db import models</w:t>
        <w:br/>
        <w:t>from django.utils import timezone</w:t>
        <w:br/>
        <w:br/>
        <w:t>class Payment(models.Model):</w:t>
        <w:br/>
        <w:t xml:space="preserve">    order = models.ForeignKey('Order', on_delete=models.CASCADE)</w:t>
        <w:br/>
        <w:t xml:space="preserve">    payment_method = models.CharField(max_length=20, choices=['credit_card', 'paypal', 'bank_transfer'])</w:t>
        <w:br/>
        <w:t xml:space="preserve">    transaction_id = models.CharField(max_length=100)</w:t>
        <w:br/>
        <w:t xml:space="preserve">    amount = models.DecimalField(max_digits=10, decimal_places=2)</w:t>
        <w:br/>
        <w:t xml:space="preserve">    created_at = models.DateTimeField(default=timezone.now)</w:t>
        <w:br/>
        <w:t xml:space="preserve">    updated_at = models.DateTimeField(auto_now=True)</w:t>
        <w:br/>
        <w:br/>
        <w:t xml:space="preserve">    class Meta:</w:t>
        <w:br/>
        <w:t xml:space="preserve">        db_table = "Payments"</w:t>
        <w:br/>
        <w:t>```</w:t>
        <w:br/>
        <w:br/>
        <w:br/>
        <w:br/>
        <w:t>I hope this helps! Let me know if you have any further questions or need clarification on anything.</w:t>
      </w:r>
    </w:p>
    <w:p>
      <w:r>
        <w:t>Here's your requested Django Model:</w:t>
        <w:br/>
        <w:br/>
        <w:t>```</w:t>
        <w:br/>
        <w:t>from django.db import models</w:t>
        <w:br/>
        <w:t>from django.utils import timezone</w:t>
        <w:br/>
        <w:br/>
        <w:t>class Payment(models.Model):</w:t>
        <w:br/>
        <w:t xml:space="preserve">    order = models.ForeignKey('Order', on_delete=models.CASCADE)</w:t>
        <w:br/>
        <w:t xml:space="preserve">    payment_method = models.CharField(max_length=20, choices=['credit_card', 'paypal', 'bank_transfer'])</w:t>
        <w:br/>
        <w:t xml:space="preserve">    transaction_id = models.CharField(max_length=100)</w:t>
        <w:br/>
        <w:t xml:space="preserve">    amount = models.DecimalField(max_digits=10, decimal_places=2)</w:t>
        <w:br/>
        <w:t xml:space="preserve">    created_at = models.DateTimeField(default=timezone.now)</w:t>
        <w:br/>
        <w:t xml:space="preserve">    updated_at = models.DateTimeField(auto_now=True)</w:t>
        <w:br/>
        <w:br/>
        <w:t xml:space="preserve">    class Meta:</w:t>
        <w:br/>
        <w:t xml:space="preserve">        db_table = "Payments"</w:t>
        <w:br/>
        <w:t>```</w:t>
        <w:br/>
        <w:br/>
        <w:br/>
        <w:br/>
        <w:t>I hope this helps! Let me know if you have any further questions or need clarification on anything.</w:t>
      </w:r>
    </w:p>
    <w:p>
      <w:r>
        <w:t>Here's your requested Django Model:</w:t>
        <w:br/>
        <w:br/>
        <w:t>```</w:t>
        <w:br/>
        <w:t>from django.db import models</w:t>
        <w:br/>
        <w:t>from django.utils import timezone</w:t>
        <w:br/>
        <w:br/>
        <w:t>class Payment(models.Model):</w:t>
        <w:br/>
        <w:t xml:space="preserve">    order = models.ForeignKey('Order', on_delete=models.CASCADE)</w:t>
        <w:br/>
        <w:t xml:space="preserve">    payment_method = models.CharField(max_length=20, choices=['credit_card', 'paypal', 'bank_transfer'])</w:t>
        <w:br/>
        <w:t xml:space="preserve">    transaction_id = models.CharField(max_length=100)</w:t>
        <w:br/>
        <w:t xml:space="preserve">    amount = models.DecimalField(max_digits=10, decimal_places=2)</w:t>
        <w:br/>
        <w:t xml:space="preserve">    created_at = models.DateTimeField(default=timezone.now)</w:t>
        <w:br/>
        <w:t xml:space="preserve">    updated_at = models.DateTimeField(auto_now=True)</w:t>
        <w:br/>
        <w:br/>
        <w:t xml:space="preserve">    class Meta:</w:t>
        <w:br/>
        <w:t xml:space="preserve">        db_table = "Payments"</w:t>
        <w:br/>
        <w:t>```</w:t>
        <w:br/>
        <w:br/>
        <w:br/>
        <w:br/>
        <w:t>I hope this helps! Let me know if you have any further questions or need clarification on anything.</w:t>
      </w:r>
    </w:p>
    <w:p>
      <w:r>
        <w:t>Here's your requested Django Model:</w:t>
        <w:br/>
        <w:br/>
        <w:t>```</w:t>
        <w:br/>
        <w:t>from django.db import models</w:t>
        <w:br/>
        <w:t>from django.utils import timezone</w:t>
        <w:br/>
        <w:br/>
        <w:t>class Payment(models.Model):</w:t>
        <w:br/>
        <w:t xml:space="preserve">    order = models.ForeignKey('Order', on_delete=models.CASCADE)</w:t>
        <w:br/>
        <w:t xml:space="preserve">    payment_method = models.CharField(max_length=20, choices=['credit_card', 'paypal', 'bank_transfer'])</w:t>
        <w:br/>
        <w:t xml:space="preserve">    transaction_id = models.CharField(max_length=100)</w:t>
        <w:br/>
        <w:t xml:space="preserve">    amount = models.DecimalField(max_digits=10, decimal_places=2)</w:t>
        <w:br/>
        <w:t xml:space="preserve">    created_at = models.DateTimeField(default=timezone.now)</w:t>
        <w:br/>
        <w:t xml:space="preserve">    updated_at = models.DateTimeField(auto_now=True)</w:t>
        <w:br/>
        <w:br/>
        <w:t xml:space="preserve">    class Meta:</w:t>
        <w:br/>
        <w:t xml:space="preserve">        db_table = "Payments"</w:t>
        <w:br/>
        <w:t>```</w:t>
        <w:br/>
        <w:br/>
        <w:br/>
        <w:br/>
        <w:t>I hope this helps! Let me know if you have any further questions or need clarification on anything.</w:t>
      </w:r>
    </w:p>
    <w:p>
      <w:r>
        <w:t>Here's your requested Django Model:</w:t>
        <w:br/>
        <w:br/>
        <w:t>```</w:t>
        <w:br/>
        <w:t>from django.db import models</w:t>
        <w:br/>
        <w:t>from django.utils import timezone</w:t>
        <w:br/>
        <w:br/>
        <w:t>class Payment(models.Model):</w:t>
        <w:br/>
        <w:t xml:space="preserve">    order = models.ForeignKey('Order', on_delete=models.CASCADE)</w:t>
        <w:br/>
        <w:t xml:space="preserve">    payment_method = models.CharField(max_length=20, choices=['credit_card', 'paypal', 'bank_transfer'])</w:t>
        <w:br/>
        <w:t xml:space="preserve">    transaction_id = models.CharField(max_length=100)</w:t>
        <w:br/>
        <w:t xml:space="preserve">    amount = models.DecimalField(max_digits=10, decimal_places=2)</w:t>
        <w:br/>
        <w:t xml:space="preserve">    created_at = models.DateTimeField(default=timezone.now)</w:t>
        <w:br/>
        <w:t xml:space="preserve">    updated_at = models.DateTimeField(auto_now=True)</w:t>
        <w:br/>
        <w:br/>
        <w:t xml:space="preserve">    class Meta:</w:t>
        <w:br/>
        <w:t xml:space="preserve">        db_table = "Payments"</w:t>
        <w:br/>
        <w:t>```</w:t>
        <w:br/>
        <w:br/>
        <w:br/>
        <w:br/>
        <w:t>I hope this helps! Let me know if you have any further questions or need clarification on anything.</w:t>
      </w:r>
    </w:p>
    <w:p>
      <w:r>
        <w:t>Here's your requested Django Model:</w:t>
        <w:br/>
        <w:br/>
        <w:t>```</w:t>
        <w:br/>
        <w:t>from django.db import models</w:t>
        <w:br/>
        <w:t>from django.utils import timezone</w:t>
        <w:br/>
        <w:br/>
        <w:t>class Payment(models.Model):</w:t>
        <w:br/>
        <w:t xml:space="preserve">    order = models.ForeignKey('Order', on_delete=models.CASCADE)</w:t>
        <w:br/>
        <w:t xml:space="preserve">    payment_method = models.CharField(max_length=20, choices=['credit_card', 'paypal', 'bank_transfer'])</w:t>
        <w:br/>
        <w:t xml:space="preserve">    transaction_id = models.CharField(max_length=100)</w:t>
        <w:br/>
        <w:t xml:space="preserve">    amount = models.DecimalField(max_digits=10, decimal_places=2)</w:t>
        <w:br/>
        <w:t xml:space="preserve">    created_at = models.DateTimeField(default=timezone.now)</w:t>
        <w:br/>
        <w:t xml:space="preserve">    updated_at = models.DateTimeField(auto_now=True)</w:t>
        <w:br/>
        <w:br/>
        <w:t xml:space="preserve">    class Meta:</w:t>
        <w:br/>
        <w:t xml:space="preserve">        db_table = "Payments"</w:t>
        <w:br/>
        <w:t>```</w:t>
        <w:br/>
        <w:br/>
        <w:br/>
        <w:br/>
        <w:t>I hope this helps! Let me know if you have any further questions or need clarification on anything.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