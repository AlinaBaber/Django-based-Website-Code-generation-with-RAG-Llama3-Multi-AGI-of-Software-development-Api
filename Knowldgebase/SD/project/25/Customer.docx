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Django_model</w:t>
      </w:r>
    </w:p>
    <w:p>
      <w:r>
        <w:t>Here's your requested Django model:</w:t>
        <w:br/>
        <w:br/>
        <w:t>```python</w:t>
        <w:br/>
        <w:t>from django.db import models</w:t>
        <w:br/>
        <w:br/>
        <w:t>class Customer(models.Model):</w:t>
        <w:br/>
        <w:t xml:space="preserve">    customer_id = models.AutoField(primary_key=True)</w:t>
        <w:br/>
        <w:t xml:space="preserve">    name = models.CharField(max_length=255)</w:t>
        <w:br/>
        <w:t xml:space="preserve">    email = models.EmailField(unique=True)</w:t>
        <w:br/>
        <w:br/>
        <w:t xml:space="preserve">    def __str__(self):</w:t>
        <w:br/>
        <w:t xml:space="preserve">        return self.name</w:t>
        <w:br/>
        <w:t>```</w:t>
        <w:br/>
        <w:br/>
        <w:t>Please let me know if this meets your requirements or if you need further assistance!</w:t>
      </w:r>
    </w:p>
    <w:p>
      <w:r>
        <w:t>Here's your requested Django model:</w:t>
        <w:br/>
        <w:br/>
        <w:t>```python</w:t>
        <w:br/>
        <w:t>from django.db import models</w:t>
        <w:br/>
        <w:br/>
        <w:t>class Customer(models.Model):</w:t>
        <w:br/>
        <w:t xml:space="preserve">    customer_id = models.AutoField(primary_key=True)</w:t>
        <w:br/>
        <w:t xml:space="preserve">    name = models.CharField(max_length=255)</w:t>
        <w:br/>
        <w:t xml:space="preserve">    email = models.EmailField(unique=True)</w:t>
        <w:br/>
        <w:br/>
        <w:t xml:space="preserve">    def __str__(self):</w:t>
        <w:br/>
        <w:t xml:space="preserve">        return self.name</w:t>
        <w:br/>
        <w:t>```</w:t>
        <w:br/>
        <w:br/>
        <w:t>Please let me know if this meets your requirements or if you need further assistance!</w:t>
      </w:r>
    </w:p>
    <w:p>
      <w:r>
        <w:t>Here's your requested Django model:</w:t>
        <w:br/>
        <w:br/>
        <w:t>```python</w:t>
        <w:br/>
        <w:t>from django.db import models</w:t>
        <w:br/>
        <w:br/>
        <w:t>class Customer(models.Model):</w:t>
        <w:br/>
        <w:t xml:space="preserve">    customer_id = models.AutoField(primary_key=True)</w:t>
        <w:br/>
        <w:t xml:space="preserve">    name = models.CharField(max_length=255)</w:t>
        <w:br/>
        <w:t xml:space="preserve">    email = models.EmailField(unique=True)</w:t>
        <w:br/>
        <w:br/>
        <w:t xml:space="preserve">    def __str__(self):</w:t>
        <w:br/>
        <w:t xml:space="preserve">        return self.name</w:t>
        <w:br/>
        <w:t>```</w:t>
        <w:br/>
        <w:br/>
        <w:t>Please let me know if this meets your requirements or if you need further assistance!</w:t>
      </w:r>
    </w:p>
    <w:p>
      <w:r>
        <w:t>Here's your requested Django model:</w:t>
        <w:br/>
        <w:br/>
        <w:t>```python</w:t>
        <w:br/>
        <w:t>from django.db import models</w:t>
        <w:br/>
        <w:br/>
        <w:t>class Customer(models.Model):</w:t>
        <w:br/>
        <w:t xml:space="preserve">    customer_id = models.AutoField(primary_key=True)</w:t>
        <w:br/>
        <w:t xml:space="preserve">    name = models.CharField(max_length=255)</w:t>
        <w:br/>
        <w:t xml:space="preserve">    email = models.EmailField(unique=True)</w:t>
        <w:br/>
        <w:br/>
        <w:t xml:space="preserve">    def __str__(self):</w:t>
        <w:br/>
        <w:t xml:space="preserve">        return self.name</w:t>
        <w:br/>
        <w:t>```</w:t>
        <w:br/>
        <w:br/>
        <w:t>Please let me know if this meets your requirements or if you need further assistance!</w:t>
      </w:r>
    </w:p>
    <w:p>
      <w:r>
        <w:t>Here's your requested Django model:</w:t>
        <w:br/>
        <w:br/>
        <w:t>```python</w:t>
        <w:br/>
        <w:t>from django.db import models</w:t>
        <w:br/>
        <w:br/>
        <w:t>class Customer(models.Model):</w:t>
        <w:br/>
        <w:t xml:space="preserve">    customer_id = models.AutoField(primary_key=True)</w:t>
        <w:br/>
        <w:t xml:space="preserve">    name = models.CharField(max_length=255)</w:t>
        <w:br/>
        <w:t xml:space="preserve">    email = models.EmailField(unique=True)</w:t>
        <w:br/>
        <w:br/>
        <w:t xml:space="preserve">    def __str__(self):</w:t>
        <w:br/>
        <w:t xml:space="preserve">        return self.name</w:t>
        <w:br/>
        <w:t>```</w:t>
        <w:br/>
        <w:br/>
        <w:t>Please let me know if this meets your requirements or if you need further assistance!</w:t>
      </w:r>
    </w:p>
    <w:p>
      <w:r>
        <w:t>Here's your requested Django model:</w:t>
        <w:br/>
        <w:br/>
        <w:t>```python</w:t>
        <w:br/>
        <w:t>from django.db import models</w:t>
        <w:br/>
        <w:br/>
        <w:t>class Customer(models.Model):</w:t>
        <w:br/>
        <w:t xml:space="preserve">    customer_id = models.AutoField(primary_key=True)</w:t>
        <w:br/>
        <w:t xml:space="preserve">    name = models.CharField(max_length=255)</w:t>
        <w:br/>
        <w:t xml:space="preserve">    email = models.EmailField(unique=True)</w:t>
        <w:br/>
        <w:br/>
        <w:t xml:space="preserve">    def __str__(self):</w:t>
        <w:br/>
        <w:t xml:space="preserve">        return self.name</w:t>
        <w:br/>
        <w:t>```</w:t>
        <w:br/>
        <w:br/>
        <w:t>Please let me know if this meets your requirements or if you need further assistance!</w:t>
      </w:r>
    </w:p>
    <w:p>
      <w:r>
        <w:t>Here's your requested Django model:</w:t>
        <w:br/>
        <w:br/>
        <w:t>```python</w:t>
        <w:br/>
        <w:t>from django.db import models</w:t>
        <w:br/>
        <w:br/>
        <w:t>class Customer(models.Model):</w:t>
        <w:br/>
        <w:t xml:space="preserve">    customer_id = models.AutoField(primary_key=True)</w:t>
        <w:br/>
        <w:t xml:space="preserve">    name = models.CharField(max_length=255)</w:t>
        <w:br/>
        <w:t xml:space="preserve">    email = models.EmailField(unique=True)</w:t>
        <w:br/>
        <w:br/>
        <w:t xml:space="preserve">    def __str__(self):</w:t>
        <w:br/>
        <w:t xml:space="preserve">        return self.name</w:t>
        <w:br/>
        <w:t>```</w:t>
        <w:br/>
        <w:br/>
        <w:t>Please let me know if this meets your requirements or if you need further assistance!</w:t>
      </w:r>
    </w:p>
    <w:p>
      <w:r>
        <w:t>Here's your requested Django model:</w:t>
        <w:br/>
        <w:br/>
        <w:t>```python</w:t>
        <w:br/>
        <w:t>from django.db import models</w:t>
        <w:br/>
        <w:br/>
        <w:t>class Customer(models.Model):</w:t>
        <w:br/>
        <w:t xml:space="preserve">    customer_id = models.AutoField(primary_key=True)</w:t>
        <w:br/>
        <w:t xml:space="preserve">    name = models.CharField(max_length=255)</w:t>
        <w:br/>
        <w:t xml:space="preserve">    email = models.EmailField(unique=True)</w:t>
        <w:br/>
        <w:br/>
        <w:t xml:space="preserve">    def __str__(self):</w:t>
        <w:br/>
        <w:t xml:space="preserve">        return self.name</w:t>
        <w:br/>
        <w:t>```</w:t>
        <w:br/>
        <w:br/>
        <w:t>Please let me know if this meets your requirements or if you need further assistance!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