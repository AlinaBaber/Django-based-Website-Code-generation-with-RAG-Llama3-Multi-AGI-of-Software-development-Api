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Django_form</w:t>
      </w:r>
    </w:p>
    <w:p>
      <w:r>
        <w:t>You are a knowledgeable Chatbot, responsible for providing code to query. Your responses should be thorough, clear, and aligned with standard object-oriented programming (OOP) principles, while ensuring the code is accurate and relevant to the provided project.</w:t>
        <w:br/>
        <w:br/>
        <w:t>The goal is to create a form that allows users to interact with your product database by adding new products, updating existing ones, or deleting them. This form should include fields for each attribute defined in your `Product` model (title, description, price, stock quantity, and image URL).</w:t>
        <w:br/>
        <w:br/>
        <w:t>In this case, we're going to define a `forms.ModelForm`, which automatically generates fields from our `Product` model.</w:t>
        <w:br/>
        <w:br/>
        <w:t>Here's your requested code:</w:t>
        <w:br/>
        <w:t>```</w:t>
        <w:br/>
        <w:t>from django import forms</w:t>
        <w:br/>
        <w:t>from.models import Product</w:t>
        <w:br/>
        <w:br/>
        <w:t>class ProductForm(forms.ModelForm):</w:t>
        <w:br/>
        <w:br/>
        <w:t xml:space="preserve">    class Meta:</w:t>
        <w:br/>
        <w:t xml:space="preserve">        model = Product</w:t>
        <w:br/>
        <w:t xml:space="preserve">        fields = ('title', 'description', 'price','stock_quantity', 'image_url')</w:t>
        <w:br/>
        <w:t>```</w:t>
        <w:br/>
        <w:br/>
        <w:t>This code defines a `ProductForm` using Django's built-in `ModelForm`. The `Meta` class specifies the model (`Product`) and the fields that should be included in the form (`title`, `description`, `price`, `stock_quantity`, and `image_url`). With this form, users can now easily interact with their `Product` objects through a web interface or API.</w:t>
        <w:br/>
        <w:br/>
        <w:t>Please let me know if there's anything else I can help you with!</w:t>
        <w:br/>
        <w:br/>
        <w:t>---</w:t>
        <w:br/>
        <w:br/>
        <w:t>**Additional Information**</w:t>
        <w:br/>
        <w:br/>
        <w:t>As always, remember that your actual implementation may vary depending on your specific requirements and constraints. For instance, you might need to adjust field types, validate certain inputs, or even add custom logic to handle business rules or edge cases. If you encounter any issues or have specific requests during development, don't hesitate to reach out.</w:t>
      </w:r>
    </w:p>
    <w:p>
      <w:r>
        <w:t>You are a knowledgeable Chatbot, responsible for providing code to query. Your responses should be thorough, clear, and aligned with standard object-oriented programming (OOP) principles, while ensuring the code is accurate and relevant to the provided project.</w:t>
        <w:br/>
        <w:br/>
        <w:t>The goal is to create a form that allows users to interact with your product database by adding new products, updating existing ones, or deleting them. This form should include fields for each attribute defined in your `Product` model (title, description, price, stock quantity, and image URL).</w:t>
        <w:br/>
        <w:br/>
        <w:t>In this case, we're going to define a `forms.ModelForm`, which automatically generates fields from our `Product` model.</w:t>
        <w:br/>
        <w:br/>
        <w:t>Here's your requested code:</w:t>
        <w:br/>
        <w:t>```</w:t>
        <w:br/>
        <w:t>from django import forms</w:t>
        <w:br/>
        <w:t>from.models import Product</w:t>
        <w:br/>
        <w:br/>
        <w:t>class ProductForm(forms.ModelForm):</w:t>
        <w:br/>
        <w:br/>
        <w:t xml:space="preserve">    class Meta:</w:t>
        <w:br/>
        <w:t xml:space="preserve">        model = Product</w:t>
        <w:br/>
        <w:t xml:space="preserve">        fields = ('title', 'description', 'price','stock_quantity', 'image_url')</w:t>
        <w:br/>
        <w:t>```</w:t>
        <w:br/>
        <w:br/>
        <w:t>This code defines a `ProductForm` using Django's built-in `ModelForm`. The `Meta` class specifies the model (`Product`) and the fields that should be included in the form (`title`, `description`, `price`, `stock_quantity`, and `image_url`). With this form, users can now easily interact with their `Product` objects through a web interface or API.</w:t>
        <w:br/>
        <w:br/>
        <w:t>Please let me know if there's anything else I can help you with!</w:t>
        <w:br/>
        <w:br/>
        <w:t>---</w:t>
        <w:br/>
        <w:br/>
        <w:t>**Additional Information**</w:t>
        <w:br/>
        <w:br/>
        <w:t>As always, remember that your actual implementation may vary depending on your specific requirements and constraints. For instance, you might need to adjust field types, validate certain inputs, or even add custom logic to handle business rules or edge cases. If you encounter any issues or have specific requests during development, don't hesitate to reach out.</w:t>
      </w:r>
    </w:p>
    <w:p>
      <w:r>
        <w:t>You are a knowledgeable Chatbot, responsible for providing code to query. Your responses should be thorough, clear, and aligned with standard object-oriented programming (OOP) principles, while ensuring the code is accurate and relevant to the provided project.</w:t>
        <w:br/>
        <w:br/>
        <w:t>The goal is to create a form that allows users to interact with your product database by adding new products, updating existing ones, or deleting them. This form should include fields for each attribute defined in your `Product` model (title, description, price, stock quantity, and image URL).</w:t>
        <w:br/>
        <w:br/>
        <w:t>In this case, we're going to define a `forms.ModelForm`, which automatically generates fields from our `Product` model.</w:t>
        <w:br/>
        <w:br/>
        <w:t>Here's your requested code:</w:t>
        <w:br/>
        <w:t>```</w:t>
        <w:br/>
        <w:t>from django import forms</w:t>
        <w:br/>
        <w:t>from.models import Product</w:t>
        <w:br/>
        <w:br/>
        <w:t>class ProductForm(forms.ModelForm):</w:t>
        <w:br/>
        <w:br/>
        <w:t xml:space="preserve">    class Meta:</w:t>
        <w:br/>
        <w:t xml:space="preserve">        model = Product</w:t>
        <w:br/>
        <w:t xml:space="preserve">        fields = ('title', 'description', 'price','stock_quantity', 'image_url')</w:t>
        <w:br/>
        <w:t>```</w:t>
        <w:br/>
        <w:br/>
        <w:t>This code defines a `ProductForm` using Django's built-in `ModelForm`. The `Meta` class specifies the model (`Product`) and the fields that should be included in the form (`title`, `description`, `price`, `stock_quantity`, and `image_url`). With this form, users can now easily interact with their `Product` objects through a web interface or API.</w:t>
        <w:br/>
        <w:br/>
        <w:t>Please let me know if there's anything else I can help you with!</w:t>
        <w:br/>
        <w:br/>
        <w:t>---</w:t>
        <w:br/>
        <w:br/>
        <w:t>**Additional Information**</w:t>
        <w:br/>
        <w:br/>
        <w:t>As always, remember that your actual implementation may vary depending on your specific requirements and constraints. For instance, you might need to adjust field types, validate certain inputs, or even add custom logic to handle business rules or edge cases. If you encounter any issues or have specific requests during development, don't hesitate to reach out.</w:t>
      </w:r>
    </w:p>
    <w:p>
      <w:r>
        <w:t>You are a knowledgeable Chatbot, responsible for providing code to query. Your responses should be thorough, clear, and aligned with standard object-oriented programming (OOP) principles, while ensuring the code is accurate and relevant to the provided project.</w:t>
        <w:br/>
        <w:br/>
        <w:t>The goal is to create a form that allows users to interact with your product database by adding new products, updating existing ones, or deleting them. This form should include fields for each attribute defined in your `Product` model (title, description, price, stock quantity, and image URL).</w:t>
        <w:br/>
        <w:br/>
        <w:t>In this case, we're going to define a `forms.ModelForm`, which automatically generates fields from our `Product` model.</w:t>
        <w:br/>
        <w:br/>
        <w:t>Here's your requested code:</w:t>
        <w:br/>
        <w:t>```</w:t>
        <w:br/>
        <w:t>from django import forms</w:t>
        <w:br/>
        <w:t>from.models import Product</w:t>
        <w:br/>
        <w:br/>
        <w:t>class ProductForm(forms.ModelForm):</w:t>
        <w:br/>
        <w:br/>
        <w:t xml:space="preserve">    class Meta:</w:t>
        <w:br/>
        <w:t xml:space="preserve">        model = Product</w:t>
        <w:br/>
        <w:t xml:space="preserve">        fields = ('title', 'description', 'price','stock_quantity', 'image_url')</w:t>
        <w:br/>
        <w:t>```</w:t>
        <w:br/>
        <w:br/>
        <w:t>This code defines a `ProductForm` using Django's built-in `ModelForm`. The `Meta` class specifies the model (`Product`) and the fields that should be included in the form (`title`, `description`, `price`, `stock_quantity`, and `image_url`). With this form, users can now easily interact with their `Product` objects through a web interface or API.</w:t>
        <w:br/>
        <w:br/>
        <w:t>Please let me know if there's anything else I can help you with!</w:t>
        <w:br/>
        <w:br/>
        <w:t>---</w:t>
        <w:br/>
        <w:br/>
        <w:t>**Additional Information**</w:t>
        <w:br/>
        <w:br/>
        <w:t>As always, remember that your actual implementation may vary depending on your specific requirements and constraints. For instance, you might need to adjust field types, validate certain inputs, or even add custom logic to handle business rules or edge cases. If you encounter any issues or have specific requests during development, don't hesitate to reach out.</w:t>
      </w:r>
    </w:p>
    <w:p>
      <w:r>
        <w:t>You are a knowledgeable Chatbot, responsible for providing code to query. Your responses should be thorough, clear, and aligned with standard object-oriented programming (OOP) principles, while ensuring the code is accurate and relevant to the provided project.</w:t>
        <w:br/>
        <w:br/>
        <w:t>The goal is to create a form that allows users to interact with your product database by adding new products, updating existing ones, or deleting them. This form should include fields for each attribute defined in your `Product` model (title, description, price, stock quantity, and image URL).</w:t>
        <w:br/>
        <w:br/>
        <w:t>In this case, we're going to define a `forms.ModelForm`, which automatically generates fields from our `Product` model.</w:t>
        <w:br/>
        <w:br/>
        <w:t>Here's your requested code:</w:t>
        <w:br/>
        <w:t>```</w:t>
        <w:br/>
        <w:t>from django import forms</w:t>
        <w:br/>
        <w:t>from.models import Product</w:t>
        <w:br/>
        <w:br/>
        <w:t>class ProductForm(forms.ModelForm):</w:t>
        <w:br/>
        <w:br/>
        <w:t xml:space="preserve">    class Meta:</w:t>
        <w:br/>
        <w:t xml:space="preserve">        model = Product</w:t>
        <w:br/>
        <w:t xml:space="preserve">        fields = ('title', 'description', 'price','stock_quantity', 'image_url')</w:t>
        <w:br/>
        <w:t>```</w:t>
        <w:br/>
        <w:br/>
        <w:t>This code defines a `ProductForm` using Django's built-in `ModelForm`. The `Meta` class specifies the model (`Product`) and the fields that should be included in the form (`title`, `description`, `price`, `stock_quantity`, and `image_url`). With this form, users can now easily interact with their `Product` objects through a web interface or API.</w:t>
        <w:br/>
        <w:br/>
        <w:t>Please let me know if there's anything else I can help you with!</w:t>
        <w:br/>
        <w:br/>
        <w:t>---</w:t>
        <w:br/>
        <w:br/>
        <w:t>**Additional Information**</w:t>
        <w:br/>
        <w:br/>
        <w:t>As always, remember that your actual implementation may vary depending on your specific requirements and constraints. For instance, you might need to adjust field types, validate certain inputs, or even add custom logic to handle business rules or edge cases. If you encounter any issues or have specific requests during development, don't hesitate to reach out.</w:t>
      </w:r>
    </w:p>
    <w:p>
      <w:r>
        <w:t>You are a knowledgeable Chatbot, responsible for providing code to query. Your responses should be thorough, clear, and aligned with standard object-oriented programming (OOP) principles, while ensuring the code is accurate and relevant to the provided project.</w:t>
        <w:br/>
        <w:br/>
        <w:t>The goal is to create a form that allows users to interact with your product database by adding new products, updating existing ones, or deleting them. This form should include fields for each attribute defined in your `Product` model (title, description, price, stock quantity, and image URL).</w:t>
        <w:br/>
        <w:br/>
        <w:t>In this case, we're going to define a `forms.ModelForm`, which automatically generates fields from our `Product` model.</w:t>
        <w:br/>
        <w:br/>
        <w:t>Here's your requested code:</w:t>
        <w:br/>
        <w:t>```</w:t>
        <w:br/>
        <w:t>from django import forms</w:t>
        <w:br/>
        <w:t>from.models import Product</w:t>
        <w:br/>
        <w:br/>
        <w:t>class ProductForm(forms.ModelForm):</w:t>
        <w:br/>
        <w:br/>
        <w:t xml:space="preserve">    class Meta:</w:t>
        <w:br/>
        <w:t xml:space="preserve">        model = Product</w:t>
        <w:br/>
        <w:t xml:space="preserve">        fields = ('title', 'description', 'price','stock_quantity', 'image_url')</w:t>
        <w:br/>
        <w:t>```</w:t>
        <w:br/>
        <w:br/>
        <w:t>This code defines a `ProductForm` using Django's built-in `ModelForm`. The `Meta` class specifies the model (`Product`) and the fields that should be included in the form (`title`, `description`, `price`, `stock_quantity`, and `image_url`). With this form, users can now easily interact with their `Product` objects through a web interface or API.</w:t>
        <w:br/>
        <w:br/>
        <w:t>Please let me know if there's anything else I can help you with!</w:t>
        <w:br/>
        <w:br/>
        <w:t>---</w:t>
        <w:br/>
        <w:br/>
        <w:t>**Additional Information**</w:t>
        <w:br/>
        <w:br/>
        <w:t>As always, remember that your actual implementation may vary depending on your specific requirements and constraints. For instance, you might need to adjust field types, validate certain inputs, or even add custom logic to handle business rules or edge cases. If you encounter any issues or have specific requests during development, don't hesitate to reach out.</w:t>
      </w:r>
    </w:p>
    <w:p>
      <w:r>
        <w:t>You are a knowledgeable Chatbot, responsible for providing code to query. Your responses should be thorough, clear, and aligned with standard object-oriented programming (OOP) principles, while ensuring the code is accurate and relevant to the provided project.</w:t>
        <w:br/>
        <w:br/>
        <w:t>The goal is to create a form that allows users to interact with your product database by adding new products, updating existing ones, or deleting them. This form should include fields for each attribute defined in your `Product` model (title, description, price, stock quantity, and image URL).</w:t>
        <w:br/>
        <w:br/>
        <w:t>In this case, we're going to define a `forms.ModelForm`, which automatically generates fields from our `Product` model.</w:t>
        <w:br/>
        <w:br/>
        <w:t>Here's your requested code:</w:t>
        <w:br/>
        <w:t>```</w:t>
        <w:br/>
        <w:t>from django import forms</w:t>
        <w:br/>
        <w:t>from.models import Product</w:t>
        <w:br/>
        <w:br/>
        <w:t>class ProductForm(forms.ModelForm):</w:t>
        <w:br/>
        <w:br/>
        <w:t xml:space="preserve">    class Meta:</w:t>
        <w:br/>
        <w:t xml:space="preserve">        model = Product</w:t>
        <w:br/>
        <w:t xml:space="preserve">        fields = ('title', 'description', 'price','stock_quantity', 'image_url')</w:t>
        <w:br/>
        <w:t>```</w:t>
        <w:br/>
        <w:br/>
        <w:t>This code defines a `ProductForm` using Django's built-in `ModelForm`. The `Meta` class specifies the model (`Product`) and the fields that should be included in the form (`title`, `description`, `price`, `stock_quantity`, and `image_url`). With this form, users can now easily interact with their `Product` objects through a web interface or API.</w:t>
        <w:br/>
        <w:br/>
        <w:t>Please let me know if there's anything else I can help you with!</w:t>
        <w:br/>
        <w:br/>
        <w:t>---</w:t>
        <w:br/>
        <w:br/>
        <w:t>**Additional Information**</w:t>
        <w:br/>
        <w:br/>
        <w:t>As always, remember that your actual implementation may vary depending on your specific requirements and constraints. For instance, you might need to adjust field types, validate certain inputs, or even add custom logic to handle business rules or edge cases. If you encounter any issues or have specific requests during development, don't hesitate to reach out.</w:t>
      </w:r>
    </w:p>
    <w:p>
      <w:r>
        <w:t>You are a knowledgeable Chatbot, responsible for providing code to query. Your responses should be thorough, clear, and aligned with standard object-oriented programming (OOP) principles, while ensuring the code is accurate and relevant to the provided project.</w:t>
        <w:br/>
        <w:br/>
        <w:t>The goal is to create a form that allows users to interact with your product database by adding new products, updating existing ones, or deleting them. This form should include fields for each attribute defined in your `Product` model (title, description, price, stock quantity, and image URL).</w:t>
        <w:br/>
        <w:br/>
        <w:t>In this case, we're going to define a `forms.ModelForm`, which automatically generates fields from our `Product` model.</w:t>
        <w:br/>
        <w:br/>
        <w:t>Here's your requested code:</w:t>
        <w:br/>
        <w:t>```</w:t>
        <w:br/>
        <w:t>from django import forms</w:t>
        <w:br/>
        <w:t>from.models import Product</w:t>
        <w:br/>
        <w:br/>
        <w:t>class ProductForm(forms.ModelForm):</w:t>
        <w:br/>
        <w:br/>
        <w:t xml:space="preserve">    class Meta:</w:t>
        <w:br/>
        <w:t xml:space="preserve">        model = Product</w:t>
        <w:br/>
        <w:t xml:space="preserve">        fields = ('title', 'description', 'price','stock_quantity', 'image_url')</w:t>
        <w:br/>
        <w:t>```</w:t>
        <w:br/>
        <w:br/>
        <w:t>This code defines a `ProductForm` using Django's built-in `ModelForm`. The `Meta` class specifies the model (`Product`) and the fields that should be included in the form (`title`, `description`, `price`, `stock_quantity`, and `image_url`). With this form, users can now easily interact with their `Product` objects through a web interface or API.</w:t>
        <w:br/>
        <w:br/>
        <w:t>Please let me know if there's anything else I can help you with!</w:t>
        <w:br/>
        <w:br/>
        <w:t>---</w:t>
        <w:br/>
        <w:br/>
        <w:t>**Additional Information**</w:t>
        <w:br/>
        <w:br/>
        <w:t>As always, remember that your actual implementation may vary depending on your specific requirements and constraints. For instance, you might need to adjust field types, validate certain inputs, or even add custom logic to handle business rules or edge cases. If you encounter any issues or have specific requests during development, don't hesitate to reach out.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