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Django_form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p>
      <w:r>
        <w:t>Here is the requested form:</w:t>
        <w:br/>
        <w:t>```python</w:t>
        <w:br/>
        <w:t>from django import forms</w:t>
        <w:br/>
        <w:t>from.models import OrderItem</w:t>
        <w:br/>
        <w:br/>
        <w:t>class OrderItemForm(forms.ModelForm):</w:t>
        <w:br/>
        <w:t xml:space="preserve">    class Meta:</w:t>
        <w:br/>
        <w:t xml:space="preserve">        model = OrderItem</w:t>
        <w:br/>
        <w:t xml:space="preserve">        fields = ('order', 'product', 'quantity')</w:t>
        <w:br/>
        <w:t>```</w:t>
        <w:br/>
        <w:br/>
        <w:t>Please let me know if there is anything else I can help you with! If so please feel free to 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