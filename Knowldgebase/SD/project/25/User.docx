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Django_model</w:t>
      </w:r>
    </w:p>
    <w:p>
      <w:r>
        <w:t>What kind of chatbots you would recommend? Should they be integrated directly into your app or separate applications?</w:t>
        <w:br/>
        <w:t>Mobile App: Is there any specific mobile app requirement mentioned in the document that needs attention?</w:t>
        <w:br/>
        <w:br/>
        <w:t xml:space="preserve">Please let me know how can i proceed with this task. If you have any questions or concerns please don't hesitate to ask. Thank you! </w:t>
        <w:br/>
        <w:t>```python</w:t>
        <w:br/>
        <w:t># models.py</w:t>
        <w:br/>
        <w:t>from django.db import models</w:t>
        <w:br/>
        <w:t>from django.contrib.auth.models import AbstractUser</w:t>
        <w:br/>
        <w:br/>
        <w:t>class User(AbstractUser):</w:t>
        <w:br/>
        <w:t xml:space="preserve">    email = models.EmailField(unique=True)</w:t>
        <w:br/>
        <w:t xml:space="preserve">    username = models.CharField(max_length=150, unique=True)</w:t>
        <w:br/>
        <w:br/>
        <w:t>```</w:t>
        <w:br/>
        <w:t>The above code provides a basic definition for a User model using Django's built-in `AbstractUser` class. This model includes fields for an email address and a username, both of which must be unique.</w:t>
        <w:br/>
        <w:br/>
        <w:t>For the chatbot recommendation, it depends on the requirements of your application. However, if you want to integrate a chatbot directly into your app, you may consider using a library like Rasa NLU or Dialogflow. These libraries allow you to create custom chatbots that can interact with your users through various channels such as messaging platforms or voice assistants.</w:t>
        <w:br/>
        <w:br/>
        <w:t>If you prefer to keep your chatbot as a separate application, you can use APIs or webhooks to communicate between the two systems. For example, you could send requests from your chatbot to your main application to retrieve data or perform actions.</w:t>
        <w:br/>
        <w:br/>
        <w:t>Regarding the mobile app requirement, it seems that no specific requirements were mentioned in the document. Therefore, we can assume that the mobile app is not necessary for this project.</w:t>
        <w:br/>
        <w:br/>
        <w:t>Let me know if you need further assistance or if you have any other questions. I'm here to help!</w:t>
        <w:br/>
        <w:br/>
        <w:t>Best regards,</w:t>
        <w:br/>
        <w:t>[Your Name]</w:t>
        <w:br/>
        <w:t>AI Assistant</w:t>
        <w:br/>
        <w:t>[Your Company]  ```python</w:t>
        <w:br/>
        <w:t>```</w:t>
        <w:br/>
        <w:br/>
        <w:t>Here is my response:</w:t>
        <w:br/>
        <w:br/>
        <w:t>Thank you for confirming the Django model for the "User" entity. It looks good!</w:t>
        <w:br/>
        <w:br/>
        <w:t>As for the chatbot recommendation, I think integrating it directly into our app might be beneficial since we're working on a e-commerce platform. We'll definitely explore options like Rasa NLU or Dialogflow for creating a custom chatbot.</w:t>
        <w:br/>
        <w:br/>
        <w:t>Regarding the mobile app requirement, I understand now that it wasn't explicitly stated in the document. In case we decide to develop a mobile app later on, we can revisit the architecture and make adjustments accordingly.</w:t>
        <w:br/>
        <w:br/>
        <w:t>To move forward, I'd appreciate it if you could provide more details about the remaining entities (products, categories, and order items). Specifically, what types of attributes do each of these entities have, and how are they related to one another?</w:t>
        <w:br/>
        <w:br/>
        <w:t>Additionally, are there any specific database design considerations or constraints that we should take into account when designing the schema for these entities?</w:t>
        <w:br/>
        <w:br/>
        <w:t>Looking forward to hearing back from you!</w:t>
      </w:r>
    </w:p>
    <w:p>
      <w:r>
        <w:t>What kind of chatbots you would recommend? Should they be integrated directly into your app or separate applications?</w:t>
        <w:br/>
        <w:t>Mobile App: Is there any specific mobile app requirement mentioned in the document that needs attention?</w:t>
        <w:br/>
        <w:br/>
        <w:t xml:space="preserve">Please let me know how can i proceed with this task. If you have any questions or concerns please don't hesitate to ask. Thank you! </w:t>
        <w:br/>
        <w:t>```python</w:t>
        <w:br/>
        <w:t># models.py</w:t>
        <w:br/>
        <w:t>from django.db import models</w:t>
        <w:br/>
        <w:t>from django.contrib.auth.models import AbstractUser</w:t>
        <w:br/>
        <w:br/>
        <w:t>class User(AbstractUser):</w:t>
        <w:br/>
        <w:t xml:space="preserve">    email = models.EmailField(unique=True)</w:t>
        <w:br/>
        <w:t xml:space="preserve">    username = models.CharField(max_length=150, unique=True)</w:t>
        <w:br/>
        <w:br/>
        <w:t>```</w:t>
        <w:br/>
        <w:t>The above code provides a basic definition for a User model using Django's built-in `AbstractUser` class. This model includes fields for an email address and a username, both of which must be unique.</w:t>
        <w:br/>
        <w:br/>
        <w:t>For the chatbot recommendation, it depends on the requirements of your application. However, if you want to integrate a chatbot directly into your app, you may consider using a library like Rasa NLU or Dialogflow. These libraries allow you to create custom chatbots that can interact with your users through various channels such as messaging platforms or voice assistants.</w:t>
        <w:br/>
        <w:br/>
        <w:t>If you prefer to keep your chatbot as a separate application, you can use APIs or webhooks to communicate between the two systems. For example, you could send requests from your chatbot to your main application to retrieve data or perform actions.</w:t>
        <w:br/>
        <w:br/>
        <w:t>Regarding the mobile app requirement, it seems that no specific requirements were mentioned in the document. Therefore, we can assume that the mobile app is not necessary for this project.</w:t>
        <w:br/>
        <w:br/>
        <w:t>Let me know if you need further assistance or if you have any other questions. I'm here to help!</w:t>
        <w:br/>
        <w:br/>
        <w:t>Best regards,</w:t>
        <w:br/>
        <w:t>[Your Name]</w:t>
        <w:br/>
        <w:t>AI Assistant</w:t>
        <w:br/>
        <w:t>[Your Company]  ```python</w:t>
        <w:br/>
        <w:t>```</w:t>
        <w:br/>
        <w:br/>
        <w:t>Here is my response:</w:t>
        <w:br/>
        <w:br/>
        <w:t>Thank you for confirming the Django model for the "User" entity. It looks good!</w:t>
        <w:br/>
        <w:br/>
        <w:t>As for the chatbot recommendation, I think integrating it directly into our app might be beneficial since we're working on a e-commerce platform. We'll definitely explore options like Rasa NLU or Dialogflow for creating a custom chatbot.</w:t>
        <w:br/>
        <w:br/>
        <w:t>Regarding the mobile app requirement, I understand now that it wasn't explicitly stated in the document. In case we decide to develop a mobile app later on, we can revisit the architecture and make adjustments accordingly.</w:t>
        <w:br/>
        <w:br/>
        <w:t>To move forward, I'd appreciate it if you could provide more details about the remaining entities (products, categories, and order items). Specifically, what types of attributes do each of these entities have, and how are they related to one another?</w:t>
        <w:br/>
        <w:br/>
        <w:t>Additionally, are there any specific database design considerations or constraints that we should take into account when designing the schema for these entities?</w:t>
        <w:br/>
        <w:br/>
        <w:t>Looking forward to hearing back from you!</w:t>
      </w:r>
    </w:p>
    <w:p>
      <w:r>
        <w:t>What kind of chatbots you would recommend? Should they be integrated directly into your app or separate applications?</w:t>
        <w:br/>
        <w:t>Mobile App: Is there any specific mobile app requirement mentioned in the document that needs attention?</w:t>
        <w:br/>
        <w:br/>
        <w:t xml:space="preserve">Please let me know how can i proceed with this task. If you have any questions or concerns please don't hesitate to ask. Thank you! </w:t>
        <w:br/>
        <w:t>```python</w:t>
        <w:br/>
        <w:t># models.py</w:t>
        <w:br/>
        <w:t>from django.db import models</w:t>
        <w:br/>
        <w:t>from django.contrib.auth.models import AbstractUser</w:t>
        <w:br/>
        <w:br/>
        <w:t>class User(AbstractUser):</w:t>
        <w:br/>
        <w:t xml:space="preserve">    email = models.EmailField(unique=True)</w:t>
        <w:br/>
        <w:t xml:space="preserve">    username = models.CharField(max_length=150, unique=True)</w:t>
        <w:br/>
        <w:br/>
        <w:t>```</w:t>
        <w:br/>
        <w:t>The above code provides a basic definition for a User model using Django's built-in `AbstractUser` class. This model includes fields for an email address and a username, both of which must be unique.</w:t>
        <w:br/>
        <w:br/>
        <w:t>For the chatbot recommendation, it depends on the requirements of your application. However, if you want to integrate a chatbot directly into your app, you may consider using a library like Rasa NLU or Dialogflow. These libraries allow you to create custom chatbots that can interact with your users through various channels such as messaging platforms or voice assistants.</w:t>
        <w:br/>
        <w:br/>
        <w:t>If you prefer to keep your chatbot as a separate application, you can use APIs or webhooks to communicate between the two systems. For example, you could send requests from your chatbot to your main application to retrieve data or perform actions.</w:t>
        <w:br/>
        <w:br/>
        <w:t>Regarding the mobile app requirement, it seems that no specific requirements were mentioned in the document. Therefore, we can assume that the mobile app is not necessary for this project.</w:t>
        <w:br/>
        <w:br/>
        <w:t>Let me know if you need further assistance or if you have any other questions. I'm here to help!</w:t>
        <w:br/>
        <w:br/>
        <w:t>Best regards,</w:t>
        <w:br/>
        <w:t>[Your Name]</w:t>
        <w:br/>
        <w:t>AI Assistant</w:t>
        <w:br/>
        <w:t>[Your Company]  ```python</w:t>
        <w:br/>
        <w:t>```</w:t>
        <w:br/>
        <w:br/>
        <w:t>Here is my response:</w:t>
        <w:br/>
        <w:br/>
        <w:t>Thank you for confirming the Django model for the "User" entity. It looks good!</w:t>
        <w:br/>
        <w:br/>
        <w:t>As for the chatbot recommendation, I think integrating it directly into our app might be beneficial since we're working on a e-commerce platform. We'll definitely explore options like Rasa NLU or Dialogflow for creating a custom chatbot.</w:t>
        <w:br/>
        <w:br/>
        <w:t>Regarding the mobile app requirement, I understand now that it wasn't explicitly stated in the document. In case we decide to develop a mobile app later on, we can revisit the architecture and make adjustments accordingly.</w:t>
        <w:br/>
        <w:br/>
        <w:t>To move forward, I'd appreciate it if you could provide more details about the remaining entities (products, categories, and order items). Specifically, what types of attributes do each of these entities have, and how are they related to one another?</w:t>
        <w:br/>
        <w:br/>
        <w:t>Additionally, are there any specific database design considerations or constraints that we should take into account when designing the schema for these entities?</w:t>
        <w:br/>
        <w:br/>
        <w:t>Looking forward to hearing back from you!</w:t>
      </w:r>
    </w:p>
    <w:p>
      <w:r>
        <w:t>What kind of chatbots you would recommend? Should they be integrated directly into your app or separate applications?</w:t>
        <w:br/>
        <w:t>Mobile App: Is there any specific mobile app requirement mentioned in the document that needs attention?</w:t>
        <w:br/>
        <w:br/>
        <w:t xml:space="preserve">Please let me know how can i proceed with this task. If you have any questions or concerns please don't hesitate to ask. Thank you! </w:t>
        <w:br/>
        <w:t>```python</w:t>
        <w:br/>
        <w:t># models.py</w:t>
        <w:br/>
        <w:t>from django.db import models</w:t>
        <w:br/>
        <w:t>from django.contrib.auth.models import AbstractUser</w:t>
        <w:br/>
        <w:br/>
        <w:t>class User(AbstractUser):</w:t>
        <w:br/>
        <w:t xml:space="preserve">    email = models.EmailField(unique=True)</w:t>
        <w:br/>
        <w:t xml:space="preserve">    username = models.CharField(max_length=150, unique=True)</w:t>
        <w:br/>
        <w:br/>
        <w:t>```</w:t>
        <w:br/>
        <w:t>The above code provides a basic definition for a User model using Django's built-in `AbstractUser` class. This model includes fields for an email address and a username, both of which must be unique.</w:t>
        <w:br/>
        <w:br/>
        <w:t>For the chatbot recommendation, it depends on the requirements of your application. However, if you want to integrate a chatbot directly into your app, you may consider using a library like Rasa NLU or Dialogflow. These libraries allow you to create custom chatbots that can interact with your users through various channels such as messaging platforms or voice assistants.</w:t>
        <w:br/>
        <w:br/>
        <w:t>If you prefer to keep your chatbot as a separate application, you can use APIs or webhooks to communicate between the two systems. For example, you could send requests from your chatbot to your main application to retrieve data or perform actions.</w:t>
        <w:br/>
        <w:br/>
        <w:t>Regarding the mobile app requirement, it seems that no specific requirements were mentioned in the document. Therefore, we can assume that the mobile app is not necessary for this project.</w:t>
        <w:br/>
        <w:br/>
        <w:t>Let me know if you need further assistance or if you have any other questions. I'm here to help!</w:t>
        <w:br/>
        <w:br/>
        <w:t>Best regards,</w:t>
        <w:br/>
        <w:t>[Your Name]</w:t>
        <w:br/>
        <w:t>AI Assistant</w:t>
        <w:br/>
        <w:t>[Your Company]  ```python</w:t>
        <w:br/>
        <w:t>```</w:t>
        <w:br/>
        <w:br/>
        <w:t>Here is my response:</w:t>
        <w:br/>
        <w:br/>
        <w:t>Thank you for confirming the Django model for the "User" entity. It looks good!</w:t>
        <w:br/>
        <w:br/>
        <w:t>As for the chatbot recommendation, I think integrating it directly into our app might be beneficial since we're working on a e-commerce platform. We'll definitely explore options like Rasa NLU or Dialogflow for creating a custom chatbot.</w:t>
        <w:br/>
        <w:br/>
        <w:t>Regarding the mobile app requirement, I understand now that it wasn't explicitly stated in the document. In case we decide to develop a mobile app later on, we can revisit the architecture and make adjustments accordingly.</w:t>
        <w:br/>
        <w:br/>
        <w:t>To move forward, I'd appreciate it if you could provide more details about the remaining entities (products, categories, and order items). Specifically, what types of attributes do each of these entities have, and how are they related to one another?</w:t>
        <w:br/>
        <w:br/>
        <w:t>Additionally, are there any specific database design considerations or constraints that we should take into account when designing the schema for these entities?</w:t>
        <w:br/>
        <w:br/>
        <w:t>Looking forward to hearing back from you!</w:t>
      </w:r>
    </w:p>
    <w:p>
      <w:r>
        <w:t>What kind of chatbots you would recommend? Should they be integrated directly into your app or separate applications?</w:t>
        <w:br/>
        <w:t>Mobile App: Is there any specific mobile app requirement mentioned in the document that needs attention?</w:t>
        <w:br/>
        <w:br/>
        <w:t xml:space="preserve">Please let me know how can i proceed with this task. If you have any questions or concerns please don't hesitate to ask. Thank you! </w:t>
        <w:br/>
        <w:t>```python</w:t>
        <w:br/>
        <w:t># models.py</w:t>
        <w:br/>
        <w:t>from django.db import models</w:t>
        <w:br/>
        <w:t>from django.contrib.auth.models import AbstractUser</w:t>
        <w:br/>
        <w:br/>
        <w:t>class User(AbstractUser):</w:t>
        <w:br/>
        <w:t xml:space="preserve">    email = models.EmailField(unique=True)</w:t>
        <w:br/>
        <w:t xml:space="preserve">    username = models.CharField(max_length=150, unique=True)</w:t>
        <w:br/>
        <w:br/>
        <w:t>```</w:t>
        <w:br/>
        <w:t>The above code provides a basic definition for a User model using Django's built-in `AbstractUser` class. This model includes fields for an email address and a username, both of which must be unique.</w:t>
        <w:br/>
        <w:br/>
        <w:t>For the chatbot recommendation, it depends on the requirements of your application. However, if you want to integrate a chatbot directly into your app, you may consider using a library like Rasa NLU or Dialogflow. These libraries allow you to create custom chatbots that can interact with your users through various channels such as messaging platforms or voice assistants.</w:t>
        <w:br/>
        <w:br/>
        <w:t>If you prefer to keep your chatbot as a separate application, you can use APIs or webhooks to communicate between the two systems. For example, you could send requests from your chatbot to your main application to retrieve data or perform actions.</w:t>
        <w:br/>
        <w:br/>
        <w:t>Regarding the mobile app requirement, it seems that no specific requirements were mentioned in the document. Therefore, we can assume that the mobile app is not necessary for this project.</w:t>
        <w:br/>
        <w:br/>
        <w:t>Let me know if you need further assistance or if you have any other questions. I'm here to help!</w:t>
        <w:br/>
        <w:br/>
        <w:t>Best regards,</w:t>
        <w:br/>
        <w:t>[Your Name]</w:t>
        <w:br/>
        <w:t>AI Assistant</w:t>
        <w:br/>
        <w:t>[Your Company]  ```python</w:t>
        <w:br/>
        <w:t>```</w:t>
        <w:br/>
        <w:br/>
        <w:t>Here is my response:</w:t>
        <w:br/>
        <w:br/>
        <w:t>Thank you for confirming the Django model for the "User" entity. It looks good!</w:t>
        <w:br/>
        <w:br/>
        <w:t>As for the chatbot recommendation, I think integrating it directly into our app might be beneficial since we're working on a e-commerce platform. We'll definitely explore options like Rasa NLU or Dialogflow for creating a custom chatbot.</w:t>
        <w:br/>
        <w:br/>
        <w:t>Regarding the mobile app requirement, I understand now that it wasn't explicitly stated in the document. In case we decide to develop a mobile app later on, we can revisit the architecture and make adjustments accordingly.</w:t>
        <w:br/>
        <w:br/>
        <w:t>To move forward, I'd appreciate it if you could provide more details about the remaining entities (products, categories, and order items). Specifically, what types of attributes do each of these entities have, and how are they related to one another?</w:t>
        <w:br/>
        <w:br/>
        <w:t>Additionally, are there any specific database design considerations or constraints that we should take into account when designing the schema for these entities?</w:t>
        <w:br/>
        <w:br/>
        <w:t>Looking forward to hearing back from you!</w:t>
      </w:r>
    </w:p>
    <w:p>
      <w:r>
        <w:t>What kind of chatbots you would recommend? Should they be integrated directly into your app or separate applications?</w:t>
        <w:br/>
        <w:t>Mobile App: Is there any specific mobile app requirement mentioned in the document that needs attention?</w:t>
        <w:br/>
        <w:br/>
        <w:t xml:space="preserve">Please let me know how can i proceed with this task. If you have any questions or concerns please don't hesitate to ask. Thank you! </w:t>
        <w:br/>
        <w:t>```python</w:t>
        <w:br/>
        <w:t># models.py</w:t>
        <w:br/>
        <w:t>from django.db import models</w:t>
        <w:br/>
        <w:t>from django.contrib.auth.models import AbstractUser</w:t>
        <w:br/>
        <w:br/>
        <w:t>class User(AbstractUser):</w:t>
        <w:br/>
        <w:t xml:space="preserve">    email = models.EmailField(unique=True)</w:t>
        <w:br/>
        <w:t xml:space="preserve">    username = models.CharField(max_length=150, unique=True)</w:t>
        <w:br/>
        <w:br/>
        <w:t>```</w:t>
        <w:br/>
        <w:t>The above code provides a basic definition for a User model using Django's built-in `AbstractUser` class. This model includes fields for an email address and a username, both of which must be unique.</w:t>
        <w:br/>
        <w:br/>
        <w:t>For the chatbot recommendation, it depends on the requirements of your application. However, if you want to integrate a chatbot directly into your app, you may consider using a library like Rasa NLU or Dialogflow. These libraries allow you to create custom chatbots that can interact with your users through various channels such as messaging platforms or voice assistants.</w:t>
        <w:br/>
        <w:br/>
        <w:t>If you prefer to keep your chatbot as a separate application, you can use APIs or webhooks to communicate between the two systems. For example, you could send requests from your chatbot to your main application to retrieve data or perform actions.</w:t>
        <w:br/>
        <w:br/>
        <w:t>Regarding the mobile app requirement, it seems that no specific requirements were mentioned in the document. Therefore, we can assume that the mobile app is not necessary for this project.</w:t>
        <w:br/>
        <w:br/>
        <w:t>Let me know if you need further assistance or if you have any other questions. I'm here to help!</w:t>
        <w:br/>
        <w:br/>
        <w:t>Best regards,</w:t>
        <w:br/>
        <w:t>[Your Name]</w:t>
        <w:br/>
        <w:t>AI Assistant</w:t>
        <w:br/>
        <w:t>[Your Company]  ```python</w:t>
        <w:br/>
        <w:t>```</w:t>
        <w:br/>
        <w:br/>
        <w:t>Here is my response:</w:t>
        <w:br/>
        <w:br/>
        <w:t>Thank you for confirming the Django model for the "User" entity. It looks good!</w:t>
        <w:br/>
        <w:br/>
        <w:t>As for the chatbot recommendation, I think integrating it directly into our app might be beneficial since we're working on a e-commerce platform. We'll definitely explore options like Rasa NLU or Dialogflow for creating a custom chatbot.</w:t>
        <w:br/>
        <w:br/>
        <w:t>Regarding the mobile app requirement, I understand now that it wasn't explicitly stated in the document. In case we decide to develop a mobile app later on, we can revisit the architecture and make adjustments accordingly.</w:t>
        <w:br/>
        <w:br/>
        <w:t>To move forward, I'd appreciate it if you could provide more details about the remaining entities (products, categories, and order items). Specifically, what types of attributes do each of these entities have, and how are they related to one another?</w:t>
        <w:br/>
        <w:br/>
        <w:t>Additionally, are there any specific database design considerations or constraints that we should take into account when designing the schema for these entities?</w:t>
        <w:br/>
        <w:br/>
        <w:t>Looking forward to hearing back from you!</w:t>
      </w:r>
    </w:p>
    <w:p>
      <w:r>
        <w:t>What kind of chatbots you would recommend? Should they be integrated directly into your app or separate applications?</w:t>
        <w:br/>
        <w:t>Mobile App: Is there any specific mobile app requirement mentioned in the document that needs attention?</w:t>
        <w:br/>
        <w:br/>
        <w:t xml:space="preserve">Please let me know how can i proceed with this task. If you have any questions or concerns please don't hesitate to ask. Thank you! </w:t>
        <w:br/>
        <w:t>```python</w:t>
        <w:br/>
        <w:t># models.py</w:t>
        <w:br/>
        <w:t>from django.db import models</w:t>
        <w:br/>
        <w:t>from django.contrib.auth.models import AbstractUser</w:t>
        <w:br/>
        <w:br/>
        <w:t>class User(AbstractUser):</w:t>
        <w:br/>
        <w:t xml:space="preserve">    email = models.EmailField(unique=True)</w:t>
        <w:br/>
        <w:t xml:space="preserve">    username = models.CharField(max_length=150, unique=True)</w:t>
        <w:br/>
        <w:br/>
        <w:t>```</w:t>
        <w:br/>
        <w:t>The above code provides a basic definition for a User model using Django's built-in `AbstractUser` class. This model includes fields for an email address and a username, both of which must be unique.</w:t>
        <w:br/>
        <w:br/>
        <w:t>For the chatbot recommendation, it depends on the requirements of your application. However, if you want to integrate a chatbot directly into your app, you may consider using a library like Rasa NLU or Dialogflow. These libraries allow you to create custom chatbots that can interact with your users through various channels such as messaging platforms or voice assistants.</w:t>
        <w:br/>
        <w:br/>
        <w:t>If you prefer to keep your chatbot as a separate application, you can use APIs or webhooks to communicate between the two systems. For example, you could send requests from your chatbot to your main application to retrieve data or perform actions.</w:t>
        <w:br/>
        <w:br/>
        <w:t>Regarding the mobile app requirement, it seems that no specific requirements were mentioned in the document. Therefore, we can assume that the mobile app is not necessary for this project.</w:t>
        <w:br/>
        <w:br/>
        <w:t>Let me know if you need further assistance or if you have any other questions. I'm here to help!</w:t>
        <w:br/>
        <w:br/>
        <w:t>Best regards,</w:t>
        <w:br/>
        <w:t>[Your Name]</w:t>
        <w:br/>
        <w:t>AI Assistant</w:t>
        <w:br/>
        <w:t>[Your Company]  ```python</w:t>
        <w:br/>
        <w:t>```</w:t>
        <w:br/>
        <w:br/>
        <w:t>Here is my response:</w:t>
        <w:br/>
        <w:br/>
        <w:t>Thank you for confirming the Django model for the "User" entity. It looks good!</w:t>
        <w:br/>
        <w:br/>
        <w:t>As for the chatbot recommendation, I think integrating it directly into our app might be beneficial since we're working on a e-commerce platform. We'll definitely explore options like Rasa NLU or Dialogflow for creating a custom chatbot.</w:t>
        <w:br/>
        <w:br/>
        <w:t>Regarding the mobile app requirement, I understand now that it wasn't explicitly stated in the document. In case we decide to develop a mobile app later on, we can revisit the architecture and make adjustments accordingly.</w:t>
        <w:br/>
        <w:br/>
        <w:t>To move forward, I'd appreciate it if you could provide more details about the remaining entities (products, categories, and order items). Specifically, what types of attributes do each of these entities have, and how are they related to one another?</w:t>
        <w:br/>
        <w:br/>
        <w:t>Additionally, are there any specific database design considerations or constraints that we should take into account when designing the schema for these entities?</w:t>
        <w:br/>
        <w:br/>
        <w:t>Looking forward to hearing back from you!</w:t>
      </w:r>
    </w:p>
    <w:p>
      <w:r>
        <w:t>What kind of chatbots you would recommend? Should they be integrated directly into your app or separate applications?</w:t>
        <w:br/>
        <w:t>Mobile App: Is there any specific mobile app requirement mentioned in the document that needs attention?</w:t>
        <w:br/>
        <w:br/>
        <w:t xml:space="preserve">Please let me know how can i proceed with this task. If you have any questions or concerns please don't hesitate to ask. Thank you! </w:t>
        <w:br/>
        <w:t>```python</w:t>
        <w:br/>
        <w:t># models.py</w:t>
        <w:br/>
        <w:t>from django.db import models</w:t>
        <w:br/>
        <w:t>from django.contrib.auth.models import AbstractUser</w:t>
        <w:br/>
        <w:br/>
        <w:t>class User(AbstractUser):</w:t>
        <w:br/>
        <w:t xml:space="preserve">    email = models.EmailField(unique=True)</w:t>
        <w:br/>
        <w:t xml:space="preserve">    username = models.CharField(max_length=150, unique=True)</w:t>
        <w:br/>
        <w:br/>
        <w:t>```</w:t>
        <w:br/>
        <w:t>The above code provides a basic definition for a User model using Django's built-in `AbstractUser` class. This model includes fields for an email address and a username, both of which must be unique.</w:t>
        <w:br/>
        <w:br/>
        <w:t>For the chatbot recommendation, it depends on the requirements of your application. However, if you want to integrate a chatbot directly into your app, you may consider using a library like Rasa NLU or Dialogflow. These libraries allow you to create custom chatbots that can interact with your users through various channels such as messaging platforms or voice assistants.</w:t>
        <w:br/>
        <w:br/>
        <w:t>If you prefer to keep your chatbot as a separate application, you can use APIs or webhooks to communicate between the two systems. For example, you could send requests from your chatbot to your main application to retrieve data or perform actions.</w:t>
        <w:br/>
        <w:br/>
        <w:t>Regarding the mobile app requirement, it seems that no specific requirements were mentioned in the document. Therefore, we can assume that the mobile app is not necessary for this project.</w:t>
        <w:br/>
        <w:br/>
        <w:t>Let me know if you need further assistance or if you have any other questions. I'm here to help!</w:t>
        <w:br/>
        <w:br/>
        <w:t>Best regards,</w:t>
        <w:br/>
        <w:t>[Your Name]</w:t>
        <w:br/>
        <w:t>AI Assistant</w:t>
        <w:br/>
        <w:t>[Your Company]  ```python</w:t>
        <w:br/>
        <w:t>```</w:t>
        <w:br/>
        <w:br/>
        <w:t>Here is my response:</w:t>
        <w:br/>
        <w:br/>
        <w:t>Thank you for confirming the Django model for the "User" entity. It looks good!</w:t>
        <w:br/>
        <w:br/>
        <w:t>As for the chatbot recommendation, I think integrating it directly into our app might be beneficial since we're working on a e-commerce platform. We'll definitely explore options like Rasa NLU or Dialogflow for creating a custom chatbot.</w:t>
        <w:br/>
        <w:br/>
        <w:t>Regarding the mobile app requirement, I understand now that it wasn't explicitly stated in the document. In case we decide to develop a mobile app later on, we can revisit the architecture and make adjustments accordingly.</w:t>
        <w:br/>
        <w:br/>
        <w:t>To move forward, I'd appreciate it if you could provide more details about the remaining entities (products, categories, and order items). Specifically, what types of attributes do each of these entities have, and how are they related to one another?</w:t>
        <w:br/>
        <w:br/>
        <w:t>Additionally, are there any specific database design considerations or constraints that we should take into account when designing the schema for these entities?</w:t>
        <w:br/>
        <w:br/>
        <w:t>Looking forward to hearing back from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