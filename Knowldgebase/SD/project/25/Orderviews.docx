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Django_views</w:t>
      </w:r>
    </w:p>
    <w:p>
      <w:r>
        <w:t>Here's the Django Views code for CRUD operations on the 'Order' model:</w:t>
        <w:br/>
        <w:br/>
        <w:t>```</w:t>
        <w:br/>
        <w:br/>
        <w:t>```python</w:t>
        <w:br/>
        <w:t># Define URL patterns for Order views</w:t>
        <w:br/>
        <w:t>urlpatterns = [</w:t>
        <w:br/>
        <w:t xml:space="preserve">    path('orders/', views.OrderList.as_view(), name='order_list'),</w:t>
        <w:br/>
        <w:t xml:space="preserve">    path('orders/&lt;int:pk&gt;/', views.OrderDetail.as_view(), name='order_detail'),</w:t>
        <w:br/>
        <w:t xml:space="preserve">    path('orders/create/', views.OrderCreateView.as_view(), name='create_order'),</w:t>
        <w:br/>
        <w:t xml:space="preserve">    path('orders/&lt;int:pk&gt;/update/', views.OrderUpdateView.as_view(), name='update_order'),</w:t>
        <w:br/>
        <w:t xml:space="preserve">    path('orders/&lt;int:pk&gt;/delete/', views.OrderDeleteView.as_view(), name='delete_order'),</w:t>
        <w:br/>
        <w:t>]</w:t>
        <w:br/>
        <w:br/>
        <w:t># Create a view for listing all orders</w:t>
        <w:br/>
        <w:t>class OrderList(generics.ListAPIView):</w:t>
        <w:br/>
        <w:t xml:space="preserve">    queryset = Order.objects.all()</w:t>
        <w:br/>
        <w:t xml:space="preserve">    serializer_class = OrderSerializer</w:t>
        <w:br/>
        <w:br/>
        <w:t># Create a view for retrieving a single order</w:t>
        <w:br/>
        <w:t>class OrderDetail(generics.RetrieveAPIView):</w:t>
        <w:br/>
        <w:t xml:space="preserve">    queryset = Order.objects.all()</w:t>
        <w:br/>
        <w:t xml:space="preserve">    serializer_class = OrderSerializer</w:t>
        <w:br/>
        <w:br/>
        <w:t># Create a view for creating new orders</w:t>
        <w:br/>
        <w:t>class OrderCreateView(CreateView):</w:t>
        <w:br/>
        <w:t xml:space="preserve">    model = Order</w:t>
        <w:br/>
        <w:t xml:space="preserve">    fields = ['customer', 'date_ordered']</w:t>
        <w:br/>
        <w:t xml:space="preserve">    success_url = reverse_lazy('order_list')</w:t>
        <w:br/>
        <w:br/>
        <w:t># Create a view for updating existing orders</w:t>
        <w:br/>
        <w:t>class OrderUpdateView(UpdateView):</w:t>
        <w:br/>
        <w:t xml:space="preserve">    model = Order</w:t>
        <w:br/>
        <w:t xml:space="preserve">    fields = ['customer', 'date_ordered']</w:t>
        <w:br/>
        <w:t xml:space="preserve">    pk_url_kwarg = 'pk'</w:t>
        <w:br/>
        <w:t xml:space="preserve">    success_url = reverse_lazy('order_list')</w:t>
        <w:br/>
        <w:br/>
        <w:t># Create a view for deleting orders</w:t>
        <w:br/>
        <w:t>class OrderDeleteView(DeleteView):</w:t>
        <w:br/>
        <w:t xml:space="preserve">    model = Order</w:t>
        <w:br/>
        <w:t xml:space="preserve">    pk_url_kwarg = 'pk'</w:t>
        <w:br/>
        <w:t xml:space="preserve">    success_url = reverse_lazy('order_list')</w:t>
        <w:br/>
        <w:t>```</w:t>
        <w:br/>
        <w:br/>
        <w:t>This code defines five views for performing CRUD operations on the 'Order' model:</w:t>
        <w:br/>
        <w:br/>
        <w:t>1.  **OrderList**: A list view that retrieves and displays all orders using the `OrderSerializer`.</w:t>
        <w:br/>
        <w:t>2.  **OrderDetail**: A detail view that retrieves and displays a specific order using the `OrderSerializer`.</w:t>
        <w:br/>
        <w:t>3.  **OrderCreateView**: A form-based view that allows users to create new orders.</w:t>
        <w:br/>
        <w:t>4.  **OrderUpdateView**: A form-based view that allows users to update existing orders.</w:t>
        <w:br/>
        <w:t>5.  **OrderDeleteView**: A view that deletes a specified order.</w:t>
        <w:br/>
        <w:br/>
        <w:t>These views use generic views (`generics`) from Django Rest Framework to simplify the implementation process. The `reverse_lazy` function is used to define URLs for successful updates, deletions, and creations.</w:t>
        <w:br/>
        <w:br/>
        <w:t>Note that this code assumes you have already defined the necessary serializers, models, and forms elsewhere in your application. Please ensure that these components exist before implementing these views.</w:t>
      </w:r>
    </w:p>
    <w:p>
      <w:r>
        <w:t>Here's the Django Views code for CRUD operations on the 'Order' model:</w:t>
        <w:br/>
        <w:br/>
        <w:t>```</w:t>
        <w:br/>
        <w:br/>
        <w:t>```python</w:t>
        <w:br/>
        <w:t># Define URL patterns for Order views</w:t>
        <w:br/>
        <w:t>urlpatterns = [</w:t>
        <w:br/>
        <w:t xml:space="preserve">    path('orders/', views.OrderList.as_view(), name='order_list'),</w:t>
        <w:br/>
        <w:t xml:space="preserve">    path('orders/&lt;int:pk&gt;/', views.OrderDetail.as_view(), name='order_detail'),</w:t>
        <w:br/>
        <w:t xml:space="preserve">    path('orders/create/', views.OrderCreateView.as_view(), name='create_order'),</w:t>
        <w:br/>
        <w:t xml:space="preserve">    path('orders/&lt;int:pk&gt;/update/', views.OrderUpdateView.as_view(), name='update_order'),</w:t>
        <w:br/>
        <w:t xml:space="preserve">    path('orders/&lt;int:pk&gt;/delete/', views.OrderDeleteView.as_view(), name='delete_order'),</w:t>
        <w:br/>
        <w:t>]</w:t>
        <w:br/>
        <w:br/>
        <w:t># Create a view for listing all orders</w:t>
        <w:br/>
        <w:t>class OrderList(generics.ListAPIView):</w:t>
        <w:br/>
        <w:t xml:space="preserve">    queryset = Order.objects.all()</w:t>
        <w:br/>
        <w:t xml:space="preserve">    serializer_class = OrderSerializer</w:t>
        <w:br/>
        <w:br/>
        <w:t># Create a view for retrieving a single order</w:t>
        <w:br/>
        <w:t>class OrderDetail(generics.RetrieveAPIView):</w:t>
        <w:br/>
        <w:t xml:space="preserve">    queryset = Order.objects.all()</w:t>
        <w:br/>
        <w:t xml:space="preserve">    serializer_class = OrderSerializer</w:t>
        <w:br/>
        <w:br/>
        <w:t># Create a view for creating new orders</w:t>
        <w:br/>
        <w:t>class OrderCreateView(CreateView):</w:t>
        <w:br/>
        <w:t xml:space="preserve">    model = Order</w:t>
        <w:br/>
        <w:t xml:space="preserve">    fields = ['customer', 'date_ordered']</w:t>
        <w:br/>
        <w:t xml:space="preserve">    success_url = reverse_lazy('order_list')</w:t>
        <w:br/>
        <w:br/>
        <w:t># Create a view for updating existing orders</w:t>
        <w:br/>
        <w:t>class OrderUpdateView(UpdateView):</w:t>
        <w:br/>
        <w:t xml:space="preserve">    model = Order</w:t>
        <w:br/>
        <w:t xml:space="preserve">    fields = ['customer', 'date_ordered']</w:t>
        <w:br/>
        <w:t xml:space="preserve">    pk_url_kwarg = 'pk'</w:t>
        <w:br/>
        <w:t xml:space="preserve">    success_url = reverse_lazy('order_list')</w:t>
        <w:br/>
        <w:br/>
        <w:t># Create a view for deleting orders</w:t>
        <w:br/>
        <w:t>class OrderDeleteView(DeleteView):</w:t>
        <w:br/>
        <w:t xml:space="preserve">    model = Order</w:t>
        <w:br/>
        <w:t xml:space="preserve">    pk_url_kwarg = 'pk'</w:t>
        <w:br/>
        <w:t xml:space="preserve">    success_url = reverse_lazy('order_list')</w:t>
        <w:br/>
        <w:t>```</w:t>
        <w:br/>
        <w:br/>
        <w:t>This code defines five views for performing CRUD operations on the 'Order' model:</w:t>
        <w:br/>
        <w:br/>
        <w:t>1.  **OrderList**: A list view that retrieves and displays all orders using the `OrderSerializer`.</w:t>
        <w:br/>
        <w:t>2.  **OrderDetail**: A detail view that retrieves and displays a specific order using the `OrderSerializer`.</w:t>
        <w:br/>
        <w:t>3.  **OrderCreateView**: A form-based view that allows users to create new orders.</w:t>
        <w:br/>
        <w:t>4.  **OrderUpdateView**: A form-based view that allows users to update existing orders.</w:t>
        <w:br/>
        <w:t>5.  **OrderDeleteView**: A view that deletes a specified order.</w:t>
        <w:br/>
        <w:br/>
        <w:t>These views use generic views (`generics`) from Django Rest Framework to simplify the implementation process. The `reverse_lazy` function is used to define URLs for successful updates, deletions, and creations.</w:t>
        <w:br/>
        <w:br/>
        <w:t>Note that this code assumes you have already defined the necessary serializers, models, and forms elsewhere in your application. Please ensure that these components exist before implementing these views.</w:t>
      </w:r>
    </w:p>
    <w:p>
      <w:r>
        <w:t>Here's the Django Views code for CRUD operations on the 'Order' model:</w:t>
        <w:br/>
        <w:br/>
        <w:t>```</w:t>
        <w:br/>
        <w:br/>
        <w:t>```python</w:t>
        <w:br/>
        <w:t># Define URL patterns for Order views</w:t>
        <w:br/>
        <w:t>urlpatterns = [</w:t>
        <w:br/>
        <w:t xml:space="preserve">    path('orders/', views.OrderList.as_view(), name='order_list'),</w:t>
        <w:br/>
        <w:t xml:space="preserve">    path('orders/&lt;int:pk&gt;/', views.OrderDetail.as_view(), name='order_detail'),</w:t>
        <w:br/>
        <w:t xml:space="preserve">    path('orders/create/', views.OrderCreateView.as_view(), name='create_order'),</w:t>
        <w:br/>
        <w:t xml:space="preserve">    path('orders/&lt;int:pk&gt;/update/', views.OrderUpdateView.as_view(), name='update_order'),</w:t>
        <w:br/>
        <w:t xml:space="preserve">    path('orders/&lt;int:pk&gt;/delete/', views.OrderDeleteView.as_view(), name='delete_order'),</w:t>
        <w:br/>
        <w:t>]</w:t>
        <w:br/>
        <w:br/>
        <w:t># Create a view for listing all orders</w:t>
        <w:br/>
        <w:t>class OrderList(generics.ListAPIView):</w:t>
        <w:br/>
        <w:t xml:space="preserve">    queryset = Order.objects.all()</w:t>
        <w:br/>
        <w:t xml:space="preserve">    serializer_class = OrderSerializer</w:t>
        <w:br/>
        <w:br/>
        <w:t># Create a view for retrieving a single order</w:t>
        <w:br/>
        <w:t>class OrderDetail(generics.RetrieveAPIView):</w:t>
        <w:br/>
        <w:t xml:space="preserve">    queryset = Order.objects.all()</w:t>
        <w:br/>
        <w:t xml:space="preserve">    serializer_class = OrderSerializer</w:t>
        <w:br/>
        <w:br/>
        <w:t># Create a view for creating new orders</w:t>
        <w:br/>
        <w:t>class OrderCreateView(CreateView):</w:t>
        <w:br/>
        <w:t xml:space="preserve">    model = Order</w:t>
        <w:br/>
        <w:t xml:space="preserve">    fields = ['customer', 'date_ordered']</w:t>
        <w:br/>
        <w:t xml:space="preserve">    success_url = reverse_lazy('order_list')</w:t>
        <w:br/>
        <w:br/>
        <w:t># Create a view for updating existing orders</w:t>
        <w:br/>
        <w:t>class OrderUpdateView(UpdateView):</w:t>
        <w:br/>
        <w:t xml:space="preserve">    model = Order</w:t>
        <w:br/>
        <w:t xml:space="preserve">    fields = ['customer', 'date_ordered']</w:t>
        <w:br/>
        <w:t xml:space="preserve">    pk_url_kwarg = 'pk'</w:t>
        <w:br/>
        <w:t xml:space="preserve">    success_url = reverse_lazy('order_list')</w:t>
        <w:br/>
        <w:br/>
        <w:t># Create a view for deleting orders</w:t>
        <w:br/>
        <w:t>class OrderDeleteView(DeleteView):</w:t>
        <w:br/>
        <w:t xml:space="preserve">    model = Order</w:t>
        <w:br/>
        <w:t xml:space="preserve">    pk_url_kwarg = 'pk'</w:t>
        <w:br/>
        <w:t xml:space="preserve">    success_url = reverse_lazy('order_list')</w:t>
        <w:br/>
        <w:t>```</w:t>
        <w:br/>
        <w:br/>
        <w:t>This code defines five views for performing CRUD operations on the 'Order' model:</w:t>
        <w:br/>
        <w:br/>
        <w:t>1.  **OrderList**: A list view that retrieves and displays all orders using the `OrderSerializer`.</w:t>
        <w:br/>
        <w:t>2.  **OrderDetail**: A detail view that retrieves and displays a specific order using the `OrderSerializer`.</w:t>
        <w:br/>
        <w:t>3.  **OrderCreateView**: A form-based view that allows users to create new orders.</w:t>
        <w:br/>
        <w:t>4.  **OrderUpdateView**: A form-based view that allows users to update existing orders.</w:t>
        <w:br/>
        <w:t>5.  **OrderDeleteView**: A view that deletes a specified order.</w:t>
        <w:br/>
        <w:br/>
        <w:t>These views use generic views (`generics`) from Django Rest Framework to simplify the implementation process. The `reverse_lazy` function is used to define URLs for successful updates, deletions, and creations.</w:t>
        <w:br/>
        <w:br/>
        <w:t>Note that this code assumes you have already defined the necessary serializers, models, and forms elsewhere in your application. Please ensure that these components exist before implementing these views.</w:t>
      </w:r>
    </w:p>
    <w:p>
      <w:r>
        <w:t>Here's the Django Views code for CRUD operations on the 'Order' model:</w:t>
        <w:br/>
        <w:br/>
        <w:t>```</w:t>
        <w:br/>
        <w:br/>
        <w:t>```python</w:t>
        <w:br/>
        <w:t># Define URL patterns for Order views</w:t>
        <w:br/>
        <w:t>urlpatterns = [</w:t>
        <w:br/>
        <w:t xml:space="preserve">    path('orders/', views.OrderList.as_view(), name='order_list'),</w:t>
        <w:br/>
        <w:t xml:space="preserve">    path('orders/&lt;int:pk&gt;/', views.OrderDetail.as_view(), name='order_detail'),</w:t>
        <w:br/>
        <w:t xml:space="preserve">    path('orders/create/', views.OrderCreateView.as_view(), name='create_order'),</w:t>
        <w:br/>
        <w:t xml:space="preserve">    path('orders/&lt;int:pk&gt;/update/', views.OrderUpdateView.as_view(), name='update_order'),</w:t>
        <w:br/>
        <w:t xml:space="preserve">    path('orders/&lt;int:pk&gt;/delete/', views.OrderDeleteView.as_view(), name='delete_order'),</w:t>
        <w:br/>
        <w:t>]</w:t>
        <w:br/>
        <w:br/>
        <w:t># Create a view for listing all orders</w:t>
        <w:br/>
        <w:t>class OrderList(generics.ListAPIView):</w:t>
        <w:br/>
        <w:t xml:space="preserve">    queryset = Order.objects.all()</w:t>
        <w:br/>
        <w:t xml:space="preserve">    serializer_class = OrderSerializer</w:t>
        <w:br/>
        <w:br/>
        <w:t># Create a view for retrieving a single order</w:t>
        <w:br/>
        <w:t>class OrderDetail(generics.RetrieveAPIView):</w:t>
        <w:br/>
        <w:t xml:space="preserve">    queryset = Order.objects.all()</w:t>
        <w:br/>
        <w:t xml:space="preserve">    serializer_class = OrderSerializer</w:t>
        <w:br/>
        <w:br/>
        <w:t># Create a view for creating new orders</w:t>
        <w:br/>
        <w:t>class OrderCreateView(CreateView):</w:t>
        <w:br/>
        <w:t xml:space="preserve">    model = Order</w:t>
        <w:br/>
        <w:t xml:space="preserve">    fields = ['customer', 'date_ordered']</w:t>
        <w:br/>
        <w:t xml:space="preserve">    success_url = reverse_lazy('order_list')</w:t>
        <w:br/>
        <w:br/>
        <w:t># Create a view for updating existing orders</w:t>
        <w:br/>
        <w:t>class OrderUpdateView(UpdateView):</w:t>
        <w:br/>
        <w:t xml:space="preserve">    model = Order</w:t>
        <w:br/>
        <w:t xml:space="preserve">    fields = ['customer', 'date_ordered']</w:t>
        <w:br/>
        <w:t xml:space="preserve">    pk_url_kwarg = 'pk'</w:t>
        <w:br/>
        <w:t xml:space="preserve">    success_url = reverse_lazy('order_list')</w:t>
        <w:br/>
        <w:br/>
        <w:t># Create a view for deleting orders</w:t>
        <w:br/>
        <w:t>class OrderDeleteView(DeleteView):</w:t>
        <w:br/>
        <w:t xml:space="preserve">    model = Order</w:t>
        <w:br/>
        <w:t xml:space="preserve">    pk_url_kwarg = 'pk'</w:t>
        <w:br/>
        <w:t xml:space="preserve">    success_url = reverse_lazy('order_list')</w:t>
        <w:br/>
        <w:t>```</w:t>
        <w:br/>
        <w:br/>
        <w:t>This code defines five views for performing CRUD operations on the 'Order' model:</w:t>
        <w:br/>
        <w:br/>
        <w:t>1.  **OrderList**: A list view that retrieves and displays all orders using the `OrderSerializer`.</w:t>
        <w:br/>
        <w:t>2.  **OrderDetail**: A detail view that retrieves and displays a specific order using the `OrderSerializer`.</w:t>
        <w:br/>
        <w:t>3.  **OrderCreateView**: A form-based view that allows users to create new orders.</w:t>
        <w:br/>
        <w:t>4.  **OrderUpdateView**: A form-based view that allows users to update existing orders.</w:t>
        <w:br/>
        <w:t>5.  **OrderDeleteView**: A view that deletes a specified order.</w:t>
        <w:br/>
        <w:br/>
        <w:t>These views use generic views (`generics`) from Django Rest Framework to simplify the implementation process. The `reverse_lazy` function is used to define URLs for successful updates, deletions, and creations.</w:t>
        <w:br/>
        <w:br/>
        <w:t>Note that this code assumes you have already defined the necessary serializers, models, and forms elsewhere in your application. Please ensure that these components exist before implementing these views.</w:t>
      </w:r>
    </w:p>
    <w:p>
      <w:r>
        <w:t>Here's the Django Views code for CRUD operations on the 'Order' model:</w:t>
        <w:br/>
        <w:br/>
        <w:t>```</w:t>
        <w:br/>
        <w:br/>
        <w:t>```python</w:t>
        <w:br/>
        <w:t># Define URL patterns for Order views</w:t>
        <w:br/>
        <w:t>urlpatterns = [</w:t>
        <w:br/>
        <w:t xml:space="preserve">    path('orders/', views.OrderList.as_view(), name='order_list'),</w:t>
        <w:br/>
        <w:t xml:space="preserve">    path('orders/&lt;int:pk&gt;/', views.OrderDetail.as_view(), name='order_detail'),</w:t>
        <w:br/>
        <w:t xml:space="preserve">    path('orders/create/', views.OrderCreateView.as_view(), name='create_order'),</w:t>
        <w:br/>
        <w:t xml:space="preserve">    path('orders/&lt;int:pk&gt;/update/', views.OrderUpdateView.as_view(), name='update_order'),</w:t>
        <w:br/>
        <w:t xml:space="preserve">    path('orders/&lt;int:pk&gt;/delete/', views.OrderDeleteView.as_view(), name='delete_order'),</w:t>
        <w:br/>
        <w:t>]</w:t>
        <w:br/>
        <w:br/>
        <w:t># Create a view for listing all orders</w:t>
        <w:br/>
        <w:t>class OrderList(generics.ListAPIView):</w:t>
        <w:br/>
        <w:t xml:space="preserve">    queryset = Order.objects.all()</w:t>
        <w:br/>
        <w:t xml:space="preserve">    serializer_class = OrderSerializer</w:t>
        <w:br/>
        <w:br/>
        <w:t># Create a view for retrieving a single order</w:t>
        <w:br/>
        <w:t>class OrderDetail(generics.RetrieveAPIView):</w:t>
        <w:br/>
        <w:t xml:space="preserve">    queryset = Order.objects.all()</w:t>
        <w:br/>
        <w:t xml:space="preserve">    serializer_class = OrderSerializer</w:t>
        <w:br/>
        <w:br/>
        <w:t># Create a view for creating new orders</w:t>
        <w:br/>
        <w:t>class OrderCreateView(CreateView):</w:t>
        <w:br/>
        <w:t xml:space="preserve">    model = Order</w:t>
        <w:br/>
        <w:t xml:space="preserve">    fields = ['customer', 'date_ordered']</w:t>
        <w:br/>
        <w:t xml:space="preserve">    success_url = reverse_lazy('order_list')</w:t>
        <w:br/>
        <w:br/>
        <w:t># Create a view for updating existing orders</w:t>
        <w:br/>
        <w:t>class OrderUpdateView(UpdateView):</w:t>
        <w:br/>
        <w:t xml:space="preserve">    model = Order</w:t>
        <w:br/>
        <w:t xml:space="preserve">    fields = ['customer', 'date_ordered']</w:t>
        <w:br/>
        <w:t xml:space="preserve">    pk_url_kwarg = 'pk'</w:t>
        <w:br/>
        <w:t xml:space="preserve">    success_url = reverse_lazy('order_list')</w:t>
        <w:br/>
        <w:br/>
        <w:t># Create a view for deleting orders</w:t>
        <w:br/>
        <w:t>class OrderDeleteView(DeleteView):</w:t>
        <w:br/>
        <w:t xml:space="preserve">    model = Order</w:t>
        <w:br/>
        <w:t xml:space="preserve">    pk_url_kwarg = 'pk'</w:t>
        <w:br/>
        <w:t xml:space="preserve">    success_url = reverse_lazy('order_list')</w:t>
        <w:br/>
        <w:t>```</w:t>
        <w:br/>
        <w:br/>
        <w:t>This code defines five views for performing CRUD operations on the 'Order' model:</w:t>
        <w:br/>
        <w:br/>
        <w:t>1.  **OrderList**: A list view that retrieves and displays all orders using the `OrderSerializer`.</w:t>
        <w:br/>
        <w:t>2.  **OrderDetail**: A detail view that retrieves and displays a specific order using the `OrderSerializer`.</w:t>
        <w:br/>
        <w:t>3.  **OrderCreateView**: A form-based view that allows users to create new orders.</w:t>
        <w:br/>
        <w:t>4.  **OrderUpdateView**: A form-based view that allows users to update existing orders.</w:t>
        <w:br/>
        <w:t>5.  **OrderDeleteView**: A view that deletes a specified order.</w:t>
        <w:br/>
        <w:br/>
        <w:t>These views use generic views (`generics`) from Django Rest Framework to simplify the implementation process. The `reverse_lazy` function is used to define URLs for successful updates, deletions, and creations.</w:t>
        <w:br/>
        <w:br/>
        <w:t>Note that this code assumes you have already defined the necessary serializers, models, and forms elsewhere in your application. Please ensure that these components exist before implementing these views.</w:t>
      </w:r>
    </w:p>
    <w:p>
      <w:r>
        <w:t>Here's the Django Views code for CRUD operations on the 'Order' model:</w:t>
        <w:br/>
        <w:br/>
        <w:t>```</w:t>
        <w:br/>
        <w:br/>
        <w:t>```python</w:t>
        <w:br/>
        <w:t># Define URL patterns for Order views</w:t>
        <w:br/>
        <w:t>urlpatterns = [</w:t>
        <w:br/>
        <w:t xml:space="preserve">    path('orders/', views.OrderList.as_view(), name='order_list'),</w:t>
        <w:br/>
        <w:t xml:space="preserve">    path('orders/&lt;int:pk&gt;/', views.OrderDetail.as_view(), name='order_detail'),</w:t>
        <w:br/>
        <w:t xml:space="preserve">    path('orders/create/', views.OrderCreateView.as_view(), name='create_order'),</w:t>
        <w:br/>
        <w:t xml:space="preserve">    path('orders/&lt;int:pk&gt;/update/', views.OrderUpdateView.as_view(), name='update_order'),</w:t>
        <w:br/>
        <w:t xml:space="preserve">    path('orders/&lt;int:pk&gt;/delete/', views.OrderDeleteView.as_view(), name='delete_order'),</w:t>
        <w:br/>
        <w:t>]</w:t>
        <w:br/>
        <w:br/>
        <w:t># Create a view for listing all orders</w:t>
        <w:br/>
        <w:t>class OrderList(generics.ListAPIView):</w:t>
        <w:br/>
        <w:t xml:space="preserve">    queryset = Order.objects.all()</w:t>
        <w:br/>
        <w:t xml:space="preserve">    serializer_class = OrderSerializer</w:t>
        <w:br/>
        <w:br/>
        <w:t># Create a view for retrieving a single order</w:t>
        <w:br/>
        <w:t>class OrderDetail(generics.RetrieveAPIView):</w:t>
        <w:br/>
        <w:t xml:space="preserve">    queryset = Order.objects.all()</w:t>
        <w:br/>
        <w:t xml:space="preserve">    serializer_class = OrderSerializer</w:t>
        <w:br/>
        <w:br/>
        <w:t># Create a view for creating new orders</w:t>
        <w:br/>
        <w:t>class OrderCreateView(CreateView):</w:t>
        <w:br/>
        <w:t xml:space="preserve">    model = Order</w:t>
        <w:br/>
        <w:t xml:space="preserve">    fields = ['customer', 'date_ordered']</w:t>
        <w:br/>
        <w:t xml:space="preserve">    success_url = reverse_lazy('order_list')</w:t>
        <w:br/>
        <w:br/>
        <w:t># Create a view for updating existing orders</w:t>
        <w:br/>
        <w:t>class OrderUpdateView(UpdateView):</w:t>
        <w:br/>
        <w:t xml:space="preserve">    model = Order</w:t>
        <w:br/>
        <w:t xml:space="preserve">    fields = ['customer', 'date_ordered']</w:t>
        <w:br/>
        <w:t xml:space="preserve">    pk_url_kwarg = 'pk'</w:t>
        <w:br/>
        <w:t xml:space="preserve">    success_url = reverse_lazy('order_list')</w:t>
        <w:br/>
        <w:br/>
        <w:t># Create a view for deleting orders</w:t>
        <w:br/>
        <w:t>class OrderDeleteView(DeleteView):</w:t>
        <w:br/>
        <w:t xml:space="preserve">    model = Order</w:t>
        <w:br/>
        <w:t xml:space="preserve">    pk_url_kwarg = 'pk'</w:t>
        <w:br/>
        <w:t xml:space="preserve">    success_url = reverse_lazy('order_list')</w:t>
        <w:br/>
        <w:t>```</w:t>
        <w:br/>
        <w:br/>
        <w:t>This code defines five views for performing CRUD operations on the 'Order' model:</w:t>
        <w:br/>
        <w:br/>
        <w:t>1.  **OrderList**: A list view that retrieves and displays all orders using the `OrderSerializer`.</w:t>
        <w:br/>
        <w:t>2.  **OrderDetail**: A detail view that retrieves and displays a specific order using the `OrderSerializer`.</w:t>
        <w:br/>
        <w:t>3.  **OrderCreateView**: A form-based view that allows users to create new orders.</w:t>
        <w:br/>
        <w:t>4.  **OrderUpdateView**: A form-based view that allows users to update existing orders.</w:t>
        <w:br/>
        <w:t>5.  **OrderDeleteView**: A view that deletes a specified order.</w:t>
        <w:br/>
        <w:br/>
        <w:t>These views use generic views (`generics`) from Django Rest Framework to simplify the implementation process. The `reverse_lazy` function is used to define URLs for successful updates, deletions, and creations.</w:t>
        <w:br/>
        <w:br/>
        <w:t>Note that this code assumes you have already defined the necessary serializers, models, and forms elsewhere in your application. Please ensure that these components exist before implementing these views.</w:t>
      </w:r>
    </w:p>
    <w:p>
      <w:r>
        <w:t>Here's the Django Views code for CRUD operations on the 'Order' model:</w:t>
        <w:br/>
        <w:br/>
        <w:t>```</w:t>
        <w:br/>
        <w:br/>
        <w:t>```python</w:t>
        <w:br/>
        <w:t># Define URL patterns for Order views</w:t>
        <w:br/>
        <w:t>urlpatterns = [</w:t>
        <w:br/>
        <w:t xml:space="preserve">    path('orders/', views.OrderList.as_view(), name='order_list'),</w:t>
        <w:br/>
        <w:t xml:space="preserve">    path('orders/&lt;int:pk&gt;/', views.OrderDetail.as_view(), name='order_detail'),</w:t>
        <w:br/>
        <w:t xml:space="preserve">    path('orders/create/', views.OrderCreateView.as_view(), name='create_order'),</w:t>
        <w:br/>
        <w:t xml:space="preserve">    path('orders/&lt;int:pk&gt;/update/', views.OrderUpdateView.as_view(), name='update_order'),</w:t>
        <w:br/>
        <w:t xml:space="preserve">    path('orders/&lt;int:pk&gt;/delete/', views.OrderDeleteView.as_view(), name='delete_order'),</w:t>
        <w:br/>
        <w:t>]</w:t>
        <w:br/>
        <w:br/>
        <w:t># Create a view for listing all orders</w:t>
        <w:br/>
        <w:t>class OrderList(generics.ListAPIView):</w:t>
        <w:br/>
        <w:t xml:space="preserve">    queryset = Order.objects.all()</w:t>
        <w:br/>
        <w:t xml:space="preserve">    serializer_class = OrderSerializer</w:t>
        <w:br/>
        <w:br/>
        <w:t># Create a view for retrieving a single order</w:t>
        <w:br/>
        <w:t>class OrderDetail(generics.RetrieveAPIView):</w:t>
        <w:br/>
        <w:t xml:space="preserve">    queryset = Order.objects.all()</w:t>
        <w:br/>
        <w:t xml:space="preserve">    serializer_class = OrderSerializer</w:t>
        <w:br/>
        <w:br/>
        <w:t># Create a view for creating new orders</w:t>
        <w:br/>
        <w:t>class OrderCreateView(CreateView):</w:t>
        <w:br/>
        <w:t xml:space="preserve">    model = Order</w:t>
        <w:br/>
        <w:t xml:space="preserve">    fields = ['customer', 'date_ordered']</w:t>
        <w:br/>
        <w:t xml:space="preserve">    success_url = reverse_lazy('order_list')</w:t>
        <w:br/>
        <w:br/>
        <w:t># Create a view for updating existing orders</w:t>
        <w:br/>
        <w:t>class OrderUpdateView(UpdateView):</w:t>
        <w:br/>
        <w:t xml:space="preserve">    model = Order</w:t>
        <w:br/>
        <w:t xml:space="preserve">    fields = ['customer', 'date_ordered']</w:t>
        <w:br/>
        <w:t xml:space="preserve">    pk_url_kwarg = 'pk'</w:t>
        <w:br/>
        <w:t xml:space="preserve">    success_url = reverse_lazy('order_list')</w:t>
        <w:br/>
        <w:br/>
        <w:t># Create a view for deleting orders</w:t>
        <w:br/>
        <w:t>class OrderDeleteView(DeleteView):</w:t>
        <w:br/>
        <w:t xml:space="preserve">    model = Order</w:t>
        <w:br/>
        <w:t xml:space="preserve">    pk_url_kwarg = 'pk'</w:t>
        <w:br/>
        <w:t xml:space="preserve">    success_url = reverse_lazy('order_list')</w:t>
        <w:br/>
        <w:t>```</w:t>
        <w:br/>
        <w:br/>
        <w:t>This code defines five views for performing CRUD operations on the 'Order' model:</w:t>
        <w:br/>
        <w:br/>
        <w:t>1.  **OrderList**: A list view that retrieves and displays all orders using the `OrderSerializer`.</w:t>
        <w:br/>
        <w:t>2.  **OrderDetail**: A detail view that retrieves and displays a specific order using the `OrderSerializer`.</w:t>
        <w:br/>
        <w:t>3.  **OrderCreateView**: A form-based view that allows users to create new orders.</w:t>
        <w:br/>
        <w:t>4.  **OrderUpdateView**: A form-based view that allows users to update existing orders.</w:t>
        <w:br/>
        <w:t>5.  **OrderDeleteView**: A view that deletes a specified order.</w:t>
        <w:br/>
        <w:br/>
        <w:t>These views use generic views (`generics`) from Django Rest Framework to simplify the implementation process. The `reverse_lazy` function is used to define URLs for successful updates, deletions, and creations.</w:t>
        <w:br/>
        <w:br/>
        <w:t>Note that this code assumes you have already defined the necessary serializers, models, and forms elsewhere in your application. Please ensure that these components exist before implementing these views.</w:t>
      </w:r>
    </w:p>
    <w:p>
      <w:r>
        <w:t>Here's the Django Views code for CRUD operations on the 'Order' model:</w:t>
        <w:br/>
        <w:br/>
        <w:t>```</w:t>
        <w:br/>
        <w:br/>
        <w:t>```python</w:t>
        <w:br/>
        <w:t># Define URL patterns for Order views</w:t>
        <w:br/>
        <w:t>urlpatterns = [</w:t>
        <w:br/>
        <w:t xml:space="preserve">    path('orders/', views.OrderList.as_view(), name='order_list'),</w:t>
        <w:br/>
        <w:t xml:space="preserve">    path('orders/&lt;int:pk&gt;/', views.OrderDetail.as_view(), name='order_detail'),</w:t>
        <w:br/>
        <w:t xml:space="preserve">    path('orders/create/', views.OrderCreateView.as_view(), name='create_order'),</w:t>
        <w:br/>
        <w:t xml:space="preserve">    path('orders/&lt;int:pk&gt;/update/', views.OrderUpdateView.as_view(), name='update_order'),</w:t>
        <w:br/>
        <w:t xml:space="preserve">    path('orders/&lt;int:pk&gt;/delete/', views.OrderDeleteView.as_view(), name='delete_order'),</w:t>
        <w:br/>
        <w:t>]</w:t>
        <w:br/>
        <w:br/>
        <w:t># Create a view for listing all orders</w:t>
        <w:br/>
        <w:t>class OrderList(generics.ListAPIView):</w:t>
        <w:br/>
        <w:t xml:space="preserve">    queryset = Order.objects.all()</w:t>
        <w:br/>
        <w:t xml:space="preserve">    serializer_class = OrderSerializer</w:t>
        <w:br/>
        <w:br/>
        <w:t># Create a view for retrieving a single order</w:t>
        <w:br/>
        <w:t>class OrderDetail(generics.RetrieveAPIView):</w:t>
        <w:br/>
        <w:t xml:space="preserve">    queryset = Order.objects.all()</w:t>
        <w:br/>
        <w:t xml:space="preserve">    serializer_class = OrderSerializer</w:t>
        <w:br/>
        <w:br/>
        <w:t># Create a view for creating new orders</w:t>
        <w:br/>
        <w:t>class OrderCreateView(CreateView):</w:t>
        <w:br/>
        <w:t xml:space="preserve">    model = Order</w:t>
        <w:br/>
        <w:t xml:space="preserve">    fields = ['customer', 'date_ordered']</w:t>
        <w:br/>
        <w:t xml:space="preserve">    success_url = reverse_lazy('order_list')</w:t>
        <w:br/>
        <w:br/>
        <w:t># Create a view for updating existing orders</w:t>
        <w:br/>
        <w:t>class OrderUpdateView(UpdateView):</w:t>
        <w:br/>
        <w:t xml:space="preserve">    model = Order</w:t>
        <w:br/>
        <w:t xml:space="preserve">    fields = ['customer', 'date_ordered']</w:t>
        <w:br/>
        <w:t xml:space="preserve">    pk_url_kwarg = 'pk'</w:t>
        <w:br/>
        <w:t xml:space="preserve">    success_url = reverse_lazy('order_list')</w:t>
        <w:br/>
        <w:br/>
        <w:t># Create a view for deleting orders</w:t>
        <w:br/>
        <w:t>class OrderDeleteView(DeleteView):</w:t>
        <w:br/>
        <w:t xml:space="preserve">    model = Order</w:t>
        <w:br/>
        <w:t xml:space="preserve">    pk_url_kwarg = 'pk'</w:t>
        <w:br/>
        <w:t xml:space="preserve">    success_url = reverse_lazy('order_list')</w:t>
        <w:br/>
        <w:t>```</w:t>
        <w:br/>
        <w:br/>
        <w:t>This code defines five views for performing CRUD operations on the 'Order' model:</w:t>
        <w:br/>
        <w:br/>
        <w:t>1.  **OrderList**: A list view that retrieves and displays all orders using the `OrderSerializer`.</w:t>
        <w:br/>
        <w:t>2.  **OrderDetail**: A detail view that retrieves and displays a specific order using the `OrderSerializer`.</w:t>
        <w:br/>
        <w:t>3.  **OrderCreateView**: A form-based view that allows users to create new orders.</w:t>
        <w:br/>
        <w:t>4.  **OrderUpdateView**: A form-based view that allows users to update existing orders.</w:t>
        <w:br/>
        <w:t>5.  **OrderDeleteView**: A view that deletes a specified order.</w:t>
        <w:br/>
        <w:br/>
        <w:t>These views use generic views (`generics`) from Django Rest Framework to simplify the implementation process. The `reverse_lazy` function is used to define URLs for successful updates, deletions, and creations.</w:t>
        <w:br/>
        <w:br/>
        <w:t>Note that this code assumes you have already defined the necessary serializers, models, and forms elsewhere in your application. Please ensure that these components exist before implementing these views.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