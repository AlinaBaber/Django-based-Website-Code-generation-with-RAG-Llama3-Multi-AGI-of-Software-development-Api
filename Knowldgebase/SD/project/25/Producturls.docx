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Django_apis</w:t>
      </w:r>
    </w:p>
    <w:p>
      <w:r>
        <w:t>I'd be happy to help you write the URLs for your `Product` model. Here's how you can do it:</w:t>
        <w:br/>
        <w:br/>
        <w:t>```python</w:t>
        <w:br/>
        <w:t>from django.urls import path</w:t>
        <w:br/>
        <w:t>from.views import ProductCreate, ProductList</w:t>
        <w:br/>
        <w:br/>
        <w:t>urlpatterns = [</w:t>
        <w:br/>
        <w:t xml:space="preserve">    path('products/', ProductList.as_view()),</w:t>
        <w:br/>
        <w:t xml:space="preserve">    path('products/create/', ProductCreate.as_view(), name='product_create'),</w:t>
        <w:br/>
        <w:t>]</w:t>
        <w:br/>
        <w:t>```</w:t>
        <w:br/>
        <w:br/>
        <w:t>Please note that this URL pattern will map to two different endpoints: `/products/` and `/products/create/`. The former will list all products, and the latter will create a new product.</w:t>
        <w:br/>
        <w:br/>
        <w:t>I hope this helps! Let me know if you have any further questions or need additional assistance.</w:t>
      </w:r>
    </w:p>
    <w:p>
      <w:r>
        <w:t>I'd be happy to help you write the URLs for your `Product` model. Here's how you can do it:</w:t>
        <w:br/>
        <w:br/>
        <w:t>```python</w:t>
        <w:br/>
        <w:t>from django.urls import path</w:t>
        <w:br/>
        <w:t>from.views import ProductCreate, ProductList</w:t>
        <w:br/>
        <w:br/>
        <w:t>urlpatterns = [</w:t>
        <w:br/>
        <w:t xml:space="preserve">    path('products/', ProductList.as_view()),</w:t>
        <w:br/>
        <w:t xml:space="preserve">    path('products/create/', ProductCreate.as_view(), name='product_create'),</w:t>
        <w:br/>
        <w:t>]</w:t>
        <w:br/>
        <w:t>```</w:t>
        <w:br/>
        <w:br/>
        <w:t>Please note that this URL pattern will map to two different endpoints: `/products/` and `/products/create/`. The former will list all products, and the latter will create a new product.</w:t>
        <w:br/>
        <w:br/>
        <w:t>I hope this helps! Let me know if you have any further questions or need additional assistance.</w:t>
      </w:r>
    </w:p>
    <w:p>
      <w:r>
        <w:t>I'd be happy to help you write the URLs for your `Product` model. Here's how you can do it:</w:t>
        <w:br/>
        <w:br/>
        <w:t>```python</w:t>
        <w:br/>
        <w:t>from django.urls import path</w:t>
        <w:br/>
        <w:t>from.views import ProductCreate, ProductList</w:t>
        <w:br/>
        <w:br/>
        <w:t>urlpatterns = [</w:t>
        <w:br/>
        <w:t xml:space="preserve">    path('products/', ProductList.as_view()),</w:t>
        <w:br/>
        <w:t xml:space="preserve">    path('products/create/', ProductCreate.as_view(), name='product_create'),</w:t>
        <w:br/>
        <w:t>]</w:t>
        <w:br/>
        <w:t>```</w:t>
        <w:br/>
        <w:br/>
        <w:t>Please note that this URL pattern will map to two different endpoints: `/products/` and `/products/create/`. The former will list all products, and the latter will create a new product.</w:t>
        <w:br/>
        <w:br/>
        <w:t>I hope this helps! Let me know if you have any further questions or need additional assistance.</w:t>
      </w:r>
    </w:p>
    <w:p>
      <w:r>
        <w:t>I'd be happy to help you write the URLs for your `Product` model. Here's how you can do it:</w:t>
        <w:br/>
        <w:br/>
        <w:t>```python</w:t>
        <w:br/>
        <w:t>from django.urls import path</w:t>
        <w:br/>
        <w:t>from.views import ProductCreate, ProductList</w:t>
        <w:br/>
        <w:br/>
        <w:t>urlpatterns = [</w:t>
        <w:br/>
        <w:t xml:space="preserve">    path('products/', ProductList.as_view()),</w:t>
        <w:br/>
        <w:t xml:space="preserve">    path('products/create/', ProductCreate.as_view(), name='product_create'),</w:t>
        <w:br/>
        <w:t>]</w:t>
        <w:br/>
        <w:t>```</w:t>
        <w:br/>
        <w:br/>
        <w:t>Please note that this URL pattern will map to two different endpoints: `/products/` and `/products/create/`. The former will list all products, and the latter will create a new product.</w:t>
        <w:br/>
        <w:br/>
        <w:t>I hope this helps! Let me know if you have any further questions or need additional assistance.</w:t>
      </w:r>
    </w:p>
    <w:p>
      <w:r>
        <w:t>I'd be happy to help you write the URLs for your `Product` model. Here's how you can do it:</w:t>
        <w:br/>
        <w:br/>
        <w:t>```python</w:t>
        <w:br/>
        <w:t>from django.urls import path</w:t>
        <w:br/>
        <w:t>from.views import ProductCreate, ProductList</w:t>
        <w:br/>
        <w:br/>
        <w:t>urlpatterns = [</w:t>
        <w:br/>
        <w:t xml:space="preserve">    path('products/', ProductList.as_view()),</w:t>
        <w:br/>
        <w:t xml:space="preserve">    path('products/create/', ProductCreate.as_view(), name='product_create'),</w:t>
        <w:br/>
        <w:t>]</w:t>
        <w:br/>
        <w:t>```</w:t>
        <w:br/>
        <w:br/>
        <w:t>Please note that this URL pattern will map to two different endpoints: `/products/` and `/products/create/`. The former will list all products, and the latter will create a new product.</w:t>
        <w:br/>
        <w:br/>
        <w:t>I hope this helps! Let me know if you have any further questions or need additional assistance.</w:t>
      </w:r>
    </w:p>
    <w:p>
      <w:r>
        <w:t>I'd be happy to help you write the URLs for your `Product` model. Here's how you can do it:</w:t>
        <w:br/>
        <w:br/>
        <w:t>```python</w:t>
        <w:br/>
        <w:t>from django.urls import path</w:t>
        <w:br/>
        <w:t>from.views import ProductCreate, ProductList</w:t>
        <w:br/>
        <w:br/>
        <w:t>urlpatterns = [</w:t>
        <w:br/>
        <w:t xml:space="preserve">    path('products/', ProductList.as_view()),</w:t>
        <w:br/>
        <w:t xml:space="preserve">    path('products/create/', ProductCreate.as_view(), name='product_create'),</w:t>
        <w:br/>
        <w:t>]</w:t>
        <w:br/>
        <w:t>```</w:t>
        <w:br/>
        <w:br/>
        <w:t>Please note that this URL pattern will map to two different endpoints: `/products/` and `/products/create/`. The former will list all products, and the latter will create a new product.</w:t>
        <w:br/>
        <w:br/>
        <w:t>I hope this helps! Let me know if you have any further questions or need additional assistance.</w:t>
      </w:r>
    </w:p>
    <w:p>
      <w:r>
        <w:t>I'd be happy to help you write the URLs for your `Product` model. Here's how you can do it:</w:t>
        <w:br/>
        <w:br/>
        <w:t>```python</w:t>
        <w:br/>
        <w:t>from django.urls import path</w:t>
        <w:br/>
        <w:t>from.views import ProductCreate, ProductList</w:t>
        <w:br/>
        <w:br/>
        <w:t>urlpatterns = [</w:t>
        <w:br/>
        <w:t xml:space="preserve">    path('products/', ProductList.as_view()),</w:t>
        <w:br/>
        <w:t xml:space="preserve">    path('products/create/', ProductCreate.as_view(), name='product_create'),</w:t>
        <w:br/>
        <w:t>]</w:t>
        <w:br/>
        <w:t>```</w:t>
        <w:br/>
        <w:br/>
        <w:t>Please note that this URL pattern will map to two different endpoints: `/products/` and `/products/create/`. The former will list all products, and the latter will create a new product.</w:t>
        <w:br/>
        <w:br/>
        <w:t>I hope this helps! Let me know if you have any further questions or need additional assistance.</w:t>
      </w:r>
    </w:p>
    <w:p>
      <w:r>
        <w:t>I'd be happy to help you write the URLs for your `Product` model. Here's how you can do it:</w:t>
        <w:br/>
        <w:br/>
        <w:t>```python</w:t>
        <w:br/>
        <w:t>from django.urls import path</w:t>
        <w:br/>
        <w:t>from.views import ProductCreate, ProductList</w:t>
        <w:br/>
        <w:br/>
        <w:t>urlpatterns = [</w:t>
        <w:br/>
        <w:t xml:space="preserve">    path('products/', ProductList.as_view()),</w:t>
        <w:br/>
        <w:t xml:space="preserve">    path('products/create/', ProductCreate.as_view(), name='product_create'),</w:t>
        <w:br/>
        <w:t>]</w:t>
        <w:br/>
        <w:t>```</w:t>
        <w:br/>
        <w:br/>
        <w:t>Please note that this URL pattern will map to two different endpoints: `/products/` and `/products/create/`. The former will list all products, and the latter will create a new product.</w:t>
        <w:br/>
        <w:br/>
        <w:t>I hope this helps! Let me know if you have any further questions or need additional assistance.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