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Django_template</w:t>
      </w:r>
    </w:p>
    <w:p>
      <w:r>
        <w:t>Here is the Django template fragment for User Registration:</w:t>
        <w:br/>
        <w:br/>
        <w:t>```html</w:t>
        <w:br/>
        <w:t>&lt;!-- registration.html --&gt;</w:t>
        <w:br/>
        <w:t>&lt;h2&gt;Register&lt;/h2&gt;</w:t>
        <w:br/>
        <w:br/>
        <w:t>&lt;form method="post"&gt;</w:t>
        <w:br/>
        <w:t xml:space="preserve">  {% csrf_token %}</w:t>
        <w:br/>
        <w:t xml:space="preserve">  {{ form.as_p }}</w:t>
        <w:br/>
        <w:t xml:space="preserve">  &lt;button type="submit"&gt;Submit&lt;/button&gt;</w:t>
        <w:br/>
        <w:t>&lt;/form&gt;</w:t>
        <w:br/>
        <w:br/>
        <w:t>&lt;script src="{% static 'js/script.js' %}"&gt;&lt;/script&gt;</w:t>
        <w:br/>
        <w:t>&lt;style&gt;</w:t>
        <w:br/>
        <w:t xml:space="preserve">  /* Add some basic styling */</w:t>
        <w:br/>
        <w:t xml:space="preserve">  body {</w:t>
        <w:br/>
        <w:t xml:space="preserve">    font-family: Arial, sans-serif;</w:t>
        <w:br/>
        <w:t xml:space="preserve">  }</w:t>
        <w:br/>
        <w:t xml:space="preserve">  label {</w:t>
        <w:br/>
        <w:t xml:space="preserve">    display: block;</w:t>
        <w:br/>
        <w:t xml:space="preserve">    margin-bottom: 10px;</w:t>
        <w:br/>
        <w:t xml:space="preserve">  }</w:t>
        <w:br/>
        <w:t xml:space="preserve">  input[type="text"], input[type="email"] {</w:t>
        <w:br/>
        <w:t xml:space="preserve">    width: 100%;</w:t>
        <w:br/>
        <w:t xml:space="preserve">    height: 40px;</w:t>
        <w:br/>
        <w:t xml:space="preserve">    padding: 10px;</w:t>
        <w:br/>
        <w:t xml:space="preserve">    border: 1px solid #ccc;</w:t>
        <w:br/>
        <w:t xml:space="preserve">  }</w:t>
        <w:br/>
        <w:t xml:space="preserve">  button[type="submit"] {</w:t>
        <w:br/>
        <w:t xml:space="preserve">    background-color: #4CAF50;</w:t>
        <w:br/>
        <w:t xml:space="preserve">    color: #fff;</w:t>
        <w:br/>
        <w:t xml:space="preserve">    padding: 10px 20px;</w:t>
        <w:br/>
        <w:t xml:space="preserve">    border: none;</w:t>
        <w:br/>
        <w:t xml:space="preserve">    border-radius: 5px;</w:t>
        <w:br/>
        <w:t xml:space="preserve">    cursor: pointer;</w:t>
        <w:br/>
        <w:t xml:space="preserve">  }</w:t>
        <w:br/>
        <w:t xml:space="preserve">  button[type="submit"]:hover {</w:t>
        <w:br/>
        <w:t xml:space="preserve">    background-color: #3e8e41;</w:t>
        <w:br/>
        <w:t xml:space="preserve">  }</w:t>
        <w:br/>
        <w:t>&lt;/style&gt;</w:t>
        <w:br/>
        <w:t>```</w:t>
        <w:br/>
        <w:br/>
        <w:t>And here is the corresponding JavaScript file (`script.js`) for validation purposes:</w:t>
        <w:br/>
        <w:br/>
        <w:t>```javascript</w:t>
        <w:br/>
        <w:t>// script.js</w:t>
        <w:br/>
        <w:t>function validateForm() {</w:t>
        <w:br/>
        <w:t xml:space="preserve">  // Get all input fields</w:t>
        <w:br/>
        <w:t xml:space="preserve">  const inputs = document.querySelectorAll('input');</w:t>
        <w:br/>
        <w:br/>
        <w:t xml:space="preserve">  // Loop through each input field</w:t>
        <w:br/>
        <w:t xml:space="preserve">  inputs.forEach((input) =&gt; {</w:t>
        <w:br/>
        <w:t xml:space="preserve">    // Check if the input field has an error message</w:t>
        <w:br/>
        <w:t xml:space="preserve">    if (input.nextElementSibling &amp;&amp; input.nextElementSibling.className === 'error') {</w:t>
        <w:br/>
        <w:t xml:space="preserve">      // Remove the error message</w:t>
        <w:br/>
        <w:t xml:space="preserve">      input.nextElementSibling.remove();</w:t>
        <w:br/>
        <w:t xml:space="preserve">    }</w:t>
        <w:br/>
        <w:br/>
        <w:t xml:space="preserve">    // Add event listener for change events</w:t>
        <w:br/>
        <w:t xml:space="preserve">    input.addEventListener('change', () =&gt; {</w:t>
        <w:br/>
        <w:t xml:space="preserve">      // Validate the input field</w:t>
        <w:br/>
        <w:t xml:space="preserve">      validateInput(input);</w:t>
        <w:br/>
        <w:t xml:space="preserve">    });</w:t>
        <w:br/>
        <w:t xml:space="preserve">  });</w:t>
        <w:br/>
        <w:br/>
        <w:t xml:space="preserve">  function validateInput(input) {</w:t>
        <w:br/>
        <w:t xml:space="preserve">    // Get the value of the input field</w:t>
        <w:br/>
        <w:t xml:space="preserve">    const value = input.value.trim();</w:t>
        <w:br/>
        <w:br/>
        <w:t xml:space="preserve">    // Check if the input field is required</w:t>
        <w:br/>
        <w:t xml:space="preserve">    if (!input.required) {</w:t>
        <w:br/>
        <w:t xml:space="preserve">      return true;</w:t>
        <w:br/>
        <w:t xml:space="preserve">    }</w:t>
        <w:br/>
        <w:br/>
        <w:t xml:space="preserve">    // Check if the input field is empty</w:t>
        <w:br/>
        <w:t xml:space="preserve">    if (!value.length) {</w:t>
        <w:br/>
        <w:t xml:space="preserve">      // Show an error message</w:t>
        <w:br/>
        <w:t xml:space="preserve">      const errorMessage = document.createElement('div');</w:t>
        <w:br/>
        <w:t xml:space="preserve">      errorMessage.textContent = 'This field is required';</w:t>
        <w:br/>
        <w:t xml:space="preserve">      errorMessage.className = 'error';</w:t>
        <w:br/>
        <w:t xml:space="preserve">      input.parentNode.appendChild(errorMessage);</w:t>
        <w:br/>
        <w:br/>
        <w:t xml:space="preserve">      // Return false to prevent form submission</w:t>
        <w:br/>
        <w:t xml:space="preserve">      return false;</w:t>
        <w:br/>
        <w:t xml:space="preserve">    }</w:t>
        <w:br/>
        <w:br/>
        <w:t xml:space="preserve">    // Input field is valid, remove any existing error messages</w:t>
        <w:br/>
        <w:t xml:space="preserve">    const errorMessages = input.parentNode.querySelectorAll('.error');</w:t>
        <w:br/>
        <w:t xml:space="preserve">    Array.prototype.forEach.call(errorMessages, (errorMessage) =&gt; {</w:t>
        <w:br/>
        <w:t xml:space="preserve">      errorMessage.remove();</w:t>
        <w:br/>
        <w:t xml:space="preserve">    });</w:t>
        <w:br/>
        <w:br/>
        <w:t xml:space="preserve">    // Return true to allow form submission</w:t>
        <w:br/>
        <w:t xml:space="preserve">    return true;</w:t>
        <w:br/>
        <w:t xml:space="preserve">  }</w:t>
        <w:br/>
        <w:t>}</w:t>
        <w:br/>
        <w:br/>
        <w:t>document.addEventListener('DOMContentLoaded', () =&gt; {</w:t>
        <w:br/>
        <w:t xml:space="preserve">  // Call the validateForm function when the page loads</w:t>
        <w:br/>
        <w:t xml:space="preserve">  validateForm();</w:t>
        <w:br/>
        <w:t>});</w:t>
        <w:br/>
        <w:t>```</w:t>
        <w:br/>
        <w:br/>
        <w:t>Note: The above code assumes that you have a `forms.py` file where you define a form class using Django's built-in forms module. You can customize the form fields and their validation logic as per your requirements.</w:t>
        <w:br/>
        <w:br/>
        <w:t>Please let me know if this meets your expectations! If there's anything I missed or need further clarification on, please don't hesitate to ask!</w:t>
      </w:r>
    </w:p>
    <w:p>
      <w:r>
        <w:t>Here is the Django template fragment for User Registration:</w:t>
        <w:br/>
        <w:br/>
        <w:t>```html</w:t>
        <w:br/>
        <w:t>&lt;!-- registration.html --&gt;</w:t>
        <w:br/>
        <w:t>&lt;h2&gt;Register&lt;/h2&gt;</w:t>
        <w:br/>
        <w:br/>
        <w:t>&lt;form method="post"&gt;</w:t>
        <w:br/>
        <w:t xml:space="preserve">  {% csrf_token %}</w:t>
        <w:br/>
        <w:t xml:space="preserve">  {{ form.as_p }}</w:t>
        <w:br/>
        <w:t xml:space="preserve">  &lt;button type="submit"&gt;Submit&lt;/button&gt;</w:t>
        <w:br/>
        <w:t>&lt;/form&gt;</w:t>
        <w:br/>
        <w:br/>
        <w:t>&lt;script src="{% static 'js/script.js' %}"&gt;&lt;/script&gt;</w:t>
        <w:br/>
        <w:t>&lt;style&gt;</w:t>
        <w:br/>
        <w:t xml:space="preserve">  /* Add some basic styling */</w:t>
        <w:br/>
        <w:t xml:space="preserve">  body {</w:t>
        <w:br/>
        <w:t xml:space="preserve">    font-family: Arial, sans-serif;</w:t>
        <w:br/>
        <w:t xml:space="preserve">  }</w:t>
        <w:br/>
        <w:t xml:space="preserve">  label {</w:t>
        <w:br/>
        <w:t xml:space="preserve">    display: block;</w:t>
        <w:br/>
        <w:t xml:space="preserve">    margin-bottom: 10px;</w:t>
        <w:br/>
        <w:t xml:space="preserve">  }</w:t>
        <w:br/>
        <w:t xml:space="preserve">  input[type="text"], input[type="email"] {</w:t>
        <w:br/>
        <w:t xml:space="preserve">    width: 100%;</w:t>
        <w:br/>
        <w:t xml:space="preserve">    height: 40px;</w:t>
        <w:br/>
        <w:t xml:space="preserve">    padding: 10px;</w:t>
        <w:br/>
        <w:t xml:space="preserve">    border: 1px solid #ccc;</w:t>
        <w:br/>
        <w:t xml:space="preserve">  }</w:t>
        <w:br/>
        <w:t xml:space="preserve">  button[type="submit"] {</w:t>
        <w:br/>
        <w:t xml:space="preserve">    background-color: #4CAF50;</w:t>
        <w:br/>
        <w:t xml:space="preserve">    color: #fff;</w:t>
        <w:br/>
        <w:t xml:space="preserve">    padding: 10px 20px;</w:t>
        <w:br/>
        <w:t xml:space="preserve">    border: none;</w:t>
        <w:br/>
        <w:t xml:space="preserve">    border-radius: 5px;</w:t>
        <w:br/>
        <w:t xml:space="preserve">    cursor: pointer;</w:t>
        <w:br/>
        <w:t xml:space="preserve">  }</w:t>
        <w:br/>
        <w:t xml:space="preserve">  button[type="submit"]:hover {</w:t>
        <w:br/>
        <w:t xml:space="preserve">    background-color: #3e8e41;</w:t>
        <w:br/>
        <w:t xml:space="preserve">  }</w:t>
        <w:br/>
        <w:t>&lt;/style&gt;</w:t>
        <w:br/>
        <w:t>```</w:t>
        <w:br/>
        <w:br/>
        <w:t>And here is the corresponding JavaScript file (`script.js`) for validation purposes:</w:t>
        <w:br/>
        <w:br/>
        <w:t>```javascript</w:t>
        <w:br/>
        <w:t>// script.js</w:t>
        <w:br/>
        <w:t>function validateForm() {</w:t>
        <w:br/>
        <w:t xml:space="preserve">  // Get all input fields</w:t>
        <w:br/>
        <w:t xml:space="preserve">  const inputs = document.querySelectorAll('input');</w:t>
        <w:br/>
        <w:br/>
        <w:t xml:space="preserve">  // Loop through each input field</w:t>
        <w:br/>
        <w:t xml:space="preserve">  inputs.forEach((input) =&gt; {</w:t>
        <w:br/>
        <w:t xml:space="preserve">    // Check if the input field has an error message</w:t>
        <w:br/>
        <w:t xml:space="preserve">    if (input.nextElementSibling &amp;&amp; input.nextElementSibling.className === 'error') {</w:t>
        <w:br/>
        <w:t xml:space="preserve">      // Remove the error message</w:t>
        <w:br/>
        <w:t xml:space="preserve">      input.nextElementSibling.remove();</w:t>
        <w:br/>
        <w:t xml:space="preserve">    }</w:t>
        <w:br/>
        <w:br/>
        <w:t xml:space="preserve">    // Add event listener for change events</w:t>
        <w:br/>
        <w:t xml:space="preserve">    input.addEventListener('change', () =&gt; {</w:t>
        <w:br/>
        <w:t xml:space="preserve">      // Validate the input field</w:t>
        <w:br/>
        <w:t xml:space="preserve">      validateInput(input);</w:t>
        <w:br/>
        <w:t xml:space="preserve">    });</w:t>
        <w:br/>
        <w:t xml:space="preserve">  });</w:t>
        <w:br/>
        <w:br/>
        <w:t xml:space="preserve">  function validateInput(input) {</w:t>
        <w:br/>
        <w:t xml:space="preserve">    // Get the value of the input field</w:t>
        <w:br/>
        <w:t xml:space="preserve">    const value = input.value.trim();</w:t>
        <w:br/>
        <w:br/>
        <w:t xml:space="preserve">    // Check if the input field is required</w:t>
        <w:br/>
        <w:t xml:space="preserve">    if (!input.required) {</w:t>
        <w:br/>
        <w:t xml:space="preserve">      return true;</w:t>
        <w:br/>
        <w:t xml:space="preserve">    }</w:t>
        <w:br/>
        <w:br/>
        <w:t xml:space="preserve">    // Check if the input field is empty</w:t>
        <w:br/>
        <w:t xml:space="preserve">    if (!value.length) {</w:t>
        <w:br/>
        <w:t xml:space="preserve">      // Show an error message</w:t>
        <w:br/>
        <w:t xml:space="preserve">      const errorMessage = document.createElement('div');</w:t>
        <w:br/>
        <w:t xml:space="preserve">      errorMessage.textContent = 'This field is required';</w:t>
        <w:br/>
        <w:t xml:space="preserve">      errorMessage.className = 'error';</w:t>
        <w:br/>
        <w:t xml:space="preserve">      input.parentNode.appendChild(errorMessage);</w:t>
        <w:br/>
        <w:br/>
        <w:t xml:space="preserve">      // Return false to prevent form submission</w:t>
        <w:br/>
        <w:t xml:space="preserve">      return false;</w:t>
        <w:br/>
        <w:t xml:space="preserve">    }</w:t>
        <w:br/>
        <w:br/>
        <w:t xml:space="preserve">    // Input field is valid, remove any existing error messages</w:t>
        <w:br/>
        <w:t xml:space="preserve">    const errorMessages = input.parentNode.querySelectorAll('.error');</w:t>
        <w:br/>
        <w:t xml:space="preserve">    Array.prototype.forEach.call(errorMessages, (errorMessage) =&gt; {</w:t>
        <w:br/>
        <w:t xml:space="preserve">      errorMessage.remove();</w:t>
        <w:br/>
        <w:t xml:space="preserve">    });</w:t>
        <w:br/>
        <w:br/>
        <w:t xml:space="preserve">    // Return true to allow form submission</w:t>
        <w:br/>
        <w:t xml:space="preserve">    return true;</w:t>
        <w:br/>
        <w:t xml:space="preserve">  }</w:t>
        <w:br/>
        <w:t>}</w:t>
        <w:br/>
        <w:br/>
        <w:t>document.addEventListener('DOMContentLoaded', () =&gt; {</w:t>
        <w:br/>
        <w:t xml:space="preserve">  // Call the validateForm function when the page loads</w:t>
        <w:br/>
        <w:t xml:space="preserve">  validateForm();</w:t>
        <w:br/>
        <w:t>});</w:t>
        <w:br/>
        <w:t>```</w:t>
        <w:br/>
        <w:br/>
        <w:t>Note: The above code assumes that you have a `forms.py` file where you define a form class using Django's built-in forms module. You can customize the form fields and their validation logic as per your requirements.</w:t>
        <w:br/>
        <w:br/>
        <w:t>Please let me know if this meets your expectations! If there's anything I missed or need further clarification on, please don't hesitate to ask!</w:t>
      </w:r>
    </w:p>
    <w:p>
      <w:r>
        <w:t>Here is the Django template fragment for User Registration:</w:t>
        <w:br/>
        <w:br/>
        <w:t>```html</w:t>
        <w:br/>
        <w:t>&lt;!-- registration.html --&gt;</w:t>
        <w:br/>
        <w:t>&lt;h2&gt;Register&lt;/h2&gt;</w:t>
        <w:br/>
        <w:br/>
        <w:t>&lt;form method="post"&gt;</w:t>
        <w:br/>
        <w:t xml:space="preserve">  {% csrf_token %}</w:t>
        <w:br/>
        <w:t xml:space="preserve">  {{ form.as_p }}</w:t>
        <w:br/>
        <w:t xml:space="preserve">  &lt;button type="submit"&gt;Submit&lt;/button&gt;</w:t>
        <w:br/>
        <w:t>&lt;/form&gt;</w:t>
        <w:br/>
        <w:br/>
        <w:t>&lt;script src="{% static 'js/script.js' %}"&gt;&lt;/script&gt;</w:t>
        <w:br/>
        <w:t>&lt;style&gt;</w:t>
        <w:br/>
        <w:t xml:space="preserve">  /* Add some basic styling */</w:t>
        <w:br/>
        <w:t xml:space="preserve">  body {</w:t>
        <w:br/>
        <w:t xml:space="preserve">    font-family: Arial, sans-serif;</w:t>
        <w:br/>
        <w:t xml:space="preserve">  }</w:t>
        <w:br/>
        <w:t xml:space="preserve">  label {</w:t>
        <w:br/>
        <w:t xml:space="preserve">    display: block;</w:t>
        <w:br/>
        <w:t xml:space="preserve">    margin-bottom: 10px;</w:t>
        <w:br/>
        <w:t xml:space="preserve">  }</w:t>
        <w:br/>
        <w:t xml:space="preserve">  input[type="text"], input[type="email"] {</w:t>
        <w:br/>
        <w:t xml:space="preserve">    width: 100%;</w:t>
        <w:br/>
        <w:t xml:space="preserve">    height: 40px;</w:t>
        <w:br/>
        <w:t xml:space="preserve">    padding: 10px;</w:t>
        <w:br/>
        <w:t xml:space="preserve">    border: 1px solid #ccc;</w:t>
        <w:br/>
        <w:t xml:space="preserve">  }</w:t>
        <w:br/>
        <w:t xml:space="preserve">  button[type="submit"] {</w:t>
        <w:br/>
        <w:t xml:space="preserve">    background-color: #4CAF50;</w:t>
        <w:br/>
        <w:t xml:space="preserve">    color: #fff;</w:t>
        <w:br/>
        <w:t xml:space="preserve">    padding: 10px 20px;</w:t>
        <w:br/>
        <w:t xml:space="preserve">    border: none;</w:t>
        <w:br/>
        <w:t xml:space="preserve">    border-radius: 5px;</w:t>
        <w:br/>
        <w:t xml:space="preserve">    cursor: pointer;</w:t>
        <w:br/>
        <w:t xml:space="preserve">  }</w:t>
        <w:br/>
        <w:t xml:space="preserve">  button[type="submit"]:hover {</w:t>
        <w:br/>
        <w:t xml:space="preserve">    background-color: #3e8e41;</w:t>
        <w:br/>
        <w:t xml:space="preserve">  }</w:t>
        <w:br/>
        <w:t>&lt;/style&gt;</w:t>
        <w:br/>
        <w:t>```</w:t>
        <w:br/>
        <w:br/>
        <w:t>And here is the corresponding JavaScript file (`script.js`) for validation purposes:</w:t>
        <w:br/>
        <w:br/>
        <w:t>```javascript</w:t>
        <w:br/>
        <w:t>// script.js</w:t>
        <w:br/>
        <w:t>function validateForm() {</w:t>
        <w:br/>
        <w:t xml:space="preserve">  // Get all input fields</w:t>
        <w:br/>
        <w:t xml:space="preserve">  const inputs = document.querySelectorAll('input');</w:t>
        <w:br/>
        <w:br/>
        <w:t xml:space="preserve">  // Loop through each input field</w:t>
        <w:br/>
        <w:t xml:space="preserve">  inputs.forEach((input) =&gt; {</w:t>
        <w:br/>
        <w:t xml:space="preserve">    // Check if the input field has an error message</w:t>
        <w:br/>
        <w:t xml:space="preserve">    if (input.nextElementSibling &amp;&amp; input.nextElementSibling.className === 'error') {</w:t>
        <w:br/>
        <w:t xml:space="preserve">      // Remove the error message</w:t>
        <w:br/>
        <w:t xml:space="preserve">      input.nextElementSibling.remove();</w:t>
        <w:br/>
        <w:t xml:space="preserve">    }</w:t>
        <w:br/>
        <w:br/>
        <w:t xml:space="preserve">    // Add event listener for change events</w:t>
        <w:br/>
        <w:t xml:space="preserve">    input.addEventListener('change', () =&gt; {</w:t>
        <w:br/>
        <w:t xml:space="preserve">      // Validate the input field</w:t>
        <w:br/>
        <w:t xml:space="preserve">      validateInput(input);</w:t>
        <w:br/>
        <w:t xml:space="preserve">    });</w:t>
        <w:br/>
        <w:t xml:space="preserve">  });</w:t>
        <w:br/>
        <w:br/>
        <w:t xml:space="preserve">  function validateInput(input) {</w:t>
        <w:br/>
        <w:t xml:space="preserve">    // Get the value of the input field</w:t>
        <w:br/>
        <w:t xml:space="preserve">    const value = input.value.trim();</w:t>
        <w:br/>
        <w:br/>
        <w:t xml:space="preserve">    // Check if the input field is required</w:t>
        <w:br/>
        <w:t xml:space="preserve">    if (!input.required) {</w:t>
        <w:br/>
        <w:t xml:space="preserve">      return true;</w:t>
        <w:br/>
        <w:t xml:space="preserve">    }</w:t>
        <w:br/>
        <w:br/>
        <w:t xml:space="preserve">    // Check if the input field is empty</w:t>
        <w:br/>
        <w:t xml:space="preserve">    if (!value.length) {</w:t>
        <w:br/>
        <w:t xml:space="preserve">      // Show an error message</w:t>
        <w:br/>
        <w:t xml:space="preserve">      const errorMessage = document.createElement('div');</w:t>
        <w:br/>
        <w:t xml:space="preserve">      errorMessage.textContent = 'This field is required';</w:t>
        <w:br/>
        <w:t xml:space="preserve">      errorMessage.className = 'error';</w:t>
        <w:br/>
        <w:t xml:space="preserve">      input.parentNode.appendChild(errorMessage);</w:t>
        <w:br/>
        <w:br/>
        <w:t xml:space="preserve">      // Return false to prevent form submission</w:t>
        <w:br/>
        <w:t xml:space="preserve">      return false;</w:t>
        <w:br/>
        <w:t xml:space="preserve">    }</w:t>
        <w:br/>
        <w:br/>
        <w:t xml:space="preserve">    // Input field is valid, remove any existing error messages</w:t>
        <w:br/>
        <w:t xml:space="preserve">    const errorMessages = input.parentNode.querySelectorAll('.error');</w:t>
        <w:br/>
        <w:t xml:space="preserve">    Array.prototype.forEach.call(errorMessages, (errorMessage) =&gt; {</w:t>
        <w:br/>
        <w:t xml:space="preserve">      errorMessage.remove();</w:t>
        <w:br/>
        <w:t xml:space="preserve">    });</w:t>
        <w:br/>
        <w:br/>
        <w:t xml:space="preserve">    // Return true to allow form submission</w:t>
        <w:br/>
        <w:t xml:space="preserve">    return true;</w:t>
        <w:br/>
        <w:t xml:space="preserve">  }</w:t>
        <w:br/>
        <w:t>}</w:t>
        <w:br/>
        <w:br/>
        <w:t>document.addEventListener('DOMContentLoaded', () =&gt; {</w:t>
        <w:br/>
        <w:t xml:space="preserve">  // Call the validateForm function when the page loads</w:t>
        <w:br/>
        <w:t xml:space="preserve">  validateForm();</w:t>
        <w:br/>
        <w:t>});</w:t>
        <w:br/>
        <w:t>```</w:t>
        <w:br/>
        <w:br/>
        <w:t>Note: The above code assumes that you have a `forms.py` file where you define a form class using Django's built-in forms module. You can customize the form fields and their validation logic as per your requirements.</w:t>
        <w:br/>
        <w:br/>
        <w:t>Please let me know if this meets your expectations! If there's anything I missed or need further clarification on, please don't hesitate to ask!</w:t>
      </w:r>
    </w:p>
    <w:p>
      <w:r>
        <w:t>Here is the Django template fragment for User Registration:</w:t>
        <w:br/>
        <w:br/>
        <w:t>```html</w:t>
        <w:br/>
        <w:t>&lt;!-- registration.html --&gt;</w:t>
        <w:br/>
        <w:t>&lt;h2&gt;Register&lt;/h2&gt;</w:t>
        <w:br/>
        <w:br/>
        <w:t>&lt;form method="post"&gt;</w:t>
        <w:br/>
        <w:t xml:space="preserve">  {% csrf_token %}</w:t>
        <w:br/>
        <w:t xml:space="preserve">  {{ form.as_p }}</w:t>
        <w:br/>
        <w:t xml:space="preserve">  &lt;button type="submit"&gt;Submit&lt;/button&gt;</w:t>
        <w:br/>
        <w:t>&lt;/form&gt;</w:t>
        <w:br/>
        <w:br/>
        <w:t>&lt;script src="{% static 'js/script.js' %}"&gt;&lt;/script&gt;</w:t>
        <w:br/>
        <w:t>&lt;style&gt;</w:t>
        <w:br/>
        <w:t xml:space="preserve">  /* Add some basic styling */</w:t>
        <w:br/>
        <w:t xml:space="preserve">  body {</w:t>
        <w:br/>
        <w:t xml:space="preserve">    font-family: Arial, sans-serif;</w:t>
        <w:br/>
        <w:t xml:space="preserve">  }</w:t>
        <w:br/>
        <w:t xml:space="preserve">  label {</w:t>
        <w:br/>
        <w:t xml:space="preserve">    display: block;</w:t>
        <w:br/>
        <w:t xml:space="preserve">    margin-bottom: 10px;</w:t>
        <w:br/>
        <w:t xml:space="preserve">  }</w:t>
        <w:br/>
        <w:t xml:space="preserve">  input[type="text"], input[type="email"] {</w:t>
        <w:br/>
        <w:t xml:space="preserve">    width: 100%;</w:t>
        <w:br/>
        <w:t xml:space="preserve">    height: 40px;</w:t>
        <w:br/>
        <w:t xml:space="preserve">    padding: 10px;</w:t>
        <w:br/>
        <w:t xml:space="preserve">    border: 1px solid #ccc;</w:t>
        <w:br/>
        <w:t xml:space="preserve">  }</w:t>
        <w:br/>
        <w:t xml:space="preserve">  button[type="submit"] {</w:t>
        <w:br/>
        <w:t xml:space="preserve">    background-color: #4CAF50;</w:t>
        <w:br/>
        <w:t xml:space="preserve">    color: #fff;</w:t>
        <w:br/>
        <w:t xml:space="preserve">    padding: 10px 20px;</w:t>
        <w:br/>
        <w:t xml:space="preserve">    border: none;</w:t>
        <w:br/>
        <w:t xml:space="preserve">    border-radius: 5px;</w:t>
        <w:br/>
        <w:t xml:space="preserve">    cursor: pointer;</w:t>
        <w:br/>
        <w:t xml:space="preserve">  }</w:t>
        <w:br/>
        <w:t xml:space="preserve">  button[type="submit"]:hover {</w:t>
        <w:br/>
        <w:t xml:space="preserve">    background-color: #3e8e41;</w:t>
        <w:br/>
        <w:t xml:space="preserve">  }</w:t>
        <w:br/>
        <w:t>&lt;/style&gt;</w:t>
        <w:br/>
        <w:t>```</w:t>
        <w:br/>
        <w:br/>
        <w:t>And here is the corresponding JavaScript file (`script.js`) for validation purposes:</w:t>
        <w:br/>
        <w:br/>
        <w:t>```javascript</w:t>
        <w:br/>
        <w:t>// script.js</w:t>
        <w:br/>
        <w:t>function validateForm() {</w:t>
        <w:br/>
        <w:t xml:space="preserve">  // Get all input fields</w:t>
        <w:br/>
        <w:t xml:space="preserve">  const inputs = document.querySelectorAll('input');</w:t>
        <w:br/>
        <w:br/>
        <w:t xml:space="preserve">  // Loop through each input field</w:t>
        <w:br/>
        <w:t xml:space="preserve">  inputs.forEach((input) =&gt; {</w:t>
        <w:br/>
        <w:t xml:space="preserve">    // Check if the input field has an error message</w:t>
        <w:br/>
        <w:t xml:space="preserve">    if (input.nextElementSibling &amp;&amp; input.nextElementSibling.className === 'error') {</w:t>
        <w:br/>
        <w:t xml:space="preserve">      // Remove the error message</w:t>
        <w:br/>
        <w:t xml:space="preserve">      input.nextElementSibling.remove();</w:t>
        <w:br/>
        <w:t xml:space="preserve">    }</w:t>
        <w:br/>
        <w:br/>
        <w:t xml:space="preserve">    // Add event listener for change events</w:t>
        <w:br/>
        <w:t xml:space="preserve">    input.addEventListener('change', () =&gt; {</w:t>
        <w:br/>
        <w:t xml:space="preserve">      // Validate the input field</w:t>
        <w:br/>
        <w:t xml:space="preserve">      validateInput(input);</w:t>
        <w:br/>
        <w:t xml:space="preserve">    });</w:t>
        <w:br/>
        <w:t xml:space="preserve">  });</w:t>
        <w:br/>
        <w:br/>
        <w:t xml:space="preserve">  function validateInput(input) {</w:t>
        <w:br/>
        <w:t xml:space="preserve">    // Get the value of the input field</w:t>
        <w:br/>
        <w:t xml:space="preserve">    const value = input.value.trim();</w:t>
        <w:br/>
        <w:br/>
        <w:t xml:space="preserve">    // Check if the input field is required</w:t>
        <w:br/>
        <w:t xml:space="preserve">    if (!input.required) {</w:t>
        <w:br/>
        <w:t xml:space="preserve">      return true;</w:t>
        <w:br/>
        <w:t xml:space="preserve">    }</w:t>
        <w:br/>
        <w:br/>
        <w:t xml:space="preserve">    // Check if the input field is empty</w:t>
        <w:br/>
        <w:t xml:space="preserve">    if (!value.length) {</w:t>
        <w:br/>
        <w:t xml:space="preserve">      // Show an error message</w:t>
        <w:br/>
        <w:t xml:space="preserve">      const errorMessage = document.createElement('div');</w:t>
        <w:br/>
        <w:t xml:space="preserve">      errorMessage.textContent = 'This field is required';</w:t>
        <w:br/>
        <w:t xml:space="preserve">      errorMessage.className = 'error';</w:t>
        <w:br/>
        <w:t xml:space="preserve">      input.parentNode.appendChild(errorMessage);</w:t>
        <w:br/>
        <w:br/>
        <w:t xml:space="preserve">      // Return false to prevent form submission</w:t>
        <w:br/>
        <w:t xml:space="preserve">      return false;</w:t>
        <w:br/>
        <w:t xml:space="preserve">    }</w:t>
        <w:br/>
        <w:br/>
        <w:t xml:space="preserve">    // Input field is valid, remove any existing error messages</w:t>
        <w:br/>
        <w:t xml:space="preserve">    const errorMessages = input.parentNode.querySelectorAll('.error');</w:t>
        <w:br/>
        <w:t xml:space="preserve">    Array.prototype.forEach.call(errorMessages, (errorMessage) =&gt; {</w:t>
        <w:br/>
        <w:t xml:space="preserve">      errorMessage.remove();</w:t>
        <w:br/>
        <w:t xml:space="preserve">    });</w:t>
        <w:br/>
        <w:br/>
        <w:t xml:space="preserve">    // Return true to allow form submission</w:t>
        <w:br/>
        <w:t xml:space="preserve">    return true;</w:t>
        <w:br/>
        <w:t xml:space="preserve">  }</w:t>
        <w:br/>
        <w:t>}</w:t>
        <w:br/>
        <w:br/>
        <w:t>document.addEventListener('DOMContentLoaded', () =&gt; {</w:t>
        <w:br/>
        <w:t xml:space="preserve">  // Call the validateForm function when the page loads</w:t>
        <w:br/>
        <w:t xml:space="preserve">  validateForm();</w:t>
        <w:br/>
        <w:t>});</w:t>
        <w:br/>
        <w:t>```</w:t>
        <w:br/>
        <w:br/>
        <w:t>Note: The above code assumes that you have a `forms.py` file where you define a form class using Django's built-in forms module. You can customize the form fields and their validation logic as per your requirements.</w:t>
        <w:br/>
        <w:br/>
        <w:t>Please let me know if this meets your expectations! If there's anything I missed or need further clarification on, please don't hesitate to ask!</w:t>
      </w:r>
    </w:p>
    <w:p>
      <w:r>
        <w:t>Here is the Django template fragment for User Registration:</w:t>
        <w:br/>
        <w:br/>
        <w:t>```html</w:t>
        <w:br/>
        <w:t>&lt;!-- registration.html --&gt;</w:t>
        <w:br/>
        <w:t>&lt;h2&gt;Register&lt;/h2&gt;</w:t>
        <w:br/>
        <w:br/>
        <w:t>&lt;form method="post"&gt;</w:t>
        <w:br/>
        <w:t xml:space="preserve">  {% csrf_token %}</w:t>
        <w:br/>
        <w:t xml:space="preserve">  {{ form.as_p }}</w:t>
        <w:br/>
        <w:t xml:space="preserve">  &lt;button type="submit"&gt;Submit&lt;/button&gt;</w:t>
        <w:br/>
        <w:t>&lt;/form&gt;</w:t>
        <w:br/>
        <w:br/>
        <w:t>&lt;script src="{% static 'js/script.js' %}"&gt;&lt;/script&gt;</w:t>
        <w:br/>
        <w:t>&lt;style&gt;</w:t>
        <w:br/>
        <w:t xml:space="preserve">  /* Add some basic styling */</w:t>
        <w:br/>
        <w:t xml:space="preserve">  body {</w:t>
        <w:br/>
        <w:t xml:space="preserve">    font-family: Arial, sans-serif;</w:t>
        <w:br/>
        <w:t xml:space="preserve">  }</w:t>
        <w:br/>
        <w:t xml:space="preserve">  label {</w:t>
        <w:br/>
        <w:t xml:space="preserve">    display: block;</w:t>
        <w:br/>
        <w:t xml:space="preserve">    margin-bottom: 10px;</w:t>
        <w:br/>
        <w:t xml:space="preserve">  }</w:t>
        <w:br/>
        <w:t xml:space="preserve">  input[type="text"], input[type="email"] {</w:t>
        <w:br/>
        <w:t xml:space="preserve">    width: 100%;</w:t>
        <w:br/>
        <w:t xml:space="preserve">    height: 40px;</w:t>
        <w:br/>
        <w:t xml:space="preserve">    padding: 10px;</w:t>
        <w:br/>
        <w:t xml:space="preserve">    border: 1px solid #ccc;</w:t>
        <w:br/>
        <w:t xml:space="preserve">  }</w:t>
        <w:br/>
        <w:t xml:space="preserve">  button[type="submit"] {</w:t>
        <w:br/>
        <w:t xml:space="preserve">    background-color: #4CAF50;</w:t>
        <w:br/>
        <w:t xml:space="preserve">    color: #fff;</w:t>
        <w:br/>
        <w:t xml:space="preserve">    padding: 10px 20px;</w:t>
        <w:br/>
        <w:t xml:space="preserve">    border: none;</w:t>
        <w:br/>
        <w:t xml:space="preserve">    border-radius: 5px;</w:t>
        <w:br/>
        <w:t xml:space="preserve">    cursor: pointer;</w:t>
        <w:br/>
        <w:t xml:space="preserve">  }</w:t>
        <w:br/>
        <w:t xml:space="preserve">  button[type="submit"]:hover {</w:t>
        <w:br/>
        <w:t xml:space="preserve">    background-color: #3e8e41;</w:t>
        <w:br/>
        <w:t xml:space="preserve">  }</w:t>
        <w:br/>
        <w:t>&lt;/style&gt;</w:t>
        <w:br/>
        <w:t>```</w:t>
        <w:br/>
        <w:br/>
        <w:t>And here is the corresponding JavaScript file (`script.js`) for validation purposes:</w:t>
        <w:br/>
        <w:br/>
        <w:t>```javascript</w:t>
        <w:br/>
        <w:t>// script.js</w:t>
        <w:br/>
        <w:t>function validateForm() {</w:t>
        <w:br/>
        <w:t xml:space="preserve">  // Get all input fields</w:t>
        <w:br/>
        <w:t xml:space="preserve">  const inputs = document.querySelectorAll('input');</w:t>
        <w:br/>
        <w:br/>
        <w:t xml:space="preserve">  // Loop through each input field</w:t>
        <w:br/>
        <w:t xml:space="preserve">  inputs.forEach((input) =&gt; {</w:t>
        <w:br/>
        <w:t xml:space="preserve">    // Check if the input field has an error message</w:t>
        <w:br/>
        <w:t xml:space="preserve">    if (input.nextElementSibling &amp;&amp; input.nextElementSibling.className === 'error') {</w:t>
        <w:br/>
        <w:t xml:space="preserve">      // Remove the error message</w:t>
        <w:br/>
        <w:t xml:space="preserve">      input.nextElementSibling.remove();</w:t>
        <w:br/>
        <w:t xml:space="preserve">    }</w:t>
        <w:br/>
        <w:br/>
        <w:t xml:space="preserve">    // Add event listener for change events</w:t>
        <w:br/>
        <w:t xml:space="preserve">    input.addEventListener('change', () =&gt; {</w:t>
        <w:br/>
        <w:t xml:space="preserve">      // Validate the input field</w:t>
        <w:br/>
        <w:t xml:space="preserve">      validateInput(input);</w:t>
        <w:br/>
        <w:t xml:space="preserve">    });</w:t>
        <w:br/>
        <w:t xml:space="preserve">  });</w:t>
        <w:br/>
        <w:br/>
        <w:t xml:space="preserve">  function validateInput(input) {</w:t>
        <w:br/>
        <w:t xml:space="preserve">    // Get the value of the input field</w:t>
        <w:br/>
        <w:t xml:space="preserve">    const value = input.value.trim();</w:t>
        <w:br/>
        <w:br/>
        <w:t xml:space="preserve">    // Check if the input field is required</w:t>
        <w:br/>
        <w:t xml:space="preserve">    if (!input.required) {</w:t>
        <w:br/>
        <w:t xml:space="preserve">      return true;</w:t>
        <w:br/>
        <w:t xml:space="preserve">    }</w:t>
        <w:br/>
        <w:br/>
        <w:t xml:space="preserve">    // Check if the input field is empty</w:t>
        <w:br/>
        <w:t xml:space="preserve">    if (!value.length) {</w:t>
        <w:br/>
        <w:t xml:space="preserve">      // Show an error message</w:t>
        <w:br/>
        <w:t xml:space="preserve">      const errorMessage = document.createElement('div');</w:t>
        <w:br/>
        <w:t xml:space="preserve">      errorMessage.textContent = 'This field is required';</w:t>
        <w:br/>
        <w:t xml:space="preserve">      errorMessage.className = 'error';</w:t>
        <w:br/>
        <w:t xml:space="preserve">      input.parentNode.appendChild(errorMessage);</w:t>
        <w:br/>
        <w:br/>
        <w:t xml:space="preserve">      // Return false to prevent form submission</w:t>
        <w:br/>
        <w:t xml:space="preserve">      return false;</w:t>
        <w:br/>
        <w:t xml:space="preserve">    }</w:t>
        <w:br/>
        <w:br/>
        <w:t xml:space="preserve">    // Input field is valid, remove any existing error messages</w:t>
        <w:br/>
        <w:t xml:space="preserve">    const errorMessages = input.parentNode.querySelectorAll('.error');</w:t>
        <w:br/>
        <w:t xml:space="preserve">    Array.prototype.forEach.call(errorMessages, (errorMessage) =&gt; {</w:t>
        <w:br/>
        <w:t xml:space="preserve">      errorMessage.remove();</w:t>
        <w:br/>
        <w:t xml:space="preserve">    });</w:t>
        <w:br/>
        <w:br/>
        <w:t xml:space="preserve">    // Return true to allow form submission</w:t>
        <w:br/>
        <w:t xml:space="preserve">    return true;</w:t>
        <w:br/>
        <w:t xml:space="preserve">  }</w:t>
        <w:br/>
        <w:t>}</w:t>
        <w:br/>
        <w:br/>
        <w:t>document.addEventListener('DOMContentLoaded', () =&gt; {</w:t>
        <w:br/>
        <w:t xml:space="preserve">  // Call the validateForm function when the page loads</w:t>
        <w:br/>
        <w:t xml:space="preserve">  validateForm();</w:t>
        <w:br/>
        <w:t>});</w:t>
        <w:br/>
        <w:t>```</w:t>
        <w:br/>
        <w:br/>
        <w:t>Note: The above code assumes that you have a `forms.py` file where you define a form class using Django's built-in forms module. You can customize the form fields and their validation logic as per your requirements.</w:t>
        <w:br/>
        <w:br/>
        <w:t>Please let me know if this meets your expectations! If there's anything I missed or need further clarification on, please don't hesitate to ask!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