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Django_model</w:t>
      </w:r>
    </w:p>
    <w:p>
      <w:r>
        <w:t>Here's your requested Django Model:</w:t>
        <w:br/>
        <w:br/>
        <w:t>```</w:t>
        <w:br/>
        <w:t>from django.db import models</w:t>
        <w:br/>
        <w:t>from django.utils.dateformat import format</w:t>
        <w:br/>
        <w:br/>
        <w:t>class OrderItem(models.Model):</w:t>
        <w:br/>
        <w:t xml:space="preserve">    id = models.AutoField(primary_key=True)</w:t>
        <w:br/>
        <w:t xml:space="preserve">    order = models.ForeignKey('orders.Order', related_name='items', on_delete=models.CASCADE)</w:t>
        <w:br/>
        <w:t xml:space="preserve">    product = models.ForeignKey('products.Product', related_name='order_items', on_delete=models.CASCADE)</w:t>
        <w:br/>
        <w:t xml:space="preserve">    quantity = models.IntegerField()</w:t>
        <w:br/>
        <w:t xml:space="preserve">    subtotal = models.DecimalField(max_digits=10, decimal_places=2)</w:t>
        <w:br/>
        <w:br/>
        <w:t xml:space="preserve">    def __str__(self):</w:t>
        <w:br/>
        <w:t xml:space="preserve">        return f"Order Item {self.id} - Product: {self.product.name}, Quantity: {self.quantity}"</w:t>
        <w:br/>
        <w:br/>
        <w:t xml:space="preserve">    class Meta:</w:t>
        <w:br/>
        <w:t xml:space="preserve">        ordering = ['-created_at']</w:t>
        <w:br/>
        <w:t xml:space="preserve">        db_table = "Order_Items"</w:t>
        <w:br/>
        <w:t>```</w:t>
        <w:br/>
        <w:br/>
        <w:br/>
        <w:t xml:space="preserve">This Python code defines the `OrderItem` model as per the given database schema. The fields used are: </w:t>
        <w:br/>
        <w:br/>
        <w:t xml:space="preserve">- `id`: An auto-incrementing primary key </w:t>
        <w:br/>
        <w:t>- `order`: A foreign key referencing the `Order` model</w:t>
        <w:br/>
        <w:t>- `product`: A foreign key referencing the `Product` model</w:t>
        <w:br/>
        <w:t>- `quantity`: An integer field representing the quantity of products ordered</w:t>
        <w:br/>
        <w:t>- `subtotal`: A decimal field representing the subtotal cost of each item</w:t>
        <w:br/>
        <w:br/>
        <w:t>The `__str__` method provides a human-readable representation of an instance of this model.</w:t>
        <w:br/>
        <w:br/>
        <w:t>The `Meta` inner class specifies that the table name will be "Order_Items", and orders instances by their creation date (`-created_at`).</w:t>
      </w:r>
    </w:p>
    <w:p>
      <w:r>
        <w:t>Here's your requested Django Model:</w:t>
        <w:br/>
        <w:br/>
        <w:t>```</w:t>
        <w:br/>
        <w:t>from django.db import models</w:t>
        <w:br/>
        <w:t>from django.utils.dateformat import format</w:t>
        <w:br/>
        <w:br/>
        <w:t>class OrderItem(models.Model):</w:t>
        <w:br/>
        <w:t xml:space="preserve">    id = models.AutoField(primary_key=True)</w:t>
        <w:br/>
        <w:t xml:space="preserve">    order = models.ForeignKey('orders.Order', related_name='items', on_delete=models.CASCADE)</w:t>
        <w:br/>
        <w:t xml:space="preserve">    product = models.ForeignKey('products.Product', related_name='order_items', on_delete=models.CASCADE)</w:t>
        <w:br/>
        <w:t xml:space="preserve">    quantity = models.IntegerField()</w:t>
        <w:br/>
        <w:t xml:space="preserve">    subtotal = models.DecimalField(max_digits=10, decimal_places=2)</w:t>
        <w:br/>
        <w:br/>
        <w:t xml:space="preserve">    def __str__(self):</w:t>
        <w:br/>
        <w:t xml:space="preserve">        return f"Order Item {self.id} - Product: {self.product.name}, Quantity: {self.quantity}"</w:t>
        <w:br/>
        <w:br/>
        <w:t xml:space="preserve">    class Meta:</w:t>
        <w:br/>
        <w:t xml:space="preserve">        ordering = ['-created_at']</w:t>
        <w:br/>
        <w:t xml:space="preserve">        db_table = "Order_Items"</w:t>
        <w:br/>
        <w:t>```</w:t>
        <w:br/>
        <w:br/>
        <w:br/>
        <w:t xml:space="preserve">This Python code defines the `OrderItem` model as per the given database schema. The fields used are: </w:t>
        <w:br/>
        <w:br/>
        <w:t xml:space="preserve">- `id`: An auto-incrementing primary key </w:t>
        <w:br/>
        <w:t>- `order`: A foreign key referencing the `Order` model</w:t>
        <w:br/>
        <w:t>- `product`: A foreign key referencing the `Product` model</w:t>
        <w:br/>
        <w:t>- `quantity`: An integer field representing the quantity of products ordered</w:t>
        <w:br/>
        <w:t>- `subtotal`: A decimal field representing the subtotal cost of each item</w:t>
        <w:br/>
        <w:br/>
        <w:t>The `__str__` method provides a human-readable representation of an instance of this model.</w:t>
        <w:br/>
        <w:br/>
        <w:t>The `Meta` inner class specifies that the table name will be "Order_Items", and orders instances by their creation date (`-created_at`).</w:t>
      </w:r>
    </w:p>
    <w:p>
      <w:r>
        <w:t>Here's your requested Django Model:</w:t>
        <w:br/>
        <w:br/>
        <w:t>```</w:t>
        <w:br/>
        <w:t>from django.db import models</w:t>
        <w:br/>
        <w:t>from django.utils.dateformat import format</w:t>
        <w:br/>
        <w:br/>
        <w:t>class OrderItem(models.Model):</w:t>
        <w:br/>
        <w:t xml:space="preserve">    id = models.AutoField(primary_key=True)</w:t>
        <w:br/>
        <w:t xml:space="preserve">    order = models.ForeignKey('orders.Order', related_name='items', on_delete=models.CASCADE)</w:t>
        <w:br/>
        <w:t xml:space="preserve">    product = models.ForeignKey('products.Product', related_name='order_items', on_delete=models.CASCADE)</w:t>
        <w:br/>
        <w:t xml:space="preserve">    quantity = models.IntegerField()</w:t>
        <w:br/>
        <w:t xml:space="preserve">    subtotal = models.DecimalField(max_digits=10, decimal_places=2)</w:t>
        <w:br/>
        <w:br/>
        <w:t xml:space="preserve">    def __str__(self):</w:t>
        <w:br/>
        <w:t xml:space="preserve">        return f"Order Item {self.id} - Product: {self.product.name}, Quantity: {self.quantity}"</w:t>
        <w:br/>
        <w:br/>
        <w:t xml:space="preserve">    class Meta:</w:t>
        <w:br/>
        <w:t xml:space="preserve">        ordering = ['-created_at']</w:t>
        <w:br/>
        <w:t xml:space="preserve">        db_table = "Order_Items"</w:t>
        <w:br/>
        <w:t>```</w:t>
        <w:br/>
        <w:br/>
        <w:br/>
        <w:t xml:space="preserve">This Python code defines the `OrderItem` model as per the given database schema. The fields used are: </w:t>
        <w:br/>
        <w:br/>
        <w:t xml:space="preserve">- `id`: An auto-incrementing primary key </w:t>
        <w:br/>
        <w:t>- `order`: A foreign key referencing the `Order` model</w:t>
        <w:br/>
        <w:t>- `product`: A foreign key referencing the `Product` model</w:t>
        <w:br/>
        <w:t>- `quantity`: An integer field representing the quantity of products ordered</w:t>
        <w:br/>
        <w:t>- `subtotal`: A decimal field representing the subtotal cost of each item</w:t>
        <w:br/>
        <w:br/>
        <w:t>The `__str__` method provides a human-readable representation of an instance of this model.</w:t>
        <w:br/>
        <w:br/>
        <w:t>The `Meta` inner class specifies that the table name will be "Order_Items", and orders instances by their creation date (`-created_at`).</w:t>
      </w:r>
    </w:p>
    <w:p>
      <w:r>
        <w:t>Here's your requested Django Model:</w:t>
        <w:br/>
        <w:br/>
        <w:t>```</w:t>
        <w:br/>
        <w:t>from django.db import models</w:t>
        <w:br/>
        <w:t>from django.utils.dateformat import format</w:t>
        <w:br/>
        <w:br/>
        <w:t>class OrderItem(models.Model):</w:t>
        <w:br/>
        <w:t xml:space="preserve">    id = models.AutoField(primary_key=True)</w:t>
        <w:br/>
        <w:t xml:space="preserve">    order = models.ForeignKey('orders.Order', related_name='items', on_delete=models.CASCADE)</w:t>
        <w:br/>
        <w:t xml:space="preserve">    product = models.ForeignKey('products.Product', related_name='order_items', on_delete=models.CASCADE)</w:t>
        <w:br/>
        <w:t xml:space="preserve">    quantity = models.IntegerField()</w:t>
        <w:br/>
        <w:t xml:space="preserve">    subtotal = models.DecimalField(max_digits=10, decimal_places=2)</w:t>
        <w:br/>
        <w:br/>
        <w:t xml:space="preserve">    def __str__(self):</w:t>
        <w:br/>
        <w:t xml:space="preserve">        return f"Order Item {self.id} - Product: {self.product.name}, Quantity: {self.quantity}"</w:t>
        <w:br/>
        <w:br/>
        <w:t xml:space="preserve">    class Meta:</w:t>
        <w:br/>
        <w:t xml:space="preserve">        ordering = ['-created_at']</w:t>
        <w:br/>
        <w:t xml:space="preserve">        db_table = "Order_Items"</w:t>
        <w:br/>
        <w:t>```</w:t>
        <w:br/>
        <w:br/>
        <w:br/>
        <w:t xml:space="preserve">This Python code defines the `OrderItem` model as per the given database schema. The fields used are: </w:t>
        <w:br/>
        <w:br/>
        <w:t xml:space="preserve">- `id`: An auto-incrementing primary key </w:t>
        <w:br/>
        <w:t>- `order`: A foreign key referencing the `Order` model</w:t>
        <w:br/>
        <w:t>- `product`: A foreign key referencing the `Product` model</w:t>
        <w:br/>
        <w:t>- `quantity`: An integer field representing the quantity of products ordered</w:t>
        <w:br/>
        <w:t>- `subtotal`: A decimal field representing the subtotal cost of each item</w:t>
        <w:br/>
        <w:br/>
        <w:t>The `__str__` method provides a human-readable representation of an instance of this model.</w:t>
        <w:br/>
        <w:br/>
        <w:t>The `Meta` inner class specifies that the table name will be "Order_Items", and orders instances by their creation date (`-created_at`).</w:t>
      </w:r>
    </w:p>
    <w:p>
      <w:r>
        <w:t>Here's your requested Django Model:</w:t>
        <w:br/>
        <w:br/>
        <w:t>```</w:t>
        <w:br/>
        <w:t>from django.db import models</w:t>
        <w:br/>
        <w:t>from django.utils.dateformat import format</w:t>
        <w:br/>
        <w:br/>
        <w:t>class OrderItem(models.Model):</w:t>
        <w:br/>
        <w:t xml:space="preserve">    id = models.AutoField(primary_key=True)</w:t>
        <w:br/>
        <w:t xml:space="preserve">    order = models.ForeignKey('orders.Order', related_name='items', on_delete=models.CASCADE)</w:t>
        <w:br/>
        <w:t xml:space="preserve">    product = models.ForeignKey('products.Product', related_name='order_items', on_delete=models.CASCADE)</w:t>
        <w:br/>
        <w:t xml:space="preserve">    quantity = models.IntegerField()</w:t>
        <w:br/>
        <w:t xml:space="preserve">    subtotal = models.DecimalField(max_digits=10, decimal_places=2)</w:t>
        <w:br/>
        <w:br/>
        <w:t xml:space="preserve">    def __str__(self):</w:t>
        <w:br/>
        <w:t xml:space="preserve">        return f"Order Item {self.id} - Product: {self.product.name}, Quantity: {self.quantity}"</w:t>
        <w:br/>
        <w:br/>
        <w:t xml:space="preserve">    class Meta:</w:t>
        <w:br/>
        <w:t xml:space="preserve">        ordering = ['-created_at']</w:t>
        <w:br/>
        <w:t xml:space="preserve">        db_table = "Order_Items"</w:t>
        <w:br/>
        <w:t>```</w:t>
        <w:br/>
        <w:br/>
        <w:br/>
        <w:t xml:space="preserve">This Python code defines the `OrderItem` model as per the given database schema. The fields used are: </w:t>
        <w:br/>
        <w:br/>
        <w:t xml:space="preserve">- `id`: An auto-incrementing primary key </w:t>
        <w:br/>
        <w:t>- `order`: A foreign key referencing the `Order` model</w:t>
        <w:br/>
        <w:t>- `product`: A foreign key referencing the `Product` model</w:t>
        <w:br/>
        <w:t>- `quantity`: An integer field representing the quantity of products ordered</w:t>
        <w:br/>
        <w:t>- `subtotal`: A decimal field representing the subtotal cost of each item</w:t>
        <w:br/>
        <w:br/>
        <w:t>The `__str__` method provides a human-readable representation of an instance of this model.</w:t>
        <w:br/>
        <w:br/>
        <w:t>The `Meta` inner class specifies that the table name will be "Order_Items", and orders instances by their creation date (`-created_at`).</w:t>
      </w:r>
    </w:p>
    <w:p>
      <w:r>
        <w:t>Here's your requested Django Model:</w:t>
        <w:br/>
        <w:br/>
        <w:t>```</w:t>
        <w:br/>
        <w:t>from django.db import models</w:t>
        <w:br/>
        <w:t>from django.utils.dateformat import format</w:t>
        <w:br/>
        <w:br/>
        <w:t>class OrderItem(models.Model):</w:t>
        <w:br/>
        <w:t xml:space="preserve">    id = models.AutoField(primary_key=True)</w:t>
        <w:br/>
        <w:t xml:space="preserve">    order = models.ForeignKey('orders.Order', related_name='items', on_delete=models.CASCADE)</w:t>
        <w:br/>
        <w:t xml:space="preserve">    product = models.ForeignKey('products.Product', related_name='order_items', on_delete=models.CASCADE)</w:t>
        <w:br/>
        <w:t xml:space="preserve">    quantity = models.IntegerField()</w:t>
        <w:br/>
        <w:t xml:space="preserve">    subtotal = models.DecimalField(max_digits=10, decimal_places=2)</w:t>
        <w:br/>
        <w:br/>
        <w:t xml:space="preserve">    def __str__(self):</w:t>
        <w:br/>
        <w:t xml:space="preserve">        return f"Order Item {self.id} - Product: {self.product.name}, Quantity: {self.quantity}"</w:t>
        <w:br/>
        <w:br/>
        <w:t xml:space="preserve">    class Meta:</w:t>
        <w:br/>
        <w:t xml:space="preserve">        ordering = ['-created_at']</w:t>
        <w:br/>
        <w:t xml:space="preserve">        db_table = "Order_Items"</w:t>
        <w:br/>
        <w:t>```</w:t>
        <w:br/>
        <w:br/>
        <w:br/>
        <w:t xml:space="preserve">This Python code defines the `OrderItem` model as per the given database schema. The fields used are: </w:t>
        <w:br/>
        <w:br/>
        <w:t xml:space="preserve">- `id`: An auto-incrementing primary key </w:t>
        <w:br/>
        <w:t>- `order`: A foreign key referencing the `Order` model</w:t>
        <w:br/>
        <w:t>- `product`: A foreign key referencing the `Product` model</w:t>
        <w:br/>
        <w:t>- `quantity`: An integer field representing the quantity of products ordered</w:t>
        <w:br/>
        <w:t>- `subtotal`: A decimal field representing the subtotal cost of each item</w:t>
        <w:br/>
        <w:br/>
        <w:t>The `__str__` method provides a human-readable representation of an instance of this model.</w:t>
        <w:br/>
        <w:br/>
        <w:t>The `Meta` inner class specifies that the table name will be "Order_Items", and orders instances by their creation date (`-created_at`).</w:t>
      </w:r>
    </w:p>
    <w:p>
      <w:r>
        <w:t>Here's your requested Django Model:</w:t>
        <w:br/>
        <w:br/>
        <w:t>```</w:t>
        <w:br/>
        <w:t>from django.db import models</w:t>
        <w:br/>
        <w:t>from django.utils.dateformat import format</w:t>
        <w:br/>
        <w:br/>
        <w:t>class OrderItem(models.Model):</w:t>
        <w:br/>
        <w:t xml:space="preserve">    id = models.AutoField(primary_key=True)</w:t>
        <w:br/>
        <w:t xml:space="preserve">    order = models.ForeignKey('orders.Order', related_name='items', on_delete=models.CASCADE)</w:t>
        <w:br/>
        <w:t xml:space="preserve">    product = models.ForeignKey('products.Product', related_name='order_items', on_delete=models.CASCADE)</w:t>
        <w:br/>
        <w:t xml:space="preserve">    quantity = models.IntegerField()</w:t>
        <w:br/>
        <w:t xml:space="preserve">    subtotal = models.DecimalField(max_digits=10, decimal_places=2)</w:t>
        <w:br/>
        <w:br/>
        <w:t xml:space="preserve">    def __str__(self):</w:t>
        <w:br/>
        <w:t xml:space="preserve">        return f"Order Item {self.id} - Product: {self.product.name}, Quantity: {self.quantity}"</w:t>
        <w:br/>
        <w:br/>
        <w:t xml:space="preserve">    class Meta:</w:t>
        <w:br/>
        <w:t xml:space="preserve">        ordering = ['-created_at']</w:t>
        <w:br/>
        <w:t xml:space="preserve">        db_table = "Order_Items"</w:t>
        <w:br/>
        <w:t>```</w:t>
        <w:br/>
        <w:br/>
        <w:br/>
        <w:t xml:space="preserve">This Python code defines the `OrderItem` model as per the given database schema. The fields used are: </w:t>
        <w:br/>
        <w:br/>
        <w:t xml:space="preserve">- `id`: An auto-incrementing primary key </w:t>
        <w:br/>
        <w:t>- `order`: A foreign key referencing the `Order` model</w:t>
        <w:br/>
        <w:t>- `product`: A foreign key referencing the `Product` model</w:t>
        <w:br/>
        <w:t>- `quantity`: An integer field representing the quantity of products ordered</w:t>
        <w:br/>
        <w:t>- `subtotal`: A decimal field representing the subtotal cost of each item</w:t>
        <w:br/>
        <w:br/>
        <w:t>The `__str__` method provides a human-readable representation of an instance of this model.</w:t>
        <w:br/>
        <w:br/>
        <w:t>The `Meta` inner class specifies that the table name will be "Order_Items", and orders instances by their creation date (`-created_at`).</w:t>
      </w:r>
    </w:p>
    <w:p>
      <w:r>
        <w:t>Here's your requested Django Model:</w:t>
        <w:br/>
        <w:br/>
        <w:t>```</w:t>
        <w:br/>
        <w:t>from django.db import models</w:t>
        <w:br/>
        <w:t>from django.utils.dateformat import format</w:t>
        <w:br/>
        <w:br/>
        <w:t>class OrderItem(models.Model):</w:t>
        <w:br/>
        <w:t xml:space="preserve">    id = models.AutoField(primary_key=True)</w:t>
        <w:br/>
        <w:t xml:space="preserve">    order = models.ForeignKey('orders.Order', related_name='items', on_delete=models.CASCADE)</w:t>
        <w:br/>
        <w:t xml:space="preserve">    product = models.ForeignKey('products.Product', related_name='order_items', on_delete=models.CASCADE)</w:t>
        <w:br/>
        <w:t xml:space="preserve">    quantity = models.IntegerField()</w:t>
        <w:br/>
        <w:t xml:space="preserve">    subtotal = models.DecimalField(max_digits=10, decimal_places=2)</w:t>
        <w:br/>
        <w:br/>
        <w:t xml:space="preserve">    def __str__(self):</w:t>
        <w:br/>
        <w:t xml:space="preserve">        return f"Order Item {self.id} - Product: {self.product.name}, Quantity: {self.quantity}"</w:t>
        <w:br/>
        <w:br/>
        <w:t xml:space="preserve">    class Meta:</w:t>
        <w:br/>
        <w:t xml:space="preserve">        ordering = ['-created_at']</w:t>
        <w:br/>
        <w:t xml:space="preserve">        db_table = "Order_Items"</w:t>
        <w:br/>
        <w:t>```</w:t>
        <w:br/>
        <w:br/>
        <w:br/>
        <w:t xml:space="preserve">This Python code defines the `OrderItem` model as per the given database schema. The fields used are: </w:t>
        <w:br/>
        <w:br/>
        <w:t xml:space="preserve">- `id`: An auto-incrementing primary key </w:t>
        <w:br/>
        <w:t>- `order`: A foreign key referencing the `Order` model</w:t>
        <w:br/>
        <w:t>- `product`: A foreign key referencing the `Product` model</w:t>
        <w:br/>
        <w:t>- `quantity`: An integer field representing the quantity of products ordered</w:t>
        <w:br/>
        <w:t>- `subtotal`: A decimal field representing the subtotal cost of each item</w:t>
        <w:br/>
        <w:br/>
        <w:t>The `__str__` method provides a human-readable representation of an instance of this model.</w:t>
        <w:br/>
        <w:br/>
        <w:t>The `Meta` inner class specifies that the table name will be "Order_Items", and orders instances by their creation date (`-created_at`).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