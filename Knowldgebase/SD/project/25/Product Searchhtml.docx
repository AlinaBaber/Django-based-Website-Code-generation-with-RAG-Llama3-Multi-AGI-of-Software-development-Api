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Based on your requirements, I will provide you with Django template fragments for the 'Product Search' use case.</w:t>
        <w:br/>
        <w:br/>
        <w:t>**product_search.html**</w:t>
        <w:br/>
        <w:t>```html</w:t>
        <w:br/>
        <w:t>&lt;!-- product_search.html --&gt;</w:t>
        <w:br/>
        <w:t>{% extends "base.html" %}</w:t>
        <w:br/>
        <w:br/>
        <w:t>{% block content %}</w:t>
        <w:br/>
        <w:t xml:space="preserve">  &lt;h1&gt;Product Search&lt;/h1&gt;</w:t>
        <w:br/>
        <w:t xml:space="preserve">  &lt;form method="get"&gt;</w:t>
        <w:br/>
        <w:t xml:space="preserve">    &lt;label for="name"&gt;Name:&lt;/label&gt;</w:t>
        <w:br/>
        <w:t xml:space="preserve">    &lt;input type="text" id="name" name="name"&gt;&lt;br&gt;&lt;br&gt;</w:t>
        <w:br/>
        <w:t xml:space="preserve">    &lt;label for="description"&gt;Description:&lt;/label&gt;</w:t>
        <w:br/>
        <w:t xml:space="preserve">    &lt;textarea id="description" name="description"&gt;&lt;/textarea&gt;&lt;br&gt;&lt;br&gt;</w:t>
        <w:br/>
        <w:t xml:space="preserve">    &lt;button type="submit"&gt;Search&lt;/button&gt;</w:t>
        <w:br/>
        <w:t xml:space="preserve">  &lt;/form&gt;</w:t>
        <w:br/>
        <w:br/>
        <w:t xml:space="preserve">  {% if products %}</w:t>
        <w:br/>
        <w:t xml:space="preserve">    &lt;ul&gt;</w:t>
        <w:br/>
        <w:t xml:space="preserve">      {% for product in products %}</w:t>
        <w:br/>
        <w:t xml:space="preserve">        &lt;li&gt;</w:t>
        <w:br/>
        <w:t xml:space="preserve">          {{ product.name }} - {{ product.description }}</w:t>
        <w:br/>
        <w:t xml:space="preserve">        &lt;/li&gt;</w:t>
        <w:br/>
        <w:t xml:space="preserve">      {% endfor %}</w:t>
        <w:br/>
        <w:t xml:space="preserve">    &lt;/ul&gt;</w:t>
        <w:br/>
        <w:t xml:space="preserve">  {% else %}</w:t>
        <w:br/>
        <w:t xml:space="preserve">    &lt;p&gt;No results found.&lt;/p&gt;</w:t>
        <w:br/>
        <w:t xml:space="preserve">  {% endif %}</w:t>
        <w:br/>
        <w:t>{% endblock %}</w:t>
        <w:br/>
        <w:t>```</w:t>
        <w:br/>
        <w:br/>
        <w:t>**style.css**</w:t>
        <w:br/>
        <w:t>```css</w:t>
        <w:br/>
        <w:t>/* style.css */</w:t>
        <w:br/>
        <w:t>.product-search {</w:t>
        <w:br/>
        <w:t xml:space="preserve">  max-width: 800px;</w:t>
        <w:br/>
        <w:t xml:space="preserve">  margin: 40px auto;</w:t>
        <w:br/>
        <w:t xml:space="preserve">  padding: 20px;</w:t>
        <w:br/>
        <w:t xml:space="preserve">  border: 1px solid #ccc;</w:t>
        <w:br/>
        <w:t xml:space="preserve">  box-shadow: 0 2px 4px rgba(0, 0, 0, 0.1);</w:t>
        <w:br/>
        <w:t>}</w:t>
        <w:br/>
        <w:br/>
        <w:t>.product-search form {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t>.product-search input[type="text"],.product-search textarea {</w:t>
        <w:br/>
        <w:t xml:space="preserve">  width: 100%;</w:t>
        <w:br/>
        <w:t xml:space="preserve">  height: 30px;</w:t>
        <w:br/>
        <w:t xml:space="preserve">  padding: 10px;</w:t>
        <w:br/>
        <w:t xml:space="preserve">  font-size: 16px;</w:t>
        <w:br/>
        <w:t xml:space="preserve">  border: 1px solid #ccc;</w:t>
        <w:br/>
        <w:t>}</w:t>
        <w:br/>
        <w:br/>
        <w:t>.product-search button[type="submit"] {</w:t>
        <w:br/>
        <w:t xml:space="preserve">  background-color: #4CAF50;</w:t>
        <w:br/>
        <w:t xml:space="preserve">  color: #fff;</w:t>
        <w:br/>
        <w:t xml:space="preserve">  padding: 10px 20px;</w:t>
        <w:br/>
        <w:t xml:space="preserve">  border: none;</w:t>
        <w:br/>
        <w:t xml:space="preserve">  border-radius: 5px;</w:t>
        <w:br/>
        <w:t xml:space="preserve">  cursor: pointer;</w:t>
        <w:br/>
        <w:t>}</w:t>
        <w:br/>
        <w:br/>
        <w:t>.product-search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.product-search li {</w:t>
        <w:br/>
        <w:t xml:space="preserve">  padding: 10px;</w:t>
        <w:br/>
        <w:t xml:space="preserve">  border-bottom: 1px solid #ccc;</w:t>
        <w:br/>
        <w:t>}</w:t>
        <w:br/>
        <w:br/>
        <w:t>.product-search li:last-child {</w:t>
        <w:br/>
        <w:t xml:space="preserve">  border-bottom: none;</w:t>
        <w:br/>
        <w:t>}</w:t>
        <w:br/>
        <w:t>```</w:t>
        <w:br/>
        <w:br/>
        <w:t>Please note that this is just one possible implementation of the `product_search.html` file, and you may need to adjust it to fit your specific needs. Additionally, you will need to create a corresponding view function in your Django application to handle the GET requests sent by the form and return the searched products. You can do this by creating a new view class in your app's `views.py` file:</w:t>
        <w:br/>
        <w:br/>
        <w:t>```python</w:t>
        <w:br/>
        <w:t># views.py</w:t>
        <w:br/>
        <w:t>from django.shortcuts import render</w:t>
        <w:br/>
        <w:t>from.models import Product</w:t>
        <w:br/>
        <w:br/>
        <w:t>def product_search(request):</w:t>
        <w:br/>
        <w:t xml:space="preserve">    name = request.GET.get('name')</w:t>
        <w:br/>
        <w:t xml:space="preserve">    description = request.GET.get('description')</w:t>
        <w:br/>
        <w:br/>
        <w:t xml:space="preserve">    if name and description:</w:t>
        <w:br/>
        <w:t xml:space="preserve">        products = Product.objects.filter(name__icontains=name, description__icontains=description)</w:t>
        <w:br/>
        <w:t xml:space="preserve">    elif name:</w:t>
        <w:br/>
        <w:t xml:space="preserve">        products = Product.objects.filter(name__icontains=name)</w:t>
        <w:br/>
        <w:t xml:space="preserve">    elif description:</w:t>
        <w:br/>
        <w:t xml:space="preserve">        products = Product.objects.filter(description__icontains=description)</w:t>
        <w:br/>
        <w:t xml:space="preserve">    else:</w:t>
        <w:br/>
        <w:t xml:space="preserve">        products = Product.objects.all()</w:t>
        <w:br/>
        <w:br/>
        <w:t xml:space="preserve">    return render(request, 'product_search.html', {'products': products})</w:t>
        <w:br/>
        <w:t>```</w:t>
        <w:br/>
        <w:br/>
        <w:t>This view function retrieves the `name` and `description` parameters from the URL query string, filters the products accordingly, and passes them as an argument to the `render` shortcut function along with the `product_search.html` template. The rendered page will then display the filtered products or an empty message if no matches were found.</w:t>
      </w:r>
    </w:p>
    <w:p>
      <w:r>
        <w:t>Based on your requirements, I will provide you with Django template fragments for the 'Product Search' use case.</w:t>
        <w:br/>
        <w:br/>
        <w:t>**product_search.html**</w:t>
        <w:br/>
        <w:t>```html</w:t>
        <w:br/>
        <w:t>&lt;!-- product_search.html --&gt;</w:t>
        <w:br/>
        <w:t>{% extends "base.html" %}</w:t>
        <w:br/>
        <w:br/>
        <w:t>{% block content %}</w:t>
        <w:br/>
        <w:t xml:space="preserve">  &lt;h1&gt;Product Search&lt;/h1&gt;</w:t>
        <w:br/>
        <w:t xml:space="preserve">  &lt;form method="get"&gt;</w:t>
        <w:br/>
        <w:t xml:space="preserve">    &lt;label for="name"&gt;Name:&lt;/label&gt;</w:t>
        <w:br/>
        <w:t xml:space="preserve">    &lt;input type="text" id="name" name="name"&gt;&lt;br&gt;&lt;br&gt;</w:t>
        <w:br/>
        <w:t xml:space="preserve">    &lt;label for="description"&gt;Description:&lt;/label&gt;</w:t>
        <w:br/>
        <w:t xml:space="preserve">    &lt;textarea id="description" name="description"&gt;&lt;/textarea&gt;&lt;br&gt;&lt;br&gt;</w:t>
        <w:br/>
        <w:t xml:space="preserve">    &lt;button type="submit"&gt;Search&lt;/button&gt;</w:t>
        <w:br/>
        <w:t xml:space="preserve">  &lt;/form&gt;</w:t>
        <w:br/>
        <w:br/>
        <w:t xml:space="preserve">  {% if products %}</w:t>
        <w:br/>
        <w:t xml:space="preserve">    &lt;ul&gt;</w:t>
        <w:br/>
        <w:t xml:space="preserve">      {% for product in products %}</w:t>
        <w:br/>
        <w:t xml:space="preserve">        &lt;li&gt;</w:t>
        <w:br/>
        <w:t xml:space="preserve">          {{ product.name }} - {{ product.description }}</w:t>
        <w:br/>
        <w:t xml:space="preserve">        &lt;/li&gt;</w:t>
        <w:br/>
        <w:t xml:space="preserve">      {% endfor %}</w:t>
        <w:br/>
        <w:t xml:space="preserve">    &lt;/ul&gt;</w:t>
        <w:br/>
        <w:t xml:space="preserve">  {% else %}</w:t>
        <w:br/>
        <w:t xml:space="preserve">    &lt;p&gt;No results found.&lt;/p&gt;</w:t>
        <w:br/>
        <w:t xml:space="preserve">  {% endif %}</w:t>
        <w:br/>
        <w:t>{% endblock %}</w:t>
        <w:br/>
        <w:t>```</w:t>
        <w:br/>
        <w:br/>
        <w:t>**style.css**</w:t>
        <w:br/>
        <w:t>```css</w:t>
        <w:br/>
        <w:t>/* style.css */</w:t>
        <w:br/>
        <w:t>.product-search {</w:t>
        <w:br/>
        <w:t xml:space="preserve">  max-width: 800px;</w:t>
        <w:br/>
        <w:t xml:space="preserve">  margin: 40px auto;</w:t>
        <w:br/>
        <w:t xml:space="preserve">  padding: 20px;</w:t>
        <w:br/>
        <w:t xml:space="preserve">  border: 1px solid #ccc;</w:t>
        <w:br/>
        <w:t xml:space="preserve">  box-shadow: 0 2px 4px rgba(0, 0, 0, 0.1);</w:t>
        <w:br/>
        <w:t>}</w:t>
        <w:br/>
        <w:br/>
        <w:t>.product-search form {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t>.product-search input[type="text"],.product-search textarea {</w:t>
        <w:br/>
        <w:t xml:space="preserve">  width: 100%;</w:t>
        <w:br/>
        <w:t xml:space="preserve">  height: 30px;</w:t>
        <w:br/>
        <w:t xml:space="preserve">  padding: 10px;</w:t>
        <w:br/>
        <w:t xml:space="preserve">  font-size: 16px;</w:t>
        <w:br/>
        <w:t xml:space="preserve">  border: 1px solid #ccc;</w:t>
        <w:br/>
        <w:t>}</w:t>
        <w:br/>
        <w:br/>
        <w:t>.product-search button[type="submit"] {</w:t>
        <w:br/>
        <w:t xml:space="preserve">  background-color: #4CAF50;</w:t>
        <w:br/>
        <w:t xml:space="preserve">  color: #fff;</w:t>
        <w:br/>
        <w:t xml:space="preserve">  padding: 10px 20px;</w:t>
        <w:br/>
        <w:t xml:space="preserve">  border: none;</w:t>
        <w:br/>
        <w:t xml:space="preserve">  border-radius: 5px;</w:t>
        <w:br/>
        <w:t xml:space="preserve">  cursor: pointer;</w:t>
        <w:br/>
        <w:t>}</w:t>
        <w:br/>
        <w:br/>
        <w:t>.product-search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.product-search li {</w:t>
        <w:br/>
        <w:t xml:space="preserve">  padding: 10px;</w:t>
        <w:br/>
        <w:t xml:space="preserve">  border-bottom: 1px solid #ccc;</w:t>
        <w:br/>
        <w:t>}</w:t>
        <w:br/>
        <w:br/>
        <w:t>.product-search li:last-child {</w:t>
        <w:br/>
        <w:t xml:space="preserve">  border-bottom: none;</w:t>
        <w:br/>
        <w:t>}</w:t>
        <w:br/>
        <w:t>```</w:t>
        <w:br/>
        <w:br/>
        <w:t>Please note that this is just one possible implementation of the `product_search.html` file, and you may need to adjust it to fit your specific needs. Additionally, you will need to create a corresponding view function in your Django application to handle the GET requests sent by the form and return the searched products. You can do this by creating a new view class in your app's `views.py` file:</w:t>
        <w:br/>
        <w:br/>
        <w:t>```python</w:t>
        <w:br/>
        <w:t># views.py</w:t>
        <w:br/>
        <w:t>from django.shortcuts import render</w:t>
        <w:br/>
        <w:t>from.models import Product</w:t>
        <w:br/>
        <w:br/>
        <w:t>def product_search(request):</w:t>
        <w:br/>
        <w:t xml:space="preserve">    name = request.GET.get('name')</w:t>
        <w:br/>
        <w:t xml:space="preserve">    description = request.GET.get('description')</w:t>
        <w:br/>
        <w:br/>
        <w:t xml:space="preserve">    if name and description:</w:t>
        <w:br/>
        <w:t xml:space="preserve">        products = Product.objects.filter(name__icontains=name, description__icontains=description)</w:t>
        <w:br/>
        <w:t xml:space="preserve">    elif name:</w:t>
        <w:br/>
        <w:t xml:space="preserve">        products = Product.objects.filter(name__icontains=name)</w:t>
        <w:br/>
        <w:t xml:space="preserve">    elif description:</w:t>
        <w:br/>
        <w:t xml:space="preserve">        products = Product.objects.filter(description__icontains=description)</w:t>
        <w:br/>
        <w:t xml:space="preserve">    else:</w:t>
        <w:br/>
        <w:t xml:space="preserve">        products = Product.objects.all()</w:t>
        <w:br/>
        <w:br/>
        <w:t xml:space="preserve">    return render(request, 'product_search.html', {'products': products})</w:t>
        <w:br/>
        <w:t>```</w:t>
        <w:br/>
        <w:br/>
        <w:t>This view function retrieves the `name` and `description` parameters from the URL query string, filters the products accordingly, and passes them as an argument to the `render` shortcut function along with the `product_search.html` template. The rendered page will then display the filtered products or an empty message if no matches were found.</w:t>
      </w:r>
    </w:p>
    <w:p>
      <w:r>
        <w:t>Based on your requirements, I will provide you with Django template fragments for the 'Product Search' use case.</w:t>
        <w:br/>
        <w:br/>
        <w:t>**product_search.html**</w:t>
        <w:br/>
        <w:t>```html</w:t>
        <w:br/>
        <w:t>&lt;!-- product_search.html --&gt;</w:t>
        <w:br/>
        <w:t>{% extends "base.html" %}</w:t>
        <w:br/>
        <w:br/>
        <w:t>{% block content %}</w:t>
        <w:br/>
        <w:t xml:space="preserve">  &lt;h1&gt;Product Search&lt;/h1&gt;</w:t>
        <w:br/>
        <w:t xml:space="preserve">  &lt;form method="get"&gt;</w:t>
        <w:br/>
        <w:t xml:space="preserve">    &lt;label for="name"&gt;Name:&lt;/label&gt;</w:t>
        <w:br/>
        <w:t xml:space="preserve">    &lt;input type="text" id="name" name="name"&gt;&lt;br&gt;&lt;br&gt;</w:t>
        <w:br/>
        <w:t xml:space="preserve">    &lt;label for="description"&gt;Description:&lt;/label&gt;</w:t>
        <w:br/>
        <w:t xml:space="preserve">    &lt;textarea id="description" name="description"&gt;&lt;/textarea&gt;&lt;br&gt;&lt;br&gt;</w:t>
        <w:br/>
        <w:t xml:space="preserve">    &lt;button type="submit"&gt;Search&lt;/button&gt;</w:t>
        <w:br/>
        <w:t xml:space="preserve">  &lt;/form&gt;</w:t>
        <w:br/>
        <w:br/>
        <w:t xml:space="preserve">  {% if products %}</w:t>
        <w:br/>
        <w:t xml:space="preserve">    &lt;ul&gt;</w:t>
        <w:br/>
        <w:t xml:space="preserve">      {% for product in products %}</w:t>
        <w:br/>
        <w:t xml:space="preserve">        &lt;li&gt;</w:t>
        <w:br/>
        <w:t xml:space="preserve">          {{ product.name }} - {{ product.description }}</w:t>
        <w:br/>
        <w:t xml:space="preserve">        &lt;/li&gt;</w:t>
        <w:br/>
        <w:t xml:space="preserve">      {% endfor %}</w:t>
        <w:br/>
        <w:t xml:space="preserve">    &lt;/ul&gt;</w:t>
        <w:br/>
        <w:t xml:space="preserve">  {% else %}</w:t>
        <w:br/>
        <w:t xml:space="preserve">    &lt;p&gt;No results found.&lt;/p&gt;</w:t>
        <w:br/>
        <w:t xml:space="preserve">  {% endif %}</w:t>
        <w:br/>
        <w:t>{% endblock %}</w:t>
        <w:br/>
        <w:t>```</w:t>
        <w:br/>
        <w:br/>
        <w:t>**style.css**</w:t>
        <w:br/>
        <w:t>```css</w:t>
        <w:br/>
        <w:t>/* style.css */</w:t>
        <w:br/>
        <w:t>.product-search {</w:t>
        <w:br/>
        <w:t xml:space="preserve">  max-width: 800px;</w:t>
        <w:br/>
        <w:t xml:space="preserve">  margin: 40px auto;</w:t>
        <w:br/>
        <w:t xml:space="preserve">  padding: 20px;</w:t>
        <w:br/>
        <w:t xml:space="preserve">  border: 1px solid #ccc;</w:t>
        <w:br/>
        <w:t xml:space="preserve">  box-shadow: 0 2px 4px rgba(0, 0, 0, 0.1);</w:t>
        <w:br/>
        <w:t>}</w:t>
        <w:br/>
        <w:br/>
        <w:t>.product-search form {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t>.product-search input[type="text"],.product-search textarea {</w:t>
        <w:br/>
        <w:t xml:space="preserve">  width: 100%;</w:t>
        <w:br/>
        <w:t xml:space="preserve">  height: 30px;</w:t>
        <w:br/>
        <w:t xml:space="preserve">  padding: 10px;</w:t>
        <w:br/>
        <w:t xml:space="preserve">  font-size: 16px;</w:t>
        <w:br/>
        <w:t xml:space="preserve">  border: 1px solid #ccc;</w:t>
        <w:br/>
        <w:t>}</w:t>
        <w:br/>
        <w:br/>
        <w:t>.product-search button[type="submit"] {</w:t>
        <w:br/>
        <w:t xml:space="preserve">  background-color: #4CAF50;</w:t>
        <w:br/>
        <w:t xml:space="preserve">  color: #fff;</w:t>
        <w:br/>
        <w:t xml:space="preserve">  padding: 10px 20px;</w:t>
        <w:br/>
        <w:t xml:space="preserve">  border: none;</w:t>
        <w:br/>
        <w:t xml:space="preserve">  border-radius: 5px;</w:t>
        <w:br/>
        <w:t xml:space="preserve">  cursor: pointer;</w:t>
        <w:br/>
        <w:t>}</w:t>
        <w:br/>
        <w:br/>
        <w:t>.product-search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.product-search li {</w:t>
        <w:br/>
        <w:t xml:space="preserve">  padding: 10px;</w:t>
        <w:br/>
        <w:t xml:space="preserve">  border-bottom: 1px solid #ccc;</w:t>
        <w:br/>
        <w:t>}</w:t>
        <w:br/>
        <w:br/>
        <w:t>.product-search li:last-child {</w:t>
        <w:br/>
        <w:t xml:space="preserve">  border-bottom: none;</w:t>
        <w:br/>
        <w:t>}</w:t>
        <w:br/>
        <w:t>```</w:t>
        <w:br/>
        <w:br/>
        <w:t>Please note that this is just one possible implementation of the `product_search.html` file, and you may need to adjust it to fit your specific needs. Additionally, you will need to create a corresponding view function in your Django application to handle the GET requests sent by the form and return the searched products. You can do this by creating a new view class in your app's `views.py` file:</w:t>
        <w:br/>
        <w:br/>
        <w:t>```python</w:t>
        <w:br/>
        <w:t># views.py</w:t>
        <w:br/>
        <w:t>from django.shortcuts import render</w:t>
        <w:br/>
        <w:t>from.models import Product</w:t>
        <w:br/>
        <w:br/>
        <w:t>def product_search(request):</w:t>
        <w:br/>
        <w:t xml:space="preserve">    name = request.GET.get('name')</w:t>
        <w:br/>
        <w:t xml:space="preserve">    description = request.GET.get('description')</w:t>
        <w:br/>
        <w:br/>
        <w:t xml:space="preserve">    if name and description:</w:t>
        <w:br/>
        <w:t xml:space="preserve">        products = Product.objects.filter(name__icontains=name, description__icontains=description)</w:t>
        <w:br/>
        <w:t xml:space="preserve">    elif name:</w:t>
        <w:br/>
        <w:t xml:space="preserve">        products = Product.objects.filter(name__icontains=name)</w:t>
        <w:br/>
        <w:t xml:space="preserve">    elif description:</w:t>
        <w:br/>
        <w:t xml:space="preserve">        products = Product.objects.filter(description__icontains=description)</w:t>
        <w:br/>
        <w:t xml:space="preserve">    else:</w:t>
        <w:br/>
        <w:t xml:space="preserve">        products = Product.objects.all()</w:t>
        <w:br/>
        <w:br/>
        <w:t xml:space="preserve">    return render(request, 'product_search.html', {'products': products})</w:t>
        <w:br/>
        <w:t>```</w:t>
        <w:br/>
        <w:br/>
        <w:t>This view function retrieves the `name` and `description` parameters from the URL query string, filters the products accordingly, and passes them as an argument to the `render` shortcut function along with the `product_search.html` template. The rendered page will then display the filtered products or an empty message if no matches were found.</w:t>
      </w:r>
    </w:p>
    <w:p>
      <w:r>
        <w:t>Based on your requirements, I will provide you with Django template fragments for the 'Product Search' use case.</w:t>
        <w:br/>
        <w:br/>
        <w:t>**product_search.html**</w:t>
        <w:br/>
        <w:t>```html</w:t>
        <w:br/>
        <w:t>&lt;!-- product_search.html --&gt;</w:t>
        <w:br/>
        <w:t>{% extends "base.html" %}</w:t>
        <w:br/>
        <w:br/>
        <w:t>{% block content %}</w:t>
        <w:br/>
        <w:t xml:space="preserve">  &lt;h1&gt;Product Search&lt;/h1&gt;</w:t>
        <w:br/>
        <w:t xml:space="preserve">  &lt;form method="get"&gt;</w:t>
        <w:br/>
        <w:t xml:space="preserve">    &lt;label for="name"&gt;Name:&lt;/label&gt;</w:t>
        <w:br/>
        <w:t xml:space="preserve">    &lt;input type="text" id="name" name="name"&gt;&lt;br&gt;&lt;br&gt;</w:t>
        <w:br/>
        <w:t xml:space="preserve">    &lt;label for="description"&gt;Description:&lt;/label&gt;</w:t>
        <w:br/>
        <w:t xml:space="preserve">    &lt;textarea id="description" name="description"&gt;&lt;/textarea&gt;&lt;br&gt;&lt;br&gt;</w:t>
        <w:br/>
        <w:t xml:space="preserve">    &lt;button type="submit"&gt;Search&lt;/button&gt;</w:t>
        <w:br/>
        <w:t xml:space="preserve">  &lt;/form&gt;</w:t>
        <w:br/>
        <w:br/>
        <w:t xml:space="preserve">  {% if products %}</w:t>
        <w:br/>
        <w:t xml:space="preserve">    &lt;ul&gt;</w:t>
        <w:br/>
        <w:t xml:space="preserve">      {% for product in products %}</w:t>
        <w:br/>
        <w:t xml:space="preserve">        &lt;li&gt;</w:t>
        <w:br/>
        <w:t xml:space="preserve">          {{ product.name }} - {{ product.description }}</w:t>
        <w:br/>
        <w:t xml:space="preserve">        &lt;/li&gt;</w:t>
        <w:br/>
        <w:t xml:space="preserve">      {% endfor %}</w:t>
        <w:br/>
        <w:t xml:space="preserve">    &lt;/ul&gt;</w:t>
        <w:br/>
        <w:t xml:space="preserve">  {% else %}</w:t>
        <w:br/>
        <w:t xml:space="preserve">    &lt;p&gt;No results found.&lt;/p&gt;</w:t>
        <w:br/>
        <w:t xml:space="preserve">  {% endif %}</w:t>
        <w:br/>
        <w:t>{% endblock %}</w:t>
        <w:br/>
        <w:t>```</w:t>
        <w:br/>
        <w:br/>
        <w:t>**style.css**</w:t>
        <w:br/>
        <w:t>```css</w:t>
        <w:br/>
        <w:t>/* style.css */</w:t>
        <w:br/>
        <w:t>.product-search {</w:t>
        <w:br/>
        <w:t xml:space="preserve">  max-width: 800px;</w:t>
        <w:br/>
        <w:t xml:space="preserve">  margin: 40px auto;</w:t>
        <w:br/>
        <w:t xml:space="preserve">  padding: 20px;</w:t>
        <w:br/>
        <w:t xml:space="preserve">  border: 1px solid #ccc;</w:t>
        <w:br/>
        <w:t xml:space="preserve">  box-shadow: 0 2px 4px rgba(0, 0, 0, 0.1);</w:t>
        <w:br/>
        <w:t>}</w:t>
        <w:br/>
        <w:br/>
        <w:t>.product-search form {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t>.product-search input[type="text"],.product-search textarea {</w:t>
        <w:br/>
        <w:t xml:space="preserve">  width: 100%;</w:t>
        <w:br/>
        <w:t xml:space="preserve">  height: 30px;</w:t>
        <w:br/>
        <w:t xml:space="preserve">  padding: 10px;</w:t>
        <w:br/>
        <w:t xml:space="preserve">  font-size: 16px;</w:t>
        <w:br/>
        <w:t xml:space="preserve">  border: 1px solid #ccc;</w:t>
        <w:br/>
        <w:t>}</w:t>
        <w:br/>
        <w:br/>
        <w:t>.product-search button[type="submit"] {</w:t>
        <w:br/>
        <w:t xml:space="preserve">  background-color: #4CAF50;</w:t>
        <w:br/>
        <w:t xml:space="preserve">  color: #fff;</w:t>
        <w:br/>
        <w:t xml:space="preserve">  padding: 10px 20px;</w:t>
        <w:br/>
        <w:t xml:space="preserve">  border: none;</w:t>
        <w:br/>
        <w:t xml:space="preserve">  border-radius: 5px;</w:t>
        <w:br/>
        <w:t xml:space="preserve">  cursor: pointer;</w:t>
        <w:br/>
        <w:t>}</w:t>
        <w:br/>
        <w:br/>
        <w:t>.product-search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.product-search li {</w:t>
        <w:br/>
        <w:t xml:space="preserve">  padding: 10px;</w:t>
        <w:br/>
        <w:t xml:space="preserve">  border-bottom: 1px solid #ccc;</w:t>
        <w:br/>
        <w:t>}</w:t>
        <w:br/>
        <w:br/>
        <w:t>.product-search li:last-child {</w:t>
        <w:br/>
        <w:t xml:space="preserve">  border-bottom: none;</w:t>
        <w:br/>
        <w:t>}</w:t>
        <w:br/>
        <w:t>```</w:t>
        <w:br/>
        <w:br/>
        <w:t>Please note that this is just one possible implementation of the `product_search.html` file, and you may need to adjust it to fit your specific needs. Additionally, you will need to create a corresponding view function in your Django application to handle the GET requests sent by the form and return the searched products. You can do this by creating a new view class in your app's `views.py` file:</w:t>
        <w:br/>
        <w:br/>
        <w:t>```python</w:t>
        <w:br/>
        <w:t># views.py</w:t>
        <w:br/>
        <w:t>from django.shortcuts import render</w:t>
        <w:br/>
        <w:t>from.models import Product</w:t>
        <w:br/>
        <w:br/>
        <w:t>def product_search(request):</w:t>
        <w:br/>
        <w:t xml:space="preserve">    name = request.GET.get('name')</w:t>
        <w:br/>
        <w:t xml:space="preserve">    description = request.GET.get('description')</w:t>
        <w:br/>
        <w:br/>
        <w:t xml:space="preserve">    if name and description:</w:t>
        <w:br/>
        <w:t xml:space="preserve">        products = Product.objects.filter(name__icontains=name, description__icontains=description)</w:t>
        <w:br/>
        <w:t xml:space="preserve">    elif name:</w:t>
        <w:br/>
        <w:t xml:space="preserve">        products = Product.objects.filter(name__icontains=name)</w:t>
        <w:br/>
        <w:t xml:space="preserve">    elif description:</w:t>
        <w:br/>
        <w:t xml:space="preserve">        products = Product.objects.filter(description__icontains=description)</w:t>
        <w:br/>
        <w:t xml:space="preserve">    else:</w:t>
        <w:br/>
        <w:t xml:space="preserve">        products = Product.objects.all()</w:t>
        <w:br/>
        <w:br/>
        <w:t xml:space="preserve">    return render(request, 'product_search.html', {'products': products})</w:t>
        <w:br/>
        <w:t>```</w:t>
        <w:br/>
        <w:br/>
        <w:t>This view function retrieves the `name` and `description` parameters from the URL query string, filters the products accordingly, and passes them as an argument to the `render` shortcut function along with the `product_search.html` template. The rendered page will then display the filtered products or an empty message if no matches were found.</w:t>
      </w:r>
    </w:p>
    <w:p>
      <w:r>
        <w:t>Based on your requirements, I will provide you with Django template fragments for the 'Product Search' use case.</w:t>
        <w:br/>
        <w:br/>
        <w:t>**product_search.html**</w:t>
        <w:br/>
        <w:t>```html</w:t>
        <w:br/>
        <w:t>&lt;!-- product_search.html --&gt;</w:t>
        <w:br/>
        <w:t>{% extends "base.html" %}</w:t>
        <w:br/>
        <w:br/>
        <w:t>{% block content %}</w:t>
        <w:br/>
        <w:t xml:space="preserve">  &lt;h1&gt;Product Search&lt;/h1&gt;</w:t>
        <w:br/>
        <w:t xml:space="preserve">  &lt;form method="get"&gt;</w:t>
        <w:br/>
        <w:t xml:space="preserve">    &lt;label for="name"&gt;Name:&lt;/label&gt;</w:t>
        <w:br/>
        <w:t xml:space="preserve">    &lt;input type="text" id="name" name="name"&gt;&lt;br&gt;&lt;br&gt;</w:t>
        <w:br/>
        <w:t xml:space="preserve">    &lt;label for="description"&gt;Description:&lt;/label&gt;</w:t>
        <w:br/>
        <w:t xml:space="preserve">    &lt;textarea id="description" name="description"&gt;&lt;/textarea&gt;&lt;br&gt;&lt;br&gt;</w:t>
        <w:br/>
        <w:t xml:space="preserve">    &lt;button type="submit"&gt;Search&lt;/button&gt;</w:t>
        <w:br/>
        <w:t xml:space="preserve">  &lt;/form&gt;</w:t>
        <w:br/>
        <w:br/>
        <w:t xml:space="preserve">  {% if products %}</w:t>
        <w:br/>
        <w:t xml:space="preserve">    &lt;ul&gt;</w:t>
        <w:br/>
        <w:t xml:space="preserve">      {% for product in products %}</w:t>
        <w:br/>
        <w:t xml:space="preserve">        &lt;li&gt;</w:t>
        <w:br/>
        <w:t xml:space="preserve">          {{ product.name }} - {{ product.description }}</w:t>
        <w:br/>
        <w:t xml:space="preserve">        &lt;/li&gt;</w:t>
        <w:br/>
        <w:t xml:space="preserve">      {% endfor %}</w:t>
        <w:br/>
        <w:t xml:space="preserve">    &lt;/ul&gt;</w:t>
        <w:br/>
        <w:t xml:space="preserve">  {% else %}</w:t>
        <w:br/>
        <w:t xml:space="preserve">    &lt;p&gt;No results found.&lt;/p&gt;</w:t>
        <w:br/>
        <w:t xml:space="preserve">  {% endif %}</w:t>
        <w:br/>
        <w:t>{% endblock %}</w:t>
        <w:br/>
        <w:t>```</w:t>
        <w:br/>
        <w:br/>
        <w:t>**style.css**</w:t>
        <w:br/>
        <w:t>```css</w:t>
        <w:br/>
        <w:t>/* style.css */</w:t>
        <w:br/>
        <w:t>.product-search {</w:t>
        <w:br/>
        <w:t xml:space="preserve">  max-width: 800px;</w:t>
        <w:br/>
        <w:t xml:space="preserve">  margin: 40px auto;</w:t>
        <w:br/>
        <w:t xml:space="preserve">  padding: 20px;</w:t>
        <w:br/>
        <w:t xml:space="preserve">  border: 1px solid #ccc;</w:t>
        <w:br/>
        <w:t xml:space="preserve">  box-shadow: 0 2px 4px rgba(0, 0, 0, 0.1);</w:t>
        <w:br/>
        <w:t>}</w:t>
        <w:br/>
        <w:br/>
        <w:t>.product-search form {</w:t>
        <w:br/>
        <w:t xml:space="preserve">  display: flex;</w:t>
        <w:br/>
        <w:t xml:space="preserve">  flex-direction: column;</w:t>
        <w:br/>
        <w:t xml:space="preserve">  align-items: center;</w:t>
        <w:br/>
        <w:t>}</w:t>
        <w:br/>
        <w:br/>
        <w:t>.product-search input[type="text"],.product-search textarea {</w:t>
        <w:br/>
        <w:t xml:space="preserve">  width: 100%;</w:t>
        <w:br/>
        <w:t xml:space="preserve">  height: 30px;</w:t>
        <w:br/>
        <w:t xml:space="preserve">  padding: 10px;</w:t>
        <w:br/>
        <w:t xml:space="preserve">  font-size: 16px;</w:t>
        <w:br/>
        <w:t xml:space="preserve">  border: 1px solid #ccc;</w:t>
        <w:br/>
        <w:t>}</w:t>
        <w:br/>
        <w:br/>
        <w:t>.product-search button[type="submit"] {</w:t>
        <w:br/>
        <w:t xml:space="preserve">  background-color: #4CAF50;</w:t>
        <w:br/>
        <w:t xml:space="preserve">  color: #fff;</w:t>
        <w:br/>
        <w:t xml:space="preserve">  padding: 10px 20px;</w:t>
        <w:br/>
        <w:t xml:space="preserve">  border: none;</w:t>
        <w:br/>
        <w:t xml:space="preserve">  border-radius: 5px;</w:t>
        <w:br/>
        <w:t xml:space="preserve">  cursor: pointer;</w:t>
        <w:br/>
        <w:t>}</w:t>
        <w:br/>
        <w:br/>
        <w:t>.product-search ul {</w:t>
        <w:br/>
        <w:t xml:space="preserve">  list-style: none;</w:t>
        <w:br/>
        <w:t xml:space="preserve">  padding: 0;</w:t>
        <w:br/>
        <w:t xml:space="preserve">  margin: 0;</w:t>
        <w:br/>
        <w:t>}</w:t>
        <w:br/>
        <w:br/>
        <w:t>.product-search li {</w:t>
        <w:br/>
        <w:t xml:space="preserve">  padding: 10px;</w:t>
        <w:br/>
        <w:t xml:space="preserve">  border-bottom: 1px solid #ccc;</w:t>
        <w:br/>
        <w:t>}</w:t>
        <w:br/>
        <w:br/>
        <w:t>.product-search li:last-child {</w:t>
        <w:br/>
        <w:t xml:space="preserve">  border-bottom: none;</w:t>
        <w:br/>
        <w:t>}</w:t>
        <w:br/>
        <w:t>```</w:t>
        <w:br/>
        <w:br/>
        <w:t>Please note that this is just one possible implementation of the `product_search.html` file, and you may need to adjust it to fit your specific needs. Additionally, you will need to create a corresponding view function in your Django application to handle the GET requests sent by the form and return the searched products. You can do this by creating a new view class in your app's `views.py` file:</w:t>
        <w:br/>
        <w:br/>
        <w:t>```python</w:t>
        <w:br/>
        <w:t># views.py</w:t>
        <w:br/>
        <w:t>from django.shortcuts import render</w:t>
        <w:br/>
        <w:t>from.models import Product</w:t>
        <w:br/>
        <w:br/>
        <w:t>def product_search(request):</w:t>
        <w:br/>
        <w:t xml:space="preserve">    name = request.GET.get('name')</w:t>
        <w:br/>
        <w:t xml:space="preserve">    description = request.GET.get('description')</w:t>
        <w:br/>
        <w:br/>
        <w:t xml:space="preserve">    if name and description:</w:t>
        <w:br/>
        <w:t xml:space="preserve">        products = Product.objects.filter(name__icontains=name, description__icontains=description)</w:t>
        <w:br/>
        <w:t xml:space="preserve">    elif name:</w:t>
        <w:br/>
        <w:t xml:space="preserve">        products = Product.objects.filter(name__icontains=name)</w:t>
        <w:br/>
        <w:t xml:space="preserve">    elif description:</w:t>
        <w:br/>
        <w:t xml:space="preserve">        products = Product.objects.filter(description__icontains=description)</w:t>
        <w:br/>
        <w:t xml:space="preserve">    else:</w:t>
        <w:br/>
        <w:t xml:space="preserve">        products = Product.objects.all()</w:t>
        <w:br/>
        <w:br/>
        <w:t xml:space="preserve">    return render(request, 'product_search.html', {'products': products})</w:t>
        <w:br/>
        <w:t>```</w:t>
        <w:br/>
        <w:br/>
        <w:t>This view function retrieves the `name` and `description` parameters from the URL query string, filters the products accordingly, and passes them as an argument to the `render` shortcut function along with the `product_search.html` template. The rendered page will then display the filtered products or an empty message if no matches were found.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