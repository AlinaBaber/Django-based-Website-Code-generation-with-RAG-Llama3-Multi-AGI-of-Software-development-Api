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Django_api_views</w:t>
      </w:r>
    </w:p>
    <w:p>
      <w:r>
        <w:t>Here is the API views code for CRUD operations using Django Rest Framework:</w:t>
        <w:br/>
        <w:t>```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t># Create</w:t>
        <w:br/>
        <w:t>class ProductCreate(APIView):</w:t>
        <w:br/>
        <w:t xml:space="preserve">    serializer_class = ProductSerializer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# Read</w:t>
        <w:br/>
        <w:t>class ProductList(APIView):</w:t>
        <w:br/>
        <w:t xml:space="preserve">    queryset = Product.objects.all()</w:t>
        <w:br/>
        <w:t xml:space="preserve">    serializer_class = ProductSerializer</w:t>
        <w:br/>
        <w:br/>
        <w:t xml:space="preserve">    def get(self, request):</w:t>
        <w:br/>
        <w:t xml:space="preserve">        products = self.queryset.all()</w:t>
        <w:br/>
        <w:t xml:space="preserve">        serializer = self.serializer_class(products, many=True)</w:t>
        <w:br/>
        <w:t xml:space="preserve">        return Response(serializer.data)</w:t>
        <w:br/>
        <w:br/>
        <w:t># Update</w:t>
        <w:br/>
        <w:t>class ProductUpdate(APIView):</w:t>
        <w:br/>
        <w:t xml:space="preserve">    lookup_field = 'id'</w:t>
        <w:br/>
        <w:t xml:space="preserve">    queryset = Product.objects.all()</w:t>
        <w:br/>
        <w:t xml:space="preserve">    serializer_class = ProductSerializer</w:t>
        <w:br/>
        <w:br/>
        <w:t xml:space="preserve">    def put(self, request, id):</w:t>
        <w:br/>
        <w:t xml:space="preserve">        product = self.queryset.get(id=id)</w:t>
        <w:br/>
        <w:t xml:space="preserve">        serializer = self.serializer_class(product,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># Delete</w:t>
        <w:br/>
        <w:t>class ProductDelete(APIView):</w:t>
        <w:br/>
        <w:t xml:space="preserve">    lookup_field = 'id'</w:t>
        <w:br/>
        <w:t xml:space="preserve">    queryset = Product.objects.all()</w:t>
        <w:br/>
        <w:br/>
        <w:t xml:space="preserve">    def delete(self, request, id):</w:t>
        <w:br/>
        <w:t xml:space="preserve">        product = self.queryset.get(id=id)</w:t>
        <w:br/>
        <w:t xml:space="preserve">        product.delete()</w:t>
        <w:br/>
        <w:t xml:space="preserve">        return Response(status=status.HTTP_204_NO_CONTENT)</w:t>
        <w:br/>
        <w:t>```</w:t>
        <w:br/>
        <w:t>Let me know if there is anything else I can assist you with!</w:t>
      </w:r>
    </w:p>
    <w:p>
      <w:r>
        <w:t>Here is the API views code for CRUD operations using Django Rest Framework:</w:t>
        <w:br/>
        <w:t>```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t># Create</w:t>
        <w:br/>
        <w:t>class ProductCreate(APIView):</w:t>
        <w:br/>
        <w:t xml:space="preserve">    serializer_class = ProductSerializer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# Read</w:t>
        <w:br/>
        <w:t>class ProductList(APIView):</w:t>
        <w:br/>
        <w:t xml:space="preserve">    queryset = Product.objects.all()</w:t>
        <w:br/>
        <w:t xml:space="preserve">    serializer_class = ProductSerializer</w:t>
        <w:br/>
        <w:br/>
        <w:t xml:space="preserve">    def get(self, request):</w:t>
        <w:br/>
        <w:t xml:space="preserve">        products = self.queryset.all()</w:t>
        <w:br/>
        <w:t xml:space="preserve">        serializer = self.serializer_class(products, many=True)</w:t>
        <w:br/>
        <w:t xml:space="preserve">        return Response(serializer.data)</w:t>
        <w:br/>
        <w:br/>
        <w:t># Update</w:t>
        <w:br/>
        <w:t>class ProductUpdate(APIView):</w:t>
        <w:br/>
        <w:t xml:space="preserve">    lookup_field = 'id'</w:t>
        <w:br/>
        <w:t xml:space="preserve">    queryset = Product.objects.all()</w:t>
        <w:br/>
        <w:t xml:space="preserve">    serializer_class = ProductSerializer</w:t>
        <w:br/>
        <w:br/>
        <w:t xml:space="preserve">    def put(self, request, id):</w:t>
        <w:br/>
        <w:t xml:space="preserve">        product = self.queryset.get(id=id)</w:t>
        <w:br/>
        <w:t xml:space="preserve">        serializer = self.serializer_class(product,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># Delete</w:t>
        <w:br/>
        <w:t>class ProductDelete(APIView):</w:t>
        <w:br/>
        <w:t xml:space="preserve">    lookup_field = 'id'</w:t>
        <w:br/>
        <w:t xml:space="preserve">    queryset = Product.objects.all()</w:t>
        <w:br/>
        <w:br/>
        <w:t xml:space="preserve">    def delete(self, request, id):</w:t>
        <w:br/>
        <w:t xml:space="preserve">        product = self.queryset.get(id=id)</w:t>
        <w:br/>
        <w:t xml:space="preserve">        product.delete()</w:t>
        <w:br/>
        <w:t xml:space="preserve">        return Response(status=status.HTTP_204_NO_CONTENT)</w:t>
        <w:br/>
        <w:t>```</w:t>
        <w:br/>
        <w:t>Let me know if there is anything else I can assist you with!</w:t>
      </w:r>
    </w:p>
    <w:p>
      <w:r>
        <w:t>Here is the API views code for CRUD operations using Django Rest Framework:</w:t>
        <w:br/>
        <w:t>```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t># Create</w:t>
        <w:br/>
        <w:t>class ProductCreate(APIView):</w:t>
        <w:br/>
        <w:t xml:space="preserve">    serializer_class = ProductSerializer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# Read</w:t>
        <w:br/>
        <w:t>class ProductList(APIView):</w:t>
        <w:br/>
        <w:t xml:space="preserve">    queryset = Product.objects.all()</w:t>
        <w:br/>
        <w:t xml:space="preserve">    serializer_class = ProductSerializer</w:t>
        <w:br/>
        <w:br/>
        <w:t xml:space="preserve">    def get(self, request):</w:t>
        <w:br/>
        <w:t xml:space="preserve">        products = self.queryset.all()</w:t>
        <w:br/>
        <w:t xml:space="preserve">        serializer = self.serializer_class(products, many=True)</w:t>
        <w:br/>
        <w:t xml:space="preserve">        return Response(serializer.data)</w:t>
        <w:br/>
        <w:br/>
        <w:t># Update</w:t>
        <w:br/>
        <w:t>class ProductUpdate(APIView):</w:t>
        <w:br/>
        <w:t xml:space="preserve">    lookup_field = 'id'</w:t>
        <w:br/>
        <w:t xml:space="preserve">    queryset = Product.objects.all()</w:t>
        <w:br/>
        <w:t xml:space="preserve">    serializer_class = ProductSerializer</w:t>
        <w:br/>
        <w:br/>
        <w:t xml:space="preserve">    def put(self, request, id):</w:t>
        <w:br/>
        <w:t xml:space="preserve">        product = self.queryset.get(id=id)</w:t>
        <w:br/>
        <w:t xml:space="preserve">        serializer = self.serializer_class(product,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># Delete</w:t>
        <w:br/>
        <w:t>class ProductDelete(APIView):</w:t>
        <w:br/>
        <w:t xml:space="preserve">    lookup_field = 'id'</w:t>
        <w:br/>
        <w:t xml:space="preserve">    queryset = Product.objects.all()</w:t>
        <w:br/>
        <w:br/>
        <w:t xml:space="preserve">    def delete(self, request, id):</w:t>
        <w:br/>
        <w:t xml:space="preserve">        product = self.queryset.get(id=id)</w:t>
        <w:br/>
        <w:t xml:space="preserve">        product.delete()</w:t>
        <w:br/>
        <w:t xml:space="preserve">        return Response(status=status.HTTP_204_NO_CONTENT)</w:t>
        <w:br/>
        <w:t>```</w:t>
        <w:br/>
        <w:t>Let me know if there is anything else I can assist you with!</w:t>
      </w:r>
    </w:p>
    <w:p>
      <w:r>
        <w:t>Here is the API views code for CRUD operations using Django Rest Framework:</w:t>
        <w:br/>
        <w:t>```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t># Create</w:t>
        <w:br/>
        <w:t>class ProductCreate(APIView):</w:t>
        <w:br/>
        <w:t xml:space="preserve">    serializer_class = ProductSerializer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# Read</w:t>
        <w:br/>
        <w:t>class ProductList(APIView):</w:t>
        <w:br/>
        <w:t xml:space="preserve">    queryset = Product.objects.all()</w:t>
        <w:br/>
        <w:t xml:space="preserve">    serializer_class = ProductSerializer</w:t>
        <w:br/>
        <w:br/>
        <w:t xml:space="preserve">    def get(self, request):</w:t>
        <w:br/>
        <w:t xml:space="preserve">        products = self.queryset.all()</w:t>
        <w:br/>
        <w:t xml:space="preserve">        serializer = self.serializer_class(products, many=True)</w:t>
        <w:br/>
        <w:t xml:space="preserve">        return Response(serializer.data)</w:t>
        <w:br/>
        <w:br/>
        <w:t># Update</w:t>
        <w:br/>
        <w:t>class ProductUpdate(APIView):</w:t>
        <w:br/>
        <w:t xml:space="preserve">    lookup_field = 'id'</w:t>
        <w:br/>
        <w:t xml:space="preserve">    queryset = Product.objects.all()</w:t>
        <w:br/>
        <w:t xml:space="preserve">    serializer_class = ProductSerializer</w:t>
        <w:br/>
        <w:br/>
        <w:t xml:space="preserve">    def put(self, request, id):</w:t>
        <w:br/>
        <w:t xml:space="preserve">        product = self.queryset.get(id=id)</w:t>
        <w:br/>
        <w:t xml:space="preserve">        serializer = self.serializer_class(product,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># Delete</w:t>
        <w:br/>
        <w:t>class ProductDelete(APIView):</w:t>
        <w:br/>
        <w:t xml:space="preserve">    lookup_field = 'id'</w:t>
        <w:br/>
        <w:t xml:space="preserve">    queryset = Product.objects.all()</w:t>
        <w:br/>
        <w:br/>
        <w:t xml:space="preserve">    def delete(self, request, id):</w:t>
        <w:br/>
        <w:t xml:space="preserve">        product = self.queryset.get(id=id)</w:t>
        <w:br/>
        <w:t xml:space="preserve">        product.delete()</w:t>
        <w:br/>
        <w:t xml:space="preserve">        return Response(status=status.HTTP_204_NO_CONTENT)</w:t>
        <w:br/>
        <w:t>```</w:t>
        <w:br/>
        <w:t>Let me know if there is anything else I can assist you with!</w:t>
      </w:r>
    </w:p>
    <w:p>
      <w:r>
        <w:t>Here is the API views code for CRUD operations using Django Rest Framework:</w:t>
        <w:br/>
        <w:t>```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t># Create</w:t>
        <w:br/>
        <w:t>class ProductCreate(APIView):</w:t>
        <w:br/>
        <w:t xml:space="preserve">    serializer_class = ProductSerializer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# Read</w:t>
        <w:br/>
        <w:t>class ProductList(APIView):</w:t>
        <w:br/>
        <w:t xml:space="preserve">    queryset = Product.objects.all()</w:t>
        <w:br/>
        <w:t xml:space="preserve">    serializer_class = ProductSerializer</w:t>
        <w:br/>
        <w:br/>
        <w:t xml:space="preserve">    def get(self, request):</w:t>
        <w:br/>
        <w:t xml:space="preserve">        products = self.queryset.all()</w:t>
        <w:br/>
        <w:t xml:space="preserve">        serializer = self.serializer_class(products, many=True)</w:t>
        <w:br/>
        <w:t xml:space="preserve">        return Response(serializer.data)</w:t>
        <w:br/>
        <w:br/>
        <w:t># Update</w:t>
        <w:br/>
        <w:t>class ProductUpdate(APIView):</w:t>
        <w:br/>
        <w:t xml:space="preserve">    lookup_field = 'id'</w:t>
        <w:br/>
        <w:t xml:space="preserve">    queryset = Product.objects.all()</w:t>
        <w:br/>
        <w:t xml:space="preserve">    serializer_class = ProductSerializer</w:t>
        <w:br/>
        <w:br/>
        <w:t xml:space="preserve">    def put(self, request, id):</w:t>
        <w:br/>
        <w:t xml:space="preserve">        product = self.queryset.get(id=id)</w:t>
        <w:br/>
        <w:t xml:space="preserve">        serializer = self.serializer_class(product,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># Delete</w:t>
        <w:br/>
        <w:t>class ProductDelete(APIView):</w:t>
        <w:br/>
        <w:t xml:space="preserve">    lookup_field = 'id'</w:t>
        <w:br/>
        <w:t xml:space="preserve">    queryset = Product.objects.all()</w:t>
        <w:br/>
        <w:br/>
        <w:t xml:space="preserve">    def delete(self, request, id):</w:t>
        <w:br/>
        <w:t xml:space="preserve">        product = self.queryset.get(id=id)</w:t>
        <w:br/>
        <w:t xml:space="preserve">        product.delete()</w:t>
        <w:br/>
        <w:t xml:space="preserve">        return Response(status=status.HTTP_204_NO_CONTENT)</w:t>
        <w:br/>
        <w:t>```</w:t>
        <w:br/>
        <w:t>Let me know if there is anything else I can assist you with!</w:t>
      </w:r>
    </w:p>
    <w:p>
      <w:r>
        <w:t>Here is the API views code for CRUD operations using Django Rest Framework:</w:t>
        <w:br/>
        <w:t>```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t># Create</w:t>
        <w:br/>
        <w:t>class ProductCreate(APIView):</w:t>
        <w:br/>
        <w:t xml:space="preserve">    serializer_class = ProductSerializer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# Read</w:t>
        <w:br/>
        <w:t>class ProductList(APIView):</w:t>
        <w:br/>
        <w:t xml:space="preserve">    queryset = Product.objects.all()</w:t>
        <w:br/>
        <w:t xml:space="preserve">    serializer_class = ProductSerializer</w:t>
        <w:br/>
        <w:br/>
        <w:t xml:space="preserve">    def get(self, request):</w:t>
        <w:br/>
        <w:t xml:space="preserve">        products = self.queryset.all()</w:t>
        <w:br/>
        <w:t xml:space="preserve">        serializer = self.serializer_class(products, many=True)</w:t>
        <w:br/>
        <w:t xml:space="preserve">        return Response(serializer.data)</w:t>
        <w:br/>
        <w:br/>
        <w:t># Update</w:t>
        <w:br/>
        <w:t>class ProductUpdate(APIView):</w:t>
        <w:br/>
        <w:t xml:space="preserve">    lookup_field = 'id'</w:t>
        <w:br/>
        <w:t xml:space="preserve">    queryset = Product.objects.all()</w:t>
        <w:br/>
        <w:t xml:space="preserve">    serializer_class = ProductSerializer</w:t>
        <w:br/>
        <w:br/>
        <w:t xml:space="preserve">    def put(self, request, id):</w:t>
        <w:br/>
        <w:t xml:space="preserve">        product = self.queryset.get(id=id)</w:t>
        <w:br/>
        <w:t xml:space="preserve">        serializer = self.serializer_class(product,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># Delete</w:t>
        <w:br/>
        <w:t>class ProductDelete(APIView):</w:t>
        <w:br/>
        <w:t xml:space="preserve">    lookup_field = 'id'</w:t>
        <w:br/>
        <w:t xml:space="preserve">    queryset = Product.objects.all()</w:t>
        <w:br/>
        <w:br/>
        <w:t xml:space="preserve">    def delete(self, request, id):</w:t>
        <w:br/>
        <w:t xml:space="preserve">        product = self.queryset.get(id=id)</w:t>
        <w:br/>
        <w:t xml:space="preserve">        product.delete()</w:t>
        <w:br/>
        <w:t xml:space="preserve">        return Response(status=status.HTTP_204_NO_CONTENT)</w:t>
        <w:br/>
        <w:t>```</w:t>
        <w:br/>
        <w:t>Let me know if there is anything else I can assist you with!</w:t>
      </w:r>
    </w:p>
    <w:p>
      <w:r>
        <w:t>Here is the API views code for CRUD operations using Django Rest Framework:</w:t>
        <w:br/>
        <w:t>```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t># Create</w:t>
        <w:br/>
        <w:t>class ProductCreate(APIView):</w:t>
        <w:br/>
        <w:t xml:space="preserve">    serializer_class = ProductSerializer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# Read</w:t>
        <w:br/>
        <w:t>class ProductList(APIView):</w:t>
        <w:br/>
        <w:t xml:space="preserve">    queryset = Product.objects.all()</w:t>
        <w:br/>
        <w:t xml:space="preserve">    serializer_class = ProductSerializer</w:t>
        <w:br/>
        <w:br/>
        <w:t xml:space="preserve">    def get(self, request):</w:t>
        <w:br/>
        <w:t xml:space="preserve">        products = self.queryset.all()</w:t>
        <w:br/>
        <w:t xml:space="preserve">        serializer = self.serializer_class(products, many=True)</w:t>
        <w:br/>
        <w:t xml:space="preserve">        return Response(serializer.data)</w:t>
        <w:br/>
        <w:br/>
        <w:t># Update</w:t>
        <w:br/>
        <w:t>class ProductUpdate(APIView):</w:t>
        <w:br/>
        <w:t xml:space="preserve">    lookup_field = 'id'</w:t>
        <w:br/>
        <w:t xml:space="preserve">    queryset = Product.objects.all()</w:t>
        <w:br/>
        <w:t xml:space="preserve">    serializer_class = ProductSerializer</w:t>
        <w:br/>
        <w:br/>
        <w:t xml:space="preserve">    def put(self, request, id):</w:t>
        <w:br/>
        <w:t xml:space="preserve">        product = self.queryset.get(id=id)</w:t>
        <w:br/>
        <w:t xml:space="preserve">        serializer = self.serializer_class(product,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># Delete</w:t>
        <w:br/>
        <w:t>class ProductDelete(APIView):</w:t>
        <w:br/>
        <w:t xml:space="preserve">    lookup_field = 'id'</w:t>
        <w:br/>
        <w:t xml:space="preserve">    queryset = Product.objects.all()</w:t>
        <w:br/>
        <w:br/>
        <w:t xml:space="preserve">    def delete(self, request, id):</w:t>
        <w:br/>
        <w:t xml:space="preserve">        product = self.queryset.get(id=id)</w:t>
        <w:br/>
        <w:t xml:space="preserve">        product.delete()</w:t>
        <w:br/>
        <w:t xml:space="preserve">        return Response(status=status.HTTP_204_NO_CONTENT)</w:t>
        <w:br/>
        <w:t>```</w:t>
        <w:br/>
        <w:t>Let me know if there is anything else I can assist you with!</w:t>
      </w:r>
    </w:p>
    <w:p>
      <w:r>
        <w:t>Here is the API views code for CRUD operations using Django Rest Framework:</w:t>
        <w:br/>
        <w:t>```</w:t>
        <w:br/>
        <w:t>from rest_framework.response import Response</w:t>
        <w:br/>
        <w:t>from rest_framework.views import APIView</w:t>
        <w:br/>
        <w:t>from.models import Product</w:t>
        <w:br/>
        <w:t>from.serializers import ProductSerializer</w:t>
        <w:br/>
        <w:br/>
        <w:t># Create</w:t>
        <w:br/>
        <w:t>class ProductCreate(APIView):</w:t>
        <w:br/>
        <w:t xml:space="preserve">    serializer_class = ProductSerializer</w:t>
        <w:br/>
        <w:br/>
        <w:t xml:space="preserve">    def post(self, request):</w:t>
        <w:br/>
        <w:t xml:space="preserve">        serializer = self.serializer_class(data=request.data)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status=status.HTTP_201_CREATED)</w:t>
        <w:br/>
        <w:t xml:space="preserve">        return Response(serializer.errors, status=status.HTTP_400_BAD_REQUEST)</w:t>
        <w:br/>
        <w:br/>
        <w:t># Read</w:t>
        <w:br/>
        <w:t>class ProductList(APIView):</w:t>
        <w:br/>
        <w:t xml:space="preserve">    queryset = Product.objects.all()</w:t>
        <w:br/>
        <w:t xml:space="preserve">    serializer_class = ProductSerializer</w:t>
        <w:br/>
        <w:br/>
        <w:t xml:space="preserve">    def get(self, request):</w:t>
        <w:br/>
        <w:t xml:space="preserve">        products = self.queryset.all()</w:t>
        <w:br/>
        <w:t xml:space="preserve">        serializer = self.serializer_class(products, many=True)</w:t>
        <w:br/>
        <w:t xml:space="preserve">        return Response(serializer.data)</w:t>
        <w:br/>
        <w:br/>
        <w:t># Update</w:t>
        <w:br/>
        <w:t>class ProductUpdate(APIView):</w:t>
        <w:br/>
        <w:t xml:space="preserve">    lookup_field = 'id'</w:t>
        <w:br/>
        <w:t xml:space="preserve">    queryset = Product.objects.all()</w:t>
        <w:br/>
        <w:t xml:space="preserve">    serializer_class = ProductSerializer</w:t>
        <w:br/>
        <w:br/>
        <w:t xml:space="preserve">    def put(self, request, id):</w:t>
        <w:br/>
        <w:t xml:space="preserve">        product = self.queryset.get(id=id)</w:t>
        <w:br/>
        <w:t xml:space="preserve">        serializer = self.serializer_class(product,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status=status.HTTP_400_BAD_REQUEST)</w:t>
        <w:br/>
        <w:br/>
        <w:t># Delete</w:t>
        <w:br/>
        <w:t>class ProductDelete(APIView):</w:t>
        <w:br/>
        <w:t xml:space="preserve">    lookup_field = 'id'</w:t>
        <w:br/>
        <w:t xml:space="preserve">    queryset = Product.objects.all()</w:t>
        <w:br/>
        <w:br/>
        <w:t xml:space="preserve">    def delete(self, request, id):</w:t>
        <w:br/>
        <w:t xml:space="preserve">        product = self.queryset.get(id=id)</w:t>
        <w:br/>
        <w:t xml:space="preserve">        product.delete()</w:t>
        <w:br/>
        <w:t xml:space="preserve">        return Response(status=status.HTTP_204_NO_CONTENT)</w:t>
        <w:br/>
        <w:t>```</w:t>
        <w:br/>
        <w:t>Let me know if there is anything else I can assist you with!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