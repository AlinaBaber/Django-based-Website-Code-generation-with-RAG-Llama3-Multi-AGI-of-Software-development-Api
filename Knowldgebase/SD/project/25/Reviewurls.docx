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Django_apis</w:t>
      </w:r>
    </w:p>
    <w:p>
      <w:r>
        <w:t>Here is the URL configuration for the 'Review' model:</w:t>
        <w:br/>
        <w:br/>
        <w:t>```python</w:t>
        <w:br/>
        <w:t>from django.urls import path</w:t>
        <w:br/>
        <w:t>from.views import ReviewList, ReviewDetail</w:t>
        <w:br/>
        <w:br/>
        <w:t>urlpatterns = [</w:t>
        <w:br/>
        <w:t xml:space="preserve">    path('reviews/', ReviewList.as_view()),</w:t>
        <w:br/>
        <w:t xml:space="preserve">    path('reviews/&lt;pk&gt;/', ReviewDetail.as_view())</w:t>
        <w:br/>
        <w:t>]</w:t>
        <w:br/>
        <w:t>```</w:t>
        <w:br/>
        <w:br/>
        <w:t>This code defines two URLs: one for listing and creating reviews (`/reviews/`), and another for retrieving, updating, and deleting individual reviews (`/reviews/&lt;pk&gt;/`). The `as_view()` method is used to convert each view function into a class-based view instance.</w:t>
        <w:br/>
        <w:br/>
        <w:t>Please let me know if there's anything else I can help you with!</w:t>
      </w:r>
    </w:p>
    <w:p>
      <w:r>
        <w:t>Here is the URL configuration for the 'Review' model:</w:t>
        <w:br/>
        <w:br/>
        <w:t>```python</w:t>
        <w:br/>
        <w:t>from django.urls import path</w:t>
        <w:br/>
        <w:t>from.views import ReviewList, ReviewDetail</w:t>
        <w:br/>
        <w:br/>
        <w:t>urlpatterns = [</w:t>
        <w:br/>
        <w:t xml:space="preserve">    path('reviews/', ReviewList.as_view()),</w:t>
        <w:br/>
        <w:t xml:space="preserve">    path('reviews/&lt;pk&gt;/', ReviewDetail.as_view())</w:t>
        <w:br/>
        <w:t>]</w:t>
        <w:br/>
        <w:t>```</w:t>
        <w:br/>
        <w:br/>
        <w:t>This code defines two URLs: one for listing and creating reviews (`/reviews/`), and another for retrieving, updating, and deleting individual reviews (`/reviews/&lt;pk&gt;/`). The `as_view()` method is used to convert each view function into a class-based view instance.</w:t>
        <w:br/>
        <w:br/>
        <w:t>Please let me know if there's anything else I can help you with!</w:t>
      </w:r>
    </w:p>
    <w:p>
      <w:r>
        <w:t>Here is the URL configuration for the 'Review' model:</w:t>
        <w:br/>
        <w:br/>
        <w:t>```python</w:t>
        <w:br/>
        <w:t>from django.urls import path</w:t>
        <w:br/>
        <w:t>from.views import ReviewList, ReviewDetail</w:t>
        <w:br/>
        <w:br/>
        <w:t>urlpatterns = [</w:t>
        <w:br/>
        <w:t xml:space="preserve">    path('reviews/', ReviewList.as_view()),</w:t>
        <w:br/>
        <w:t xml:space="preserve">    path('reviews/&lt;pk&gt;/', ReviewDetail.as_view())</w:t>
        <w:br/>
        <w:t>]</w:t>
        <w:br/>
        <w:t>```</w:t>
        <w:br/>
        <w:br/>
        <w:t>This code defines two URLs: one for listing and creating reviews (`/reviews/`), and another for retrieving, updating, and deleting individual reviews (`/reviews/&lt;pk&gt;/`). The `as_view()` method is used to convert each view function into a class-based view instance.</w:t>
        <w:br/>
        <w:br/>
        <w:t>Please let me know if there's anything else I can help you with!</w:t>
      </w:r>
    </w:p>
    <w:p>
      <w:r>
        <w:t>Here is the URL configuration for the 'Review' model:</w:t>
        <w:br/>
        <w:br/>
        <w:t>```python</w:t>
        <w:br/>
        <w:t>from django.urls import path</w:t>
        <w:br/>
        <w:t>from.views import ReviewList, ReviewDetail</w:t>
        <w:br/>
        <w:br/>
        <w:t>urlpatterns = [</w:t>
        <w:br/>
        <w:t xml:space="preserve">    path('reviews/', ReviewList.as_view()),</w:t>
        <w:br/>
        <w:t xml:space="preserve">    path('reviews/&lt;pk&gt;/', ReviewDetail.as_view())</w:t>
        <w:br/>
        <w:t>]</w:t>
        <w:br/>
        <w:t>```</w:t>
        <w:br/>
        <w:br/>
        <w:t>This code defines two URLs: one for listing and creating reviews (`/reviews/`), and another for retrieving, updating, and deleting individual reviews (`/reviews/&lt;pk&gt;/`). The `as_view()` method is used to convert each view function into a class-based view instance.</w:t>
        <w:br/>
        <w:br/>
        <w:t>Please let me know if there's anything else I can help you with!</w:t>
      </w:r>
    </w:p>
    <w:p>
      <w:r>
        <w:t>Here is the URL configuration for the 'Review' model:</w:t>
        <w:br/>
        <w:br/>
        <w:t>```python</w:t>
        <w:br/>
        <w:t>from django.urls import path</w:t>
        <w:br/>
        <w:t>from.views import ReviewList, ReviewDetail</w:t>
        <w:br/>
        <w:br/>
        <w:t>urlpatterns = [</w:t>
        <w:br/>
        <w:t xml:space="preserve">    path('reviews/', ReviewList.as_view()),</w:t>
        <w:br/>
        <w:t xml:space="preserve">    path('reviews/&lt;pk&gt;/', ReviewDetail.as_view())</w:t>
        <w:br/>
        <w:t>]</w:t>
        <w:br/>
        <w:t>```</w:t>
        <w:br/>
        <w:br/>
        <w:t>This code defines two URLs: one for listing and creating reviews (`/reviews/`), and another for retrieving, updating, and deleting individual reviews (`/reviews/&lt;pk&gt;/`). The `as_view()` method is used to convert each view function into a class-based view instance.</w:t>
        <w:br/>
        <w:br/>
        <w:t>Please let me know if there's anything else I can help you with!</w:t>
      </w:r>
    </w:p>
    <w:p>
      <w:r>
        <w:t>Here is the URL configuration for the 'Review' model:</w:t>
        <w:br/>
        <w:br/>
        <w:t>```python</w:t>
        <w:br/>
        <w:t>from django.urls import path</w:t>
        <w:br/>
        <w:t>from.views import ReviewList, ReviewDetail</w:t>
        <w:br/>
        <w:br/>
        <w:t>urlpatterns = [</w:t>
        <w:br/>
        <w:t xml:space="preserve">    path('reviews/', ReviewList.as_view()),</w:t>
        <w:br/>
        <w:t xml:space="preserve">    path('reviews/&lt;pk&gt;/', ReviewDetail.as_view())</w:t>
        <w:br/>
        <w:t>]</w:t>
        <w:br/>
        <w:t>```</w:t>
        <w:br/>
        <w:br/>
        <w:t>This code defines two URLs: one for listing and creating reviews (`/reviews/`), and another for retrieving, updating, and deleting individual reviews (`/reviews/&lt;pk&gt;/`). The `as_view()` method is used to convert each view function into a class-based view instance.</w:t>
        <w:br/>
        <w:br/>
        <w:t>Please let me know if there's anything else I can help you with!</w:t>
      </w:r>
    </w:p>
    <w:p>
      <w:r>
        <w:t>Here is the URL configuration for the 'Review' model:</w:t>
        <w:br/>
        <w:br/>
        <w:t>```python</w:t>
        <w:br/>
        <w:t>from django.urls import path</w:t>
        <w:br/>
        <w:t>from.views import ReviewList, ReviewDetail</w:t>
        <w:br/>
        <w:br/>
        <w:t>urlpatterns = [</w:t>
        <w:br/>
        <w:t xml:space="preserve">    path('reviews/', ReviewList.as_view()),</w:t>
        <w:br/>
        <w:t xml:space="preserve">    path('reviews/&lt;pk&gt;/', ReviewDetail.as_view())</w:t>
        <w:br/>
        <w:t>]</w:t>
        <w:br/>
        <w:t>```</w:t>
        <w:br/>
        <w:br/>
        <w:t>This code defines two URLs: one for listing and creating reviews (`/reviews/`), and another for retrieving, updating, and deleting individual reviews (`/reviews/&lt;pk&gt;/`). The `as_view()` method is used to convert each view function into a class-based view instance.</w:t>
        <w:br/>
        <w:br/>
        <w:t>Please let me know if there's anything else I can help you with!</w:t>
      </w:r>
    </w:p>
    <w:p>
      <w:r>
        <w:t>Here is the URL configuration for the 'Review' model:</w:t>
        <w:br/>
        <w:br/>
        <w:t>```python</w:t>
        <w:br/>
        <w:t>from django.urls import path</w:t>
        <w:br/>
        <w:t>from.views import ReviewList, ReviewDetail</w:t>
        <w:br/>
        <w:br/>
        <w:t>urlpatterns = [</w:t>
        <w:br/>
        <w:t xml:space="preserve">    path('reviews/', ReviewList.as_view()),</w:t>
        <w:br/>
        <w:t xml:space="preserve">    path('reviews/&lt;pk&gt;/', ReviewDetail.as_view())</w:t>
        <w:br/>
        <w:t>]</w:t>
        <w:br/>
        <w:t>```</w:t>
        <w:br/>
        <w:br/>
        <w:t>This code defines two URLs: one for listing and creating reviews (`/reviews/`), and another for retrieving, updating, and deleting individual reviews (`/reviews/&lt;pk&gt;/`). The `as_view()` method is used to convert each view function into a class-based view instance.</w:t>
        <w:br/>
        <w:br/>
        <w:t>Please let me know if there's anything else I can help you with!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