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Django_api_views</w:t>
      </w:r>
    </w:p>
    <w:p>
      <w:r>
        <w:t>Here is the CURD API for the Order model using Django REST framework:</w:t>
        <w:br/>
        <w:br/>
        <w:t>```</w:t>
        <w:br/>
        <w:t># views.py</w:t>
        <w:br/>
        <w:br/>
        <w:t>from rest_framework.response import Response</w:t>
        <w:br/>
        <w:t>from rest_framework.views import APIView</w:t>
        <w:br/>
        <w:t>from rest_framework import status</w:t>
        <w:br/>
        <w:t>from.models import Order</w:t>
        <w:br/>
        <w:t>from.serializers import OrderSerializer</w:t>
        <w:br/>
        <w:br/>
        <w:br/>
        <w:t>class OrderList(APIView):</w:t>
        <w:br/>
        <w:br/>
        <w:t xml:space="preserve">    def get(self, request):</w:t>
        <w:br/>
        <w:t xml:space="preserve">        orders = Order.objects.all()</w:t>
        <w:br/>
        <w:t xml:space="preserve">        serializer = OrderSerializer(orders,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OrderSerializer(data=request.data)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br/>
        <w:t>class OrderDetail(APIView):</w:t>
        <w:br/>
        <w:br/>
        <w:t xml:space="preserve">    def get_object(self, pk):</w:t>
        <w:br/>
        <w:t xml:space="preserve">        try:</w:t>
        <w:br/>
        <w:t xml:space="preserve">            return Order.objects.get(pk=pk)</w:t>
        <w:br/>
        <w:t xml:space="preserve">        except Order.DoesNotExist: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order = self.get_object(pk)</w:t>
        <w:br/>
        <w:t xml:space="preserve">        serializer = OrderSerializer(order)</w:t>
        <w:br/>
        <w:t xml:space="preserve">        return Response(serializer.data)</w:t>
        <w:br/>
        <w:br/>
        <w:t xml:space="preserve">    def put(self, request, pk):</w:t>
        <w:br/>
        <w:t xml:space="preserve">        order = self.get_object(pk)</w:t>
        <w:br/>
        <w:t xml:space="preserve">        serializer = OrderSerializer(order,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order = self.get_object(pk)</w:t>
        <w:br/>
        <w:t xml:space="preserve">        order.delete()</w:t>
        <w:br/>
        <w:t xml:space="preserve">        return Response(status=status.HTTP_204_NO_CONTENT)</w:t>
        <w:br/>
        <w:br/>
        <w:t xml:space="preserve">``` </w:t>
        <w:br/>
        <w:t>This API provides CRUD operations for managing Orders. The endpoints include:</w:t>
        <w:br/>
        <w:br/>
        <w:t>*   `GET /api/orders/`: Retrieves all orders</w:t>
        <w:br/>
        <w:t>*   `POST /api/orders/`: Creates a new order</w:t>
        <w:br/>
        <w:t>*   `GET /api/orders/{pk}/`: Retrieves a specific order by its primary key (`pk`)</w:t>
        <w:br/>
        <w:t>*   `PUT /api/orders/{pk}/`: Updates an existing order</w:t>
        <w:br/>
        <w:t>*   `DELETE /api/orders/{pk}/`: Deletes an existing order</w:t>
        <w:br/>
        <w:br/>
        <w:t>Note: You may need to adjust the endpoint URLs based on your actual URL configuration in your Django project. Also, ensure that you have created the necessary serializers (`OrderSerializer`) and defined them correctly before running this code.</w:t>
        <w:br/>
        <w:br/>
        <w:t>If you have any further questions or concerns, feel free to ask!</w:t>
        <w:br/>
        <w:br/>
        <w:t>Would you like me to elaborate on any part of this response or provide additional details? Let me know!</w:t>
      </w:r>
    </w:p>
    <w:p>
      <w:r>
        <w:t>Here is the CURD API for the Order model using Django REST framework:</w:t>
        <w:br/>
        <w:br/>
        <w:t>```</w:t>
        <w:br/>
        <w:t># views.py</w:t>
        <w:br/>
        <w:br/>
        <w:t>from rest_framework.response import Response</w:t>
        <w:br/>
        <w:t>from rest_framework.views import APIView</w:t>
        <w:br/>
        <w:t>from rest_framework import status</w:t>
        <w:br/>
        <w:t>from.models import Order</w:t>
        <w:br/>
        <w:t>from.serializers import OrderSerializer</w:t>
        <w:br/>
        <w:br/>
        <w:br/>
        <w:t>class OrderList(APIView):</w:t>
        <w:br/>
        <w:br/>
        <w:t xml:space="preserve">    def get(self, request):</w:t>
        <w:br/>
        <w:t xml:space="preserve">        orders = Order.objects.all()</w:t>
        <w:br/>
        <w:t xml:space="preserve">        serializer = OrderSerializer(orders,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OrderSerializer(data=request.data)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br/>
        <w:t>class OrderDetail(APIView):</w:t>
        <w:br/>
        <w:br/>
        <w:t xml:space="preserve">    def get_object(self, pk):</w:t>
        <w:br/>
        <w:t xml:space="preserve">        try:</w:t>
        <w:br/>
        <w:t xml:space="preserve">            return Order.objects.get(pk=pk)</w:t>
        <w:br/>
        <w:t xml:space="preserve">        except Order.DoesNotExist: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order = self.get_object(pk)</w:t>
        <w:br/>
        <w:t xml:space="preserve">        serializer = OrderSerializer(order)</w:t>
        <w:br/>
        <w:t xml:space="preserve">        return Response(serializer.data)</w:t>
        <w:br/>
        <w:br/>
        <w:t xml:space="preserve">    def put(self, request, pk):</w:t>
        <w:br/>
        <w:t xml:space="preserve">        order = self.get_object(pk)</w:t>
        <w:br/>
        <w:t xml:space="preserve">        serializer = OrderSerializer(order,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order = self.get_object(pk)</w:t>
        <w:br/>
        <w:t xml:space="preserve">        order.delete()</w:t>
        <w:br/>
        <w:t xml:space="preserve">        return Response(status=status.HTTP_204_NO_CONTENT)</w:t>
        <w:br/>
        <w:br/>
        <w:t xml:space="preserve">``` </w:t>
        <w:br/>
        <w:t>This API provides CRUD operations for managing Orders. The endpoints include:</w:t>
        <w:br/>
        <w:br/>
        <w:t>*   `GET /api/orders/`: Retrieves all orders</w:t>
        <w:br/>
        <w:t>*   `POST /api/orders/`: Creates a new order</w:t>
        <w:br/>
        <w:t>*   `GET /api/orders/{pk}/`: Retrieves a specific order by its primary key (`pk`)</w:t>
        <w:br/>
        <w:t>*   `PUT /api/orders/{pk}/`: Updates an existing order</w:t>
        <w:br/>
        <w:t>*   `DELETE /api/orders/{pk}/`: Deletes an existing order</w:t>
        <w:br/>
        <w:br/>
        <w:t>Note: You may need to adjust the endpoint URLs based on your actual URL configuration in your Django project. Also, ensure that you have created the necessary serializers (`OrderSerializer`) and defined them correctly before running this code.</w:t>
        <w:br/>
        <w:br/>
        <w:t>If you have any further questions or concerns, feel free to ask!</w:t>
        <w:br/>
        <w:br/>
        <w:t>Would you like me to elaborate on any part of this response or provide additional details? Let me know!</w:t>
      </w:r>
    </w:p>
    <w:p>
      <w:r>
        <w:t>Here is the CURD API for the Order model using Django REST framework:</w:t>
        <w:br/>
        <w:br/>
        <w:t>```</w:t>
        <w:br/>
        <w:t># views.py</w:t>
        <w:br/>
        <w:br/>
        <w:t>from rest_framework.response import Response</w:t>
        <w:br/>
        <w:t>from rest_framework.views import APIView</w:t>
        <w:br/>
        <w:t>from rest_framework import status</w:t>
        <w:br/>
        <w:t>from.models import Order</w:t>
        <w:br/>
        <w:t>from.serializers import OrderSerializer</w:t>
        <w:br/>
        <w:br/>
        <w:br/>
        <w:t>class OrderList(APIView):</w:t>
        <w:br/>
        <w:br/>
        <w:t xml:space="preserve">    def get(self, request):</w:t>
        <w:br/>
        <w:t xml:space="preserve">        orders = Order.objects.all()</w:t>
        <w:br/>
        <w:t xml:space="preserve">        serializer = OrderSerializer(orders,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OrderSerializer(data=request.data)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br/>
        <w:t>class OrderDetail(APIView):</w:t>
        <w:br/>
        <w:br/>
        <w:t xml:space="preserve">    def get_object(self, pk):</w:t>
        <w:br/>
        <w:t xml:space="preserve">        try:</w:t>
        <w:br/>
        <w:t xml:space="preserve">            return Order.objects.get(pk=pk)</w:t>
        <w:br/>
        <w:t xml:space="preserve">        except Order.DoesNotExist: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order = self.get_object(pk)</w:t>
        <w:br/>
        <w:t xml:space="preserve">        serializer = OrderSerializer(order)</w:t>
        <w:br/>
        <w:t xml:space="preserve">        return Response(serializer.data)</w:t>
        <w:br/>
        <w:br/>
        <w:t xml:space="preserve">    def put(self, request, pk):</w:t>
        <w:br/>
        <w:t xml:space="preserve">        order = self.get_object(pk)</w:t>
        <w:br/>
        <w:t xml:space="preserve">        serializer = OrderSerializer(order,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order = self.get_object(pk)</w:t>
        <w:br/>
        <w:t xml:space="preserve">        order.delete()</w:t>
        <w:br/>
        <w:t xml:space="preserve">        return Response(status=status.HTTP_204_NO_CONTENT)</w:t>
        <w:br/>
        <w:br/>
        <w:t xml:space="preserve">``` </w:t>
        <w:br/>
        <w:t>This API provides CRUD operations for managing Orders. The endpoints include:</w:t>
        <w:br/>
        <w:br/>
        <w:t>*   `GET /api/orders/`: Retrieves all orders</w:t>
        <w:br/>
        <w:t>*   `POST /api/orders/`: Creates a new order</w:t>
        <w:br/>
        <w:t>*   `GET /api/orders/{pk}/`: Retrieves a specific order by its primary key (`pk`)</w:t>
        <w:br/>
        <w:t>*   `PUT /api/orders/{pk}/`: Updates an existing order</w:t>
        <w:br/>
        <w:t>*   `DELETE /api/orders/{pk}/`: Deletes an existing order</w:t>
        <w:br/>
        <w:br/>
        <w:t>Note: You may need to adjust the endpoint URLs based on your actual URL configuration in your Django project. Also, ensure that you have created the necessary serializers (`OrderSerializer`) and defined them correctly before running this code.</w:t>
        <w:br/>
        <w:br/>
        <w:t>If you have any further questions or concerns, feel free to ask!</w:t>
        <w:br/>
        <w:br/>
        <w:t>Would you like me to elaborate on any part of this response or provide additional details? Let me know!</w:t>
      </w:r>
    </w:p>
    <w:p>
      <w:r>
        <w:t>Here is the CURD API for the Order model using Django REST framework:</w:t>
        <w:br/>
        <w:br/>
        <w:t>```</w:t>
        <w:br/>
        <w:t># views.py</w:t>
        <w:br/>
        <w:br/>
        <w:t>from rest_framework.response import Response</w:t>
        <w:br/>
        <w:t>from rest_framework.views import APIView</w:t>
        <w:br/>
        <w:t>from rest_framework import status</w:t>
        <w:br/>
        <w:t>from.models import Order</w:t>
        <w:br/>
        <w:t>from.serializers import OrderSerializer</w:t>
        <w:br/>
        <w:br/>
        <w:br/>
        <w:t>class OrderList(APIView):</w:t>
        <w:br/>
        <w:br/>
        <w:t xml:space="preserve">    def get(self, request):</w:t>
        <w:br/>
        <w:t xml:space="preserve">        orders = Order.objects.all()</w:t>
        <w:br/>
        <w:t xml:space="preserve">        serializer = OrderSerializer(orders,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OrderSerializer(data=request.data)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br/>
        <w:t>class OrderDetail(APIView):</w:t>
        <w:br/>
        <w:br/>
        <w:t xml:space="preserve">    def get_object(self, pk):</w:t>
        <w:br/>
        <w:t xml:space="preserve">        try:</w:t>
        <w:br/>
        <w:t xml:space="preserve">            return Order.objects.get(pk=pk)</w:t>
        <w:br/>
        <w:t xml:space="preserve">        except Order.DoesNotExist: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order = self.get_object(pk)</w:t>
        <w:br/>
        <w:t xml:space="preserve">        serializer = OrderSerializer(order)</w:t>
        <w:br/>
        <w:t xml:space="preserve">        return Response(serializer.data)</w:t>
        <w:br/>
        <w:br/>
        <w:t xml:space="preserve">    def put(self, request, pk):</w:t>
        <w:br/>
        <w:t xml:space="preserve">        order = self.get_object(pk)</w:t>
        <w:br/>
        <w:t xml:space="preserve">        serializer = OrderSerializer(order,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order = self.get_object(pk)</w:t>
        <w:br/>
        <w:t xml:space="preserve">        order.delete()</w:t>
        <w:br/>
        <w:t xml:space="preserve">        return Response(status=status.HTTP_204_NO_CONTENT)</w:t>
        <w:br/>
        <w:br/>
        <w:t xml:space="preserve">``` </w:t>
        <w:br/>
        <w:t>This API provides CRUD operations for managing Orders. The endpoints include:</w:t>
        <w:br/>
        <w:br/>
        <w:t>*   `GET /api/orders/`: Retrieves all orders</w:t>
        <w:br/>
        <w:t>*   `POST /api/orders/`: Creates a new order</w:t>
        <w:br/>
        <w:t>*   `GET /api/orders/{pk}/`: Retrieves a specific order by its primary key (`pk`)</w:t>
        <w:br/>
        <w:t>*   `PUT /api/orders/{pk}/`: Updates an existing order</w:t>
        <w:br/>
        <w:t>*   `DELETE /api/orders/{pk}/`: Deletes an existing order</w:t>
        <w:br/>
        <w:br/>
        <w:t>Note: You may need to adjust the endpoint URLs based on your actual URL configuration in your Django project. Also, ensure that you have created the necessary serializers (`OrderSerializer`) and defined them correctly before running this code.</w:t>
        <w:br/>
        <w:br/>
        <w:t>If you have any further questions or concerns, feel free to ask!</w:t>
        <w:br/>
        <w:br/>
        <w:t>Would you like me to elaborate on any part of this response or provide additional details? Let me know!</w:t>
      </w:r>
    </w:p>
    <w:p>
      <w:r>
        <w:t>Here is the CURD API for the Order model using Django REST framework:</w:t>
        <w:br/>
        <w:br/>
        <w:t>```</w:t>
        <w:br/>
        <w:t># views.py</w:t>
        <w:br/>
        <w:br/>
        <w:t>from rest_framework.response import Response</w:t>
        <w:br/>
        <w:t>from rest_framework.views import APIView</w:t>
        <w:br/>
        <w:t>from rest_framework import status</w:t>
        <w:br/>
        <w:t>from.models import Order</w:t>
        <w:br/>
        <w:t>from.serializers import OrderSerializer</w:t>
        <w:br/>
        <w:br/>
        <w:br/>
        <w:t>class OrderList(APIView):</w:t>
        <w:br/>
        <w:br/>
        <w:t xml:space="preserve">    def get(self, request):</w:t>
        <w:br/>
        <w:t xml:space="preserve">        orders = Order.objects.all()</w:t>
        <w:br/>
        <w:t xml:space="preserve">        serializer = OrderSerializer(orders,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OrderSerializer(data=request.data)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br/>
        <w:t>class OrderDetail(APIView):</w:t>
        <w:br/>
        <w:br/>
        <w:t xml:space="preserve">    def get_object(self, pk):</w:t>
        <w:br/>
        <w:t xml:space="preserve">        try:</w:t>
        <w:br/>
        <w:t xml:space="preserve">            return Order.objects.get(pk=pk)</w:t>
        <w:br/>
        <w:t xml:space="preserve">        except Order.DoesNotExist: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order = self.get_object(pk)</w:t>
        <w:br/>
        <w:t xml:space="preserve">        serializer = OrderSerializer(order)</w:t>
        <w:br/>
        <w:t xml:space="preserve">        return Response(serializer.data)</w:t>
        <w:br/>
        <w:br/>
        <w:t xml:space="preserve">    def put(self, request, pk):</w:t>
        <w:br/>
        <w:t xml:space="preserve">        order = self.get_object(pk)</w:t>
        <w:br/>
        <w:t xml:space="preserve">        serializer = OrderSerializer(order,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order = self.get_object(pk)</w:t>
        <w:br/>
        <w:t xml:space="preserve">        order.delete()</w:t>
        <w:br/>
        <w:t xml:space="preserve">        return Response(status=status.HTTP_204_NO_CONTENT)</w:t>
        <w:br/>
        <w:br/>
        <w:t xml:space="preserve">``` </w:t>
        <w:br/>
        <w:t>This API provides CRUD operations for managing Orders. The endpoints include:</w:t>
        <w:br/>
        <w:br/>
        <w:t>*   `GET /api/orders/`: Retrieves all orders</w:t>
        <w:br/>
        <w:t>*   `POST /api/orders/`: Creates a new order</w:t>
        <w:br/>
        <w:t>*   `GET /api/orders/{pk}/`: Retrieves a specific order by its primary key (`pk`)</w:t>
        <w:br/>
        <w:t>*   `PUT /api/orders/{pk}/`: Updates an existing order</w:t>
        <w:br/>
        <w:t>*   `DELETE /api/orders/{pk}/`: Deletes an existing order</w:t>
        <w:br/>
        <w:br/>
        <w:t>Note: You may need to adjust the endpoint URLs based on your actual URL configuration in your Django project. Also, ensure that you have created the necessary serializers (`OrderSerializer`) and defined them correctly before running this code.</w:t>
        <w:br/>
        <w:br/>
        <w:t>If you have any further questions or concerns, feel free to ask!</w:t>
        <w:br/>
        <w:br/>
        <w:t>Would you like me to elaborate on any part of this response or provide additional details? Let me know!</w:t>
      </w:r>
    </w:p>
    <w:p>
      <w:r>
        <w:t>Here is the CURD API for the Order model using Django REST framework:</w:t>
        <w:br/>
        <w:br/>
        <w:t>```</w:t>
        <w:br/>
        <w:t># views.py</w:t>
        <w:br/>
        <w:br/>
        <w:t>from rest_framework.response import Response</w:t>
        <w:br/>
        <w:t>from rest_framework.views import APIView</w:t>
        <w:br/>
        <w:t>from rest_framework import status</w:t>
        <w:br/>
        <w:t>from.models import Order</w:t>
        <w:br/>
        <w:t>from.serializers import OrderSerializer</w:t>
        <w:br/>
        <w:br/>
        <w:br/>
        <w:t>class OrderList(APIView):</w:t>
        <w:br/>
        <w:br/>
        <w:t xml:space="preserve">    def get(self, request):</w:t>
        <w:br/>
        <w:t xml:space="preserve">        orders = Order.objects.all()</w:t>
        <w:br/>
        <w:t xml:space="preserve">        serializer = OrderSerializer(orders,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OrderSerializer(data=request.data)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br/>
        <w:t>class OrderDetail(APIView):</w:t>
        <w:br/>
        <w:br/>
        <w:t xml:space="preserve">    def get_object(self, pk):</w:t>
        <w:br/>
        <w:t xml:space="preserve">        try:</w:t>
        <w:br/>
        <w:t xml:space="preserve">            return Order.objects.get(pk=pk)</w:t>
        <w:br/>
        <w:t xml:space="preserve">        except Order.DoesNotExist: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order = self.get_object(pk)</w:t>
        <w:br/>
        <w:t xml:space="preserve">        serializer = OrderSerializer(order)</w:t>
        <w:br/>
        <w:t xml:space="preserve">        return Response(serializer.data)</w:t>
        <w:br/>
        <w:br/>
        <w:t xml:space="preserve">    def put(self, request, pk):</w:t>
        <w:br/>
        <w:t xml:space="preserve">        order = self.get_object(pk)</w:t>
        <w:br/>
        <w:t xml:space="preserve">        serializer = OrderSerializer(order,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order = self.get_object(pk)</w:t>
        <w:br/>
        <w:t xml:space="preserve">        order.delete()</w:t>
        <w:br/>
        <w:t xml:space="preserve">        return Response(status=status.HTTP_204_NO_CONTENT)</w:t>
        <w:br/>
        <w:br/>
        <w:t xml:space="preserve">``` </w:t>
        <w:br/>
        <w:t>This API provides CRUD operations for managing Orders. The endpoints include:</w:t>
        <w:br/>
        <w:br/>
        <w:t>*   `GET /api/orders/`: Retrieves all orders</w:t>
        <w:br/>
        <w:t>*   `POST /api/orders/`: Creates a new order</w:t>
        <w:br/>
        <w:t>*   `GET /api/orders/{pk}/`: Retrieves a specific order by its primary key (`pk`)</w:t>
        <w:br/>
        <w:t>*   `PUT /api/orders/{pk}/`: Updates an existing order</w:t>
        <w:br/>
        <w:t>*   `DELETE /api/orders/{pk}/`: Deletes an existing order</w:t>
        <w:br/>
        <w:br/>
        <w:t>Note: You may need to adjust the endpoint URLs based on your actual URL configuration in your Django project. Also, ensure that you have created the necessary serializers (`OrderSerializer`) and defined them correctly before running this code.</w:t>
        <w:br/>
        <w:br/>
        <w:t>If you have any further questions or concerns, feel free to ask!</w:t>
        <w:br/>
        <w:br/>
        <w:t>Would you like me to elaborate on any part of this response or provide additional details? Let me know!</w:t>
      </w:r>
    </w:p>
    <w:p>
      <w:r>
        <w:t>Here is the CURD API for the Order model using Django REST framework:</w:t>
        <w:br/>
        <w:br/>
        <w:t>```</w:t>
        <w:br/>
        <w:t># views.py</w:t>
        <w:br/>
        <w:br/>
        <w:t>from rest_framework.response import Response</w:t>
        <w:br/>
        <w:t>from rest_framework.views import APIView</w:t>
        <w:br/>
        <w:t>from rest_framework import status</w:t>
        <w:br/>
        <w:t>from.models import Order</w:t>
        <w:br/>
        <w:t>from.serializers import OrderSerializer</w:t>
        <w:br/>
        <w:br/>
        <w:br/>
        <w:t>class OrderList(APIView):</w:t>
        <w:br/>
        <w:br/>
        <w:t xml:space="preserve">    def get(self, request):</w:t>
        <w:br/>
        <w:t xml:space="preserve">        orders = Order.objects.all()</w:t>
        <w:br/>
        <w:t xml:space="preserve">        serializer = OrderSerializer(orders,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OrderSerializer(data=request.data)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br/>
        <w:t>class OrderDetail(APIView):</w:t>
        <w:br/>
        <w:br/>
        <w:t xml:space="preserve">    def get_object(self, pk):</w:t>
        <w:br/>
        <w:t xml:space="preserve">        try:</w:t>
        <w:br/>
        <w:t xml:space="preserve">            return Order.objects.get(pk=pk)</w:t>
        <w:br/>
        <w:t xml:space="preserve">        except Order.DoesNotExist: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order = self.get_object(pk)</w:t>
        <w:br/>
        <w:t xml:space="preserve">        serializer = OrderSerializer(order)</w:t>
        <w:br/>
        <w:t xml:space="preserve">        return Response(serializer.data)</w:t>
        <w:br/>
        <w:br/>
        <w:t xml:space="preserve">    def put(self, request, pk):</w:t>
        <w:br/>
        <w:t xml:space="preserve">        order = self.get_object(pk)</w:t>
        <w:br/>
        <w:t xml:space="preserve">        serializer = OrderSerializer(order,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order = self.get_object(pk)</w:t>
        <w:br/>
        <w:t xml:space="preserve">        order.delete()</w:t>
        <w:br/>
        <w:t xml:space="preserve">        return Response(status=status.HTTP_204_NO_CONTENT)</w:t>
        <w:br/>
        <w:br/>
        <w:t xml:space="preserve">``` </w:t>
        <w:br/>
        <w:t>This API provides CRUD operations for managing Orders. The endpoints include:</w:t>
        <w:br/>
        <w:br/>
        <w:t>*   `GET /api/orders/`: Retrieves all orders</w:t>
        <w:br/>
        <w:t>*   `POST /api/orders/`: Creates a new order</w:t>
        <w:br/>
        <w:t>*   `GET /api/orders/{pk}/`: Retrieves a specific order by its primary key (`pk`)</w:t>
        <w:br/>
        <w:t>*   `PUT /api/orders/{pk}/`: Updates an existing order</w:t>
        <w:br/>
        <w:t>*   `DELETE /api/orders/{pk}/`: Deletes an existing order</w:t>
        <w:br/>
        <w:br/>
        <w:t>Note: You may need to adjust the endpoint URLs based on your actual URL configuration in your Django project. Also, ensure that you have created the necessary serializers (`OrderSerializer`) and defined them correctly before running this code.</w:t>
        <w:br/>
        <w:br/>
        <w:t>If you have any further questions or concerns, feel free to ask!</w:t>
        <w:br/>
        <w:br/>
        <w:t>Would you like me to elaborate on any part of this response or provide additional details? Let me know!</w:t>
      </w:r>
    </w:p>
    <w:p>
      <w:r>
        <w:t>Here is the CURD API for the Order model using Django REST framework:</w:t>
        <w:br/>
        <w:br/>
        <w:t>```</w:t>
        <w:br/>
        <w:t># views.py</w:t>
        <w:br/>
        <w:br/>
        <w:t>from rest_framework.response import Response</w:t>
        <w:br/>
        <w:t>from rest_framework.views import APIView</w:t>
        <w:br/>
        <w:t>from rest_framework import status</w:t>
        <w:br/>
        <w:t>from.models import Order</w:t>
        <w:br/>
        <w:t>from.serializers import OrderSerializer</w:t>
        <w:br/>
        <w:br/>
        <w:br/>
        <w:t>class OrderList(APIView):</w:t>
        <w:br/>
        <w:br/>
        <w:t xml:space="preserve">    def get(self, request):</w:t>
        <w:br/>
        <w:t xml:space="preserve">        orders = Order.objects.all()</w:t>
        <w:br/>
        <w:t xml:space="preserve">        serializer = OrderSerializer(orders,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OrderSerializer(data=request.data)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br/>
        <w:t>class OrderDetail(APIView):</w:t>
        <w:br/>
        <w:br/>
        <w:t xml:space="preserve">    def get_object(self, pk):</w:t>
        <w:br/>
        <w:t xml:space="preserve">        try:</w:t>
        <w:br/>
        <w:t xml:space="preserve">            return Order.objects.get(pk=pk)</w:t>
        <w:br/>
        <w:t xml:space="preserve">        except Order.DoesNotExist: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order = self.get_object(pk)</w:t>
        <w:br/>
        <w:t xml:space="preserve">        serializer = OrderSerializer(order)</w:t>
        <w:br/>
        <w:t xml:space="preserve">        return Response(serializer.data)</w:t>
        <w:br/>
        <w:br/>
        <w:t xml:space="preserve">    def put(self, request, pk):</w:t>
        <w:br/>
        <w:t xml:space="preserve">        order = self.get_object(pk)</w:t>
        <w:br/>
        <w:t xml:space="preserve">        serializer = OrderSerializer(order,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order = self.get_object(pk)</w:t>
        <w:br/>
        <w:t xml:space="preserve">        order.delete()</w:t>
        <w:br/>
        <w:t xml:space="preserve">        return Response(status=status.HTTP_204_NO_CONTENT)</w:t>
        <w:br/>
        <w:br/>
        <w:t xml:space="preserve">``` </w:t>
        <w:br/>
        <w:t>This API provides CRUD operations for managing Orders. The endpoints include:</w:t>
        <w:br/>
        <w:br/>
        <w:t>*   `GET /api/orders/`: Retrieves all orders</w:t>
        <w:br/>
        <w:t>*   `POST /api/orders/`: Creates a new order</w:t>
        <w:br/>
        <w:t>*   `GET /api/orders/{pk}/`: Retrieves a specific order by its primary key (`pk`)</w:t>
        <w:br/>
        <w:t>*   `PUT /api/orders/{pk}/`: Updates an existing order</w:t>
        <w:br/>
        <w:t>*   `DELETE /api/orders/{pk}/`: Deletes an existing order</w:t>
        <w:br/>
        <w:br/>
        <w:t>Note: You may need to adjust the endpoint URLs based on your actual URL configuration in your Django project. Also, ensure that you have created the necessary serializers (`OrderSerializer`) and defined them correctly before running this code.</w:t>
        <w:br/>
        <w:br/>
        <w:t>If you have any further questions or concerns, feel free to ask!</w:t>
        <w:br/>
        <w:br/>
        <w:t>Would you like me to elaborate on any part of this response or provide additional details? Let me know!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