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Django_views</w:t>
      </w:r>
    </w:p>
    <w:p>
      <w:r>
        <w:t>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Django_model</w:t>
        <w:br/>
        <w:br/>
        <w:t>Here's your requested code:</w:t>
        <w:br/>
        <w:br/>
        <w:br/>
        <w:t>```</w:t>
        <w:br/>
        <w:t>from django.shortcuts import render, redirect</w:t>
        <w:br/>
        <w:t>from.models import Product</w:t>
        <w:br/>
        <w:t>from.forms import ProductForm</w:t>
        <w:br/>
        <w:br/>
        <w:t># Create your views here.</w:t>
        <w:br/>
        <w:t>def product_list(request):</w:t>
        <w:br/>
        <w:t xml:space="preserve">    products = Product.objects.all()</w:t>
        <w:br/>
        <w:t xml:space="preserve">    return render(request, 'product_list.html', {'products': products})</w:t>
        <w:br/>
        <w:br/>
        <w:t>def product_detail(request, pk):</w:t>
        <w:br/>
        <w:t xml:space="preserve">    product = Product.objects.get(pk=pk)</w:t>
        <w:br/>
        <w:t xml:space="preserve">    return render(request, 'product_detail.html', {'product': product})</w:t>
        <w:br/>
        <w:br/>
        <w:t>def product_create(request):</w:t>
        <w:br/>
        <w:t xml:space="preserve">    if request.method == "POST":</w:t>
        <w:br/>
        <w:t xml:space="preserve">        form = ProductForm(request.POST)</w:t>
        <w:br/>
        <w:t xml:space="preserve">        if form.is_valid():</w:t>
        <w:br/>
        <w:t xml:space="preserve">            form.save()</w:t>
        <w:br/>
        <w:t xml:space="preserve">            return redirect('product_list')</w:t>
        <w:br/>
        <w:t xml:space="preserve">    else:</w:t>
        <w:br/>
        <w:t xml:space="preserve">        form = ProductForm()</w:t>
        <w:br/>
        <w:t xml:space="preserve">    return render(request, 'product_form.html', {'form': form})</w:t>
        <w:br/>
        <w:br/>
        <w:t>def product_update(request, pk):</w:t>
        <w:br/>
        <w:t xml:space="preserve">    product = Product.objects.get(pk=pk)</w:t>
        <w:br/>
        <w:t xml:space="preserve">    if request.method == "POST":</w:t>
        <w:br/>
        <w:t xml:space="preserve">        form = ProductForm(request.POST, instance=product)</w:t>
        <w:br/>
        <w:t xml:space="preserve">        if form.is_valid():</w:t>
        <w:br/>
        <w:t xml:space="preserve">            form.save()</w:t>
        <w:br/>
        <w:t xml:space="preserve">            return redirect('product_list')</w:t>
        <w:br/>
        <w:t xml:space="preserve">    else:</w:t>
        <w:br/>
        <w:t xml:space="preserve">        form = ProductForm(instance=product)</w:t>
        <w:br/>
        <w:t xml:space="preserve">    return render(request, 'product_form.html', {'form': form})</w:t>
        <w:br/>
        <w:br/>
        <w:t>def product_delete(request, pk):</w:t>
        <w:br/>
        <w:t xml:space="preserve">    product = Product.objects.get(pk=pk)</w:t>
        <w:br/>
        <w:t xml:space="preserve">    if request.method == "POST":</w:t>
        <w:br/>
        <w:t xml:space="preserve">        product.delete()</w:t>
        <w:br/>
        <w:t xml:space="preserve">        return redirect('product_list')</w:t>
        <w:br/>
        <w:t xml:space="preserve">    return render(request, 'product_confirm_delete.html', {'product': product})</w:t>
        <w:br/>
        <w:t>```</w:t>
        <w:br/>
        <w:br/>
        <w:t>Please let me know if you need anything else or have any further questions!```</w:t>
        <w:br/>
        <w:br/>
        <w:br/>
        <w:t>I hope this helps! Let me know if I can assist you further.</w:t>
        <w:br/>
        <w:br/>
        <w:t>---</w:t>
        <w:br/>
        <w:br/>
        <w:t>**Additional Information**</w:t>
        <w:br/>
        <w:br/>
        <w:t>If you want to add more functionality to your views, such as authentication checks or custom logic, please provide specific requirements, and I'll do my best to help you with that!</w:t>
        <w:br/>
        <w:br/>
        <w:t>Also, feel free to share any other details about your project, like how you plan to use these views in your application, what kind of data you're expecting to display or manipulate, etc. This will allow me to better understand your needs and provide more tailored assistance.</w:t>
        <w:br/>
        <w:br/>
        <w:t>Here's your requested code:</w:t>
        <w:br/>
        <w:br/>
        <w:br/>
        <w:t>```</w:t>
        <w:br/>
        <w:t>from django.urls import path</w:t>
        <w:br/>
        <w:t>from. import views</w:t>
        <w:br/>
        <w:br/>
        <w:t>urlpatterns = [</w:t>
        <w:br/>
        <w:t xml:space="preserve">    path('', views.product_list, name='product_list'),</w:t>
        <w:br/>
        <w:t xml:space="preserve">    path('&lt;pk&gt;/', views.product_detail, name='product_detail'),</w:t>
        <w:br/>
        <w:t xml:space="preserve">    path('create/', views.product_create, name='product_create'),</w:t>
        <w:br/>
        <w:t xml:space="preserve">    path('&lt;pk&gt;/update/', views.product_update, name='product_update'),</w:t>
        <w:br/>
        <w:t xml:space="preserve">    path('&lt;pk&gt;/delete/', views.product_delete, name='product_delete'),</w:t>
        <w:br/>
        <w:t>]</w:t>
        <w:br/>
        <w:t>```</w:t>
        <w:br/>
        <w:br/>
        <w:t>Please let me know if you need anything else or have any further questions!```</w:t>
        <w:br/>
        <w:br/>
        <w:br/>
        <w:t>I hope this helps! Let me know if I can assist you further.</w:t>
        <w:br/>
        <w:br/>
        <w:br/>
        <w:t>Thanks again for your time!</w:t>
      </w:r>
    </w:p>
    <w:p>
      <w:r>
        <w:t>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Django_model</w:t>
        <w:br/>
        <w:br/>
        <w:t>Here's your requested code:</w:t>
        <w:br/>
        <w:br/>
        <w:br/>
        <w:t>```</w:t>
        <w:br/>
        <w:t>from django.shortcuts import render, redirect</w:t>
        <w:br/>
        <w:t>from.models import Product</w:t>
        <w:br/>
        <w:t>from.forms import ProductForm</w:t>
        <w:br/>
        <w:br/>
        <w:t># Create your views here.</w:t>
        <w:br/>
        <w:t>def product_list(request):</w:t>
        <w:br/>
        <w:t xml:space="preserve">    products = Product.objects.all()</w:t>
        <w:br/>
        <w:t xml:space="preserve">    return render(request, 'product_list.html', {'products': products})</w:t>
        <w:br/>
        <w:br/>
        <w:t>def product_detail(request, pk):</w:t>
        <w:br/>
        <w:t xml:space="preserve">    product = Product.objects.get(pk=pk)</w:t>
        <w:br/>
        <w:t xml:space="preserve">    return render(request, 'product_detail.html', {'product': product})</w:t>
        <w:br/>
        <w:br/>
        <w:t>def product_create(request):</w:t>
        <w:br/>
        <w:t xml:space="preserve">    if request.method == "POST":</w:t>
        <w:br/>
        <w:t xml:space="preserve">        form = ProductForm(request.POST)</w:t>
        <w:br/>
        <w:t xml:space="preserve">        if form.is_valid():</w:t>
        <w:br/>
        <w:t xml:space="preserve">            form.save()</w:t>
        <w:br/>
        <w:t xml:space="preserve">            return redirect('product_list')</w:t>
        <w:br/>
        <w:t xml:space="preserve">    else:</w:t>
        <w:br/>
        <w:t xml:space="preserve">        form = ProductForm()</w:t>
        <w:br/>
        <w:t xml:space="preserve">    return render(request, 'product_form.html', {'form': form})</w:t>
        <w:br/>
        <w:br/>
        <w:t>def product_update(request, pk):</w:t>
        <w:br/>
        <w:t xml:space="preserve">    product = Product.objects.get(pk=pk)</w:t>
        <w:br/>
        <w:t xml:space="preserve">    if request.method == "POST":</w:t>
        <w:br/>
        <w:t xml:space="preserve">        form = ProductForm(request.POST, instance=product)</w:t>
        <w:br/>
        <w:t xml:space="preserve">        if form.is_valid():</w:t>
        <w:br/>
        <w:t xml:space="preserve">            form.save()</w:t>
        <w:br/>
        <w:t xml:space="preserve">            return redirect('product_list')</w:t>
        <w:br/>
        <w:t xml:space="preserve">    else:</w:t>
        <w:br/>
        <w:t xml:space="preserve">        form = ProductForm(instance=product)</w:t>
        <w:br/>
        <w:t xml:space="preserve">    return render(request, 'product_form.html', {'form': form})</w:t>
        <w:br/>
        <w:br/>
        <w:t>def product_delete(request, pk):</w:t>
        <w:br/>
        <w:t xml:space="preserve">    product = Product.objects.get(pk=pk)</w:t>
        <w:br/>
        <w:t xml:space="preserve">    if request.method == "POST":</w:t>
        <w:br/>
        <w:t xml:space="preserve">        product.delete()</w:t>
        <w:br/>
        <w:t xml:space="preserve">        return redirect('product_list')</w:t>
        <w:br/>
        <w:t xml:space="preserve">    return render(request, 'product_confirm_delete.html', {'product': product})</w:t>
        <w:br/>
        <w:t>```</w:t>
        <w:br/>
        <w:br/>
        <w:t>Please let me know if you need anything else or have any further questions!```</w:t>
        <w:br/>
        <w:br/>
        <w:br/>
        <w:t>I hope this helps! Let me know if I can assist you further.</w:t>
        <w:br/>
        <w:br/>
        <w:t>---</w:t>
        <w:br/>
        <w:br/>
        <w:t>**Additional Information**</w:t>
        <w:br/>
        <w:br/>
        <w:t>If you want to add more functionality to your views, such as authentication checks or custom logic, please provide specific requirements, and I'll do my best to help you with that!</w:t>
        <w:br/>
        <w:br/>
        <w:t>Also, feel free to share any other details about your project, like how you plan to use these views in your application, what kind of data you're expecting to display or manipulate, etc. This will allow me to better understand your needs and provide more tailored assistance.</w:t>
        <w:br/>
        <w:br/>
        <w:t>Here's your requested code:</w:t>
        <w:br/>
        <w:br/>
        <w:br/>
        <w:t>```</w:t>
        <w:br/>
        <w:t>from django.urls import path</w:t>
        <w:br/>
        <w:t>from. import views</w:t>
        <w:br/>
        <w:br/>
        <w:t>urlpatterns = [</w:t>
        <w:br/>
        <w:t xml:space="preserve">    path('', views.product_list, name='product_list'),</w:t>
        <w:br/>
        <w:t xml:space="preserve">    path('&lt;pk&gt;/', views.product_detail, name='product_detail'),</w:t>
        <w:br/>
        <w:t xml:space="preserve">    path('create/', views.product_create, name='product_create'),</w:t>
        <w:br/>
        <w:t xml:space="preserve">    path('&lt;pk&gt;/update/', views.product_update, name='product_update'),</w:t>
        <w:br/>
        <w:t xml:space="preserve">    path('&lt;pk&gt;/delete/', views.product_delete, name='product_delete'),</w:t>
        <w:br/>
        <w:t>]</w:t>
        <w:br/>
        <w:t>```</w:t>
        <w:br/>
        <w:br/>
        <w:t>Please let me know if you need anything else or have any further questions!```</w:t>
        <w:br/>
        <w:br/>
        <w:br/>
        <w:t>I hope this helps! Let me know if I can assist you further.</w:t>
        <w:br/>
        <w:br/>
        <w:br/>
        <w:t>Thanks again for your time!</w:t>
      </w:r>
    </w:p>
    <w:p>
      <w:r>
        <w:t>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Django_model</w:t>
        <w:br/>
        <w:br/>
        <w:t>Here's your requested code:</w:t>
        <w:br/>
        <w:br/>
        <w:br/>
        <w:t>```</w:t>
        <w:br/>
        <w:t>from django.shortcuts import render, redirect</w:t>
        <w:br/>
        <w:t>from.models import Product</w:t>
        <w:br/>
        <w:t>from.forms import ProductForm</w:t>
        <w:br/>
        <w:br/>
        <w:t># Create your views here.</w:t>
        <w:br/>
        <w:t>def product_list(request):</w:t>
        <w:br/>
        <w:t xml:space="preserve">    products = Product.objects.all()</w:t>
        <w:br/>
        <w:t xml:space="preserve">    return render(request, 'product_list.html', {'products': products})</w:t>
        <w:br/>
        <w:br/>
        <w:t>def product_detail(request, pk):</w:t>
        <w:br/>
        <w:t xml:space="preserve">    product = Product.objects.get(pk=pk)</w:t>
        <w:br/>
        <w:t xml:space="preserve">    return render(request, 'product_detail.html', {'product': product})</w:t>
        <w:br/>
        <w:br/>
        <w:t>def product_create(request):</w:t>
        <w:br/>
        <w:t xml:space="preserve">    if request.method == "POST":</w:t>
        <w:br/>
        <w:t xml:space="preserve">        form = ProductForm(request.POST)</w:t>
        <w:br/>
        <w:t xml:space="preserve">        if form.is_valid():</w:t>
        <w:br/>
        <w:t xml:space="preserve">            form.save()</w:t>
        <w:br/>
        <w:t xml:space="preserve">            return redirect('product_list')</w:t>
        <w:br/>
        <w:t xml:space="preserve">    else:</w:t>
        <w:br/>
        <w:t xml:space="preserve">        form = ProductForm()</w:t>
        <w:br/>
        <w:t xml:space="preserve">    return render(request, 'product_form.html', {'form': form})</w:t>
        <w:br/>
        <w:br/>
        <w:t>def product_update(request, pk):</w:t>
        <w:br/>
        <w:t xml:space="preserve">    product = Product.objects.get(pk=pk)</w:t>
        <w:br/>
        <w:t xml:space="preserve">    if request.method == "POST":</w:t>
        <w:br/>
        <w:t xml:space="preserve">        form = ProductForm(request.POST, instance=product)</w:t>
        <w:br/>
        <w:t xml:space="preserve">        if form.is_valid():</w:t>
        <w:br/>
        <w:t xml:space="preserve">            form.save()</w:t>
        <w:br/>
        <w:t xml:space="preserve">            return redirect('product_list')</w:t>
        <w:br/>
        <w:t xml:space="preserve">    else:</w:t>
        <w:br/>
        <w:t xml:space="preserve">        form = ProductForm(instance=product)</w:t>
        <w:br/>
        <w:t xml:space="preserve">    return render(request, 'product_form.html', {'form': form})</w:t>
        <w:br/>
        <w:br/>
        <w:t>def product_delete(request, pk):</w:t>
        <w:br/>
        <w:t xml:space="preserve">    product = Product.objects.get(pk=pk)</w:t>
        <w:br/>
        <w:t xml:space="preserve">    if request.method == "POST":</w:t>
        <w:br/>
        <w:t xml:space="preserve">        product.delete()</w:t>
        <w:br/>
        <w:t xml:space="preserve">        return redirect('product_list')</w:t>
        <w:br/>
        <w:t xml:space="preserve">    return render(request, 'product_confirm_delete.html', {'product': product})</w:t>
        <w:br/>
        <w:t>```</w:t>
        <w:br/>
        <w:br/>
        <w:t>Please let me know if you need anything else or have any further questions!```</w:t>
        <w:br/>
        <w:br/>
        <w:br/>
        <w:t>I hope this helps! Let me know if I can assist you further.</w:t>
        <w:br/>
        <w:br/>
        <w:t>---</w:t>
        <w:br/>
        <w:br/>
        <w:t>**Additional Information**</w:t>
        <w:br/>
        <w:br/>
        <w:t>If you want to add more functionality to your views, such as authentication checks or custom logic, please provide specific requirements, and I'll do my best to help you with that!</w:t>
        <w:br/>
        <w:br/>
        <w:t>Also, feel free to share any other details about your project, like how you plan to use these views in your application, what kind of data you're expecting to display or manipulate, etc. This will allow me to better understand your needs and provide more tailored assistance.</w:t>
        <w:br/>
        <w:br/>
        <w:t>Here's your requested code:</w:t>
        <w:br/>
        <w:br/>
        <w:br/>
        <w:t>```</w:t>
        <w:br/>
        <w:t>from django.urls import path</w:t>
        <w:br/>
        <w:t>from. import views</w:t>
        <w:br/>
        <w:br/>
        <w:t>urlpatterns = [</w:t>
        <w:br/>
        <w:t xml:space="preserve">    path('', views.product_list, name='product_list'),</w:t>
        <w:br/>
        <w:t xml:space="preserve">    path('&lt;pk&gt;/', views.product_detail, name='product_detail'),</w:t>
        <w:br/>
        <w:t xml:space="preserve">    path('create/', views.product_create, name='product_create'),</w:t>
        <w:br/>
        <w:t xml:space="preserve">    path('&lt;pk&gt;/update/', views.product_update, name='product_update'),</w:t>
        <w:br/>
        <w:t xml:space="preserve">    path('&lt;pk&gt;/delete/', views.product_delete, name='product_delete'),</w:t>
        <w:br/>
        <w:t>]</w:t>
        <w:br/>
        <w:t>```</w:t>
        <w:br/>
        <w:br/>
        <w:t>Please let me know if you need anything else or have any further questions!```</w:t>
        <w:br/>
        <w:br/>
        <w:br/>
        <w:t>I hope this helps! Let me know if I can assist you further.</w:t>
        <w:br/>
        <w:br/>
        <w:br/>
        <w:t>Thanks again for your time!</w:t>
      </w:r>
    </w:p>
    <w:p>
      <w:r>
        <w:t>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Django_model</w:t>
        <w:br/>
        <w:br/>
        <w:t>Here's your requested code:</w:t>
        <w:br/>
        <w:br/>
        <w:br/>
        <w:t>```</w:t>
        <w:br/>
        <w:t>from django.shortcuts import render, redirect</w:t>
        <w:br/>
        <w:t>from.models import Product</w:t>
        <w:br/>
        <w:t>from.forms import ProductForm</w:t>
        <w:br/>
        <w:br/>
        <w:t># Create your views here.</w:t>
        <w:br/>
        <w:t>def product_list(request):</w:t>
        <w:br/>
        <w:t xml:space="preserve">    products = Product.objects.all()</w:t>
        <w:br/>
        <w:t xml:space="preserve">    return render(request, 'product_list.html', {'products': products})</w:t>
        <w:br/>
        <w:br/>
        <w:t>def product_detail(request, pk):</w:t>
        <w:br/>
        <w:t xml:space="preserve">    product = Product.objects.get(pk=pk)</w:t>
        <w:br/>
        <w:t xml:space="preserve">    return render(request, 'product_detail.html', {'product': product})</w:t>
        <w:br/>
        <w:br/>
        <w:t>def product_create(request):</w:t>
        <w:br/>
        <w:t xml:space="preserve">    if request.method == "POST":</w:t>
        <w:br/>
        <w:t xml:space="preserve">        form = ProductForm(request.POST)</w:t>
        <w:br/>
        <w:t xml:space="preserve">        if form.is_valid():</w:t>
        <w:br/>
        <w:t xml:space="preserve">            form.save()</w:t>
        <w:br/>
        <w:t xml:space="preserve">            return redirect('product_list')</w:t>
        <w:br/>
        <w:t xml:space="preserve">    else:</w:t>
        <w:br/>
        <w:t xml:space="preserve">        form = ProductForm()</w:t>
        <w:br/>
        <w:t xml:space="preserve">    return render(request, 'product_form.html', {'form': form})</w:t>
        <w:br/>
        <w:br/>
        <w:t>def product_update(request, pk):</w:t>
        <w:br/>
        <w:t xml:space="preserve">    product = Product.objects.get(pk=pk)</w:t>
        <w:br/>
        <w:t xml:space="preserve">    if request.method == "POST":</w:t>
        <w:br/>
        <w:t xml:space="preserve">        form = ProductForm(request.POST, instance=product)</w:t>
        <w:br/>
        <w:t xml:space="preserve">        if form.is_valid():</w:t>
        <w:br/>
        <w:t xml:space="preserve">            form.save()</w:t>
        <w:br/>
        <w:t xml:space="preserve">            return redirect('product_list')</w:t>
        <w:br/>
        <w:t xml:space="preserve">    else:</w:t>
        <w:br/>
        <w:t xml:space="preserve">        form = ProductForm(instance=product)</w:t>
        <w:br/>
        <w:t xml:space="preserve">    return render(request, 'product_form.html', {'form': form})</w:t>
        <w:br/>
        <w:br/>
        <w:t>def product_delete(request, pk):</w:t>
        <w:br/>
        <w:t xml:space="preserve">    product = Product.objects.get(pk=pk)</w:t>
        <w:br/>
        <w:t xml:space="preserve">    if request.method == "POST":</w:t>
        <w:br/>
        <w:t xml:space="preserve">        product.delete()</w:t>
        <w:br/>
        <w:t xml:space="preserve">        return redirect('product_list')</w:t>
        <w:br/>
        <w:t xml:space="preserve">    return render(request, 'product_confirm_delete.html', {'product': product})</w:t>
        <w:br/>
        <w:t>```</w:t>
        <w:br/>
        <w:br/>
        <w:t>Please let me know if you need anything else or have any further questions!```</w:t>
        <w:br/>
        <w:br/>
        <w:br/>
        <w:t>I hope this helps! Let me know if I can assist you further.</w:t>
        <w:br/>
        <w:br/>
        <w:t>---</w:t>
        <w:br/>
        <w:br/>
        <w:t>**Additional Information**</w:t>
        <w:br/>
        <w:br/>
        <w:t>If you want to add more functionality to your views, such as authentication checks or custom logic, please provide specific requirements, and I'll do my best to help you with that!</w:t>
        <w:br/>
        <w:br/>
        <w:t>Also, feel free to share any other details about your project, like how you plan to use these views in your application, what kind of data you're expecting to display or manipulate, etc. This will allow me to better understand your needs and provide more tailored assistance.</w:t>
        <w:br/>
        <w:br/>
        <w:t>Here's your requested code:</w:t>
        <w:br/>
        <w:br/>
        <w:br/>
        <w:t>```</w:t>
        <w:br/>
        <w:t>from django.urls import path</w:t>
        <w:br/>
        <w:t>from. import views</w:t>
        <w:br/>
        <w:br/>
        <w:t>urlpatterns = [</w:t>
        <w:br/>
        <w:t xml:space="preserve">    path('', views.product_list, name='product_list'),</w:t>
        <w:br/>
        <w:t xml:space="preserve">    path('&lt;pk&gt;/', views.product_detail, name='product_detail'),</w:t>
        <w:br/>
        <w:t xml:space="preserve">    path('create/', views.product_create, name='product_create'),</w:t>
        <w:br/>
        <w:t xml:space="preserve">    path('&lt;pk&gt;/update/', views.product_update, name='product_update'),</w:t>
        <w:br/>
        <w:t xml:space="preserve">    path('&lt;pk&gt;/delete/', views.product_delete, name='product_delete'),</w:t>
        <w:br/>
        <w:t>]</w:t>
        <w:br/>
        <w:t>```</w:t>
        <w:br/>
        <w:br/>
        <w:t>Please let me know if you need anything else or have any further questions!```</w:t>
        <w:br/>
        <w:br/>
        <w:br/>
        <w:t>I hope this helps! Let me know if I can assist you further.</w:t>
        <w:br/>
        <w:br/>
        <w:br/>
        <w:t>Thanks again for your time!</w:t>
      </w:r>
    </w:p>
    <w:p>
      <w:r>
        <w:t>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Django_model</w:t>
        <w:br/>
        <w:br/>
        <w:t>Here's your requested code:</w:t>
        <w:br/>
        <w:br/>
        <w:br/>
        <w:t>```</w:t>
        <w:br/>
        <w:t>from django.shortcuts import render, redirect</w:t>
        <w:br/>
        <w:t>from.models import Product</w:t>
        <w:br/>
        <w:t>from.forms import ProductForm</w:t>
        <w:br/>
        <w:br/>
        <w:t># Create your views here.</w:t>
        <w:br/>
        <w:t>def product_list(request):</w:t>
        <w:br/>
        <w:t xml:space="preserve">    products = Product.objects.all()</w:t>
        <w:br/>
        <w:t xml:space="preserve">    return render(request, 'product_list.html', {'products': products})</w:t>
        <w:br/>
        <w:br/>
        <w:t>def product_detail(request, pk):</w:t>
        <w:br/>
        <w:t xml:space="preserve">    product = Product.objects.get(pk=pk)</w:t>
        <w:br/>
        <w:t xml:space="preserve">    return render(request, 'product_detail.html', {'product': product})</w:t>
        <w:br/>
        <w:br/>
        <w:t>def product_create(request):</w:t>
        <w:br/>
        <w:t xml:space="preserve">    if request.method == "POST":</w:t>
        <w:br/>
        <w:t xml:space="preserve">        form = ProductForm(request.POST)</w:t>
        <w:br/>
        <w:t xml:space="preserve">        if form.is_valid():</w:t>
        <w:br/>
        <w:t xml:space="preserve">            form.save()</w:t>
        <w:br/>
        <w:t xml:space="preserve">            return redirect('product_list')</w:t>
        <w:br/>
        <w:t xml:space="preserve">    else:</w:t>
        <w:br/>
        <w:t xml:space="preserve">        form = ProductForm()</w:t>
        <w:br/>
        <w:t xml:space="preserve">    return render(request, 'product_form.html', {'form': form})</w:t>
        <w:br/>
        <w:br/>
        <w:t>def product_update(request, pk):</w:t>
        <w:br/>
        <w:t xml:space="preserve">    product = Product.objects.get(pk=pk)</w:t>
        <w:br/>
        <w:t xml:space="preserve">    if request.method == "POST":</w:t>
        <w:br/>
        <w:t xml:space="preserve">        form = ProductForm(request.POST, instance=product)</w:t>
        <w:br/>
        <w:t xml:space="preserve">        if form.is_valid():</w:t>
        <w:br/>
        <w:t xml:space="preserve">            form.save()</w:t>
        <w:br/>
        <w:t xml:space="preserve">            return redirect('product_list')</w:t>
        <w:br/>
        <w:t xml:space="preserve">    else:</w:t>
        <w:br/>
        <w:t xml:space="preserve">        form = ProductForm(instance=product)</w:t>
        <w:br/>
        <w:t xml:space="preserve">    return render(request, 'product_form.html', {'form': form})</w:t>
        <w:br/>
        <w:br/>
        <w:t>def product_delete(request, pk):</w:t>
        <w:br/>
        <w:t xml:space="preserve">    product = Product.objects.get(pk=pk)</w:t>
        <w:br/>
        <w:t xml:space="preserve">    if request.method == "POST":</w:t>
        <w:br/>
        <w:t xml:space="preserve">        product.delete()</w:t>
        <w:br/>
        <w:t xml:space="preserve">        return redirect('product_list')</w:t>
        <w:br/>
        <w:t xml:space="preserve">    return render(request, 'product_confirm_delete.html', {'product': product})</w:t>
        <w:br/>
        <w:t>```</w:t>
        <w:br/>
        <w:br/>
        <w:t>Please let me know if you need anything else or have any further questions!```</w:t>
        <w:br/>
        <w:br/>
        <w:br/>
        <w:t>I hope this helps! Let me know if I can assist you further.</w:t>
        <w:br/>
        <w:br/>
        <w:t>---</w:t>
        <w:br/>
        <w:br/>
        <w:t>**Additional Information**</w:t>
        <w:br/>
        <w:br/>
        <w:t>If you want to add more functionality to your views, such as authentication checks or custom logic, please provide specific requirements, and I'll do my best to help you with that!</w:t>
        <w:br/>
        <w:br/>
        <w:t>Also, feel free to share any other details about your project, like how you plan to use these views in your application, what kind of data you're expecting to display or manipulate, etc. This will allow me to better understand your needs and provide more tailored assistance.</w:t>
        <w:br/>
        <w:br/>
        <w:t>Here's your requested code:</w:t>
        <w:br/>
        <w:br/>
        <w:br/>
        <w:t>```</w:t>
        <w:br/>
        <w:t>from django.urls import path</w:t>
        <w:br/>
        <w:t>from. import views</w:t>
        <w:br/>
        <w:br/>
        <w:t>urlpatterns = [</w:t>
        <w:br/>
        <w:t xml:space="preserve">    path('', views.product_list, name='product_list'),</w:t>
        <w:br/>
        <w:t xml:space="preserve">    path('&lt;pk&gt;/', views.product_detail, name='product_detail'),</w:t>
        <w:br/>
        <w:t xml:space="preserve">    path('create/', views.product_create, name='product_create'),</w:t>
        <w:br/>
        <w:t xml:space="preserve">    path('&lt;pk&gt;/update/', views.product_update, name='product_update'),</w:t>
        <w:br/>
        <w:t xml:space="preserve">    path('&lt;pk&gt;/delete/', views.product_delete, name='product_delete'),</w:t>
        <w:br/>
        <w:t>]</w:t>
        <w:br/>
        <w:t>```</w:t>
        <w:br/>
        <w:br/>
        <w:t>Please let me know if you need anything else or have any further questions!```</w:t>
        <w:br/>
        <w:br/>
        <w:br/>
        <w:t>I hope this helps! Let me know if I can assist you further.</w:t>
        <w:br/>
        <w:br/>
        <w:br/>
        <w:t>Thanks again for your time!</w:t>
      </w:r>
    </w:p>
    <w:p>
      <w:r>
        <w:t>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Django_model</w:t>
        <w:br/>
        <w:br/>
        <w:t>Here's your requested code:</w:t>
        <w:br/>
        <w:br/>
        <w:br/>
        <w:t>```</w:t>
        <w:br/>
        <w:t>from django.shortcuts import render, redirect</w:t>
        <w:br/>
        <w:t>from.models import Product</w:t>
        <w:br/>
        <w:t>from.forms import ProductForm</w:t>
        <w:br/>
        <w:br/>
        <w:t># Create your views here.</w:t>
        <w:br/>
        <w:t>def product_list(request):</w:t>
        <w:br/>
        <w:t xml:space="preserve">    products = Product.objects.all()</w:t>
        <w:br/>
        <w:t xml:space="preserve">    return render(request, 'product_list.html', {'products': products})</w:t>
        <w:br/>
        <w:br/>
        <w:t>def product_detail(request, pk):</w:t>
        <w:br/>
        <w:t xml:space="preserve">    product = Product.objects.get(pk=pk)</w:t>
        <w:br/>
        <w:t xml:space="preserve">    return render(request, 'product_detail.html', {'product': product})</w:t>
        <w:br/>
        <w:br/>
        <w:t>def product_create(request):</w:t>
        <w:br/>
        <w:t xml:space="preserve">    if request.method == "POST":</w:t>
        <w:br/>
        <w:t xml:space="preserve">        form = ProductForm(request.POST)</w:t>
        <w:br/>
        <w:t xml:space="preserve">        if form.is_valid():</w:t>
        <w:br/>
        <w:t xml:space="preserve">            form.save()</w:t>
        <w:br/>
        <w:t xml:space="preserve">            return redirect('product_list')</w:t>
        <w:br/>
        <w:t xml:space="preserve">    else:</w:t>
        <w:br/>
        <w:t xml:space="preserve">        form = ProductForm()</w:t>
        <w:br/>
        <w:t xml:space="preserve">    return render(request, 'product_form.html', {'form': form})</w:t>
        <w:br/>
        <w:br/>
        <w:t>def product_update(request, pk):</w:t>
        <w:br/>
        <w:t xml:space="preserve">    product = Product.objects.get(pk=pk)</w:t>
        <w:br/>
        <w:t xml:space="preserve">    if request.method == "POST":</w:t>
        <w:br/>
        <w:t xml:space="preserve">        form = ProductForm(request.POST, instance=product)</w:t>
        <w:br/>
        <w:t xml:space="preserve">        if form.is_valid():</w:t>
        <w:br/>
        <w:t xml:space="preserve">            form.save()</w:t>
        <w:br/>
        <w:t xml:space="preserve">            return redirect('product_list')</w:t>
        <w:br/>
        <w:t xml:space="preserve">    else:</w:t>
        <w:br/>
        <w:t xml:space="preserve">        form = ProductForm(instance=product)</w:t>
        <w:br/>
        <w:t xml:space="preserve">    return render(request, 'product_form.html', {'form': form})</w:t>
        <w:br/>
        <w:br/>
        <w:t>def product_delete(request, pk):</w:t>
        <w:br/>
        <w:t xml:space="preserve">    product = Product.objects.get(pk=pk)</w:t>
        <w:br/>
        <w:t xml:space="preserve">    if request.method == "POST":</w:t>
        <w:br/>
        <w:t xml:space="preserve">        product.delete()</w:t>
        <w:br/>
        <w:t xml:space="preserve">        return redirect('product_list')</w:t>
        <w:br/>
        <w:t xml:space="preserve">    return render(request, 'product_confirm_delete.html', {'product': product})</w:t>
        <w:br/>
        <w:t>```</w:t>
        <w:br/>
        <w:br/>
        <w:t>Please let me know if you need anything else or have any further questions!```</w:t>
        <w:br/>
        <w:br/>
        <w:br/>
        <w:t>I hope this helps! Let me know if I can assist you further.</w:t>
        <w:br/>
        <w:br/>
        <w:t>---</w:t>
        <w:br/>
        <w:br/>
        <w:t>**Additional Information**</w:t>
        <w:br/>
        <w:br/>
        <w:t>If you want to add more functionality to your views, such as authentication checks or custom logic, please provide specific requirements, and I'll do my best to help you with that!</w:t>
        <w:br/>
        <w:br/>
        <w:t>Also, feel free to share any other details about your project, like how you plan to use these views in your application, what kind of data you're expecting to display or manipulate, etc. This will allow me to better understand your needs and provide more tailored assistance.</w:t>
        <w:br/>
        <w:br/>
        <w:t>Here's your requested code:</w:t>
        <w:br/>
        <w:br/>
        <w:br/>
        <w:t>```</w:t>
        <w:br/>
        <w:t>from django.urls import path</w:t>
        <w:br/>
        <w:t>from. import views</w:t>
        <w:br/>
        <w:br/>
        <w:t>urlpatterns = [</w:t>
        <w:br/>
        <w:t xml:space="preserve">    path('', views.product_list, name='product_list'),</w:t>
        <w:br/>
        <w:t xml:space="preserve">    path('&lt;pk&gt;/', views.product_detail, name='product_detail'),</w:t>
        <w:br/>
        <w:t xml:space="preserve">    path('create/', views.product_create, name='product_create'),</w:t>
        <w:br/>
        <w:t xml:space="preserve">    path('&lt;pk&gt;/update/', views.product_update, name='product_update'),</w:t>
        <w:br/>
        <w:t xml:space="preserve">    path('&lt;pk&gt;/delete/', views.product_delete, name='product_delete'),</w:t>
        <w:br/>
        <w:t>]</w:t>
        <w:br/>
        <w:t>```</w:t>
        <w:br/>
        <w:br/>
        <w:t>Please let me know if you need anything else or have any further questions!```</w:t>
        <w:br/>
        <w:br/>
        <w:br/>
        <w:t>I hope this helps! Let me know if I can assist you further.</w:t>
        <w:br/>
        <w:br/>
        <w:br/>
        <w:t>Thanks again for your time!</w:t>
      </w:r>
    </w:p>
    <w:p>
      <w:r>
        <w:t>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Django_model</w:t>
        <w:br/>
        <w:br/>
        <w:t>Here's your requested code:</w:t>
        <w:br/>
        <w:br/>
        <w:br/>
        <w:t>```</w:t>
        <w:br/>
        <w:t>from django.shortcuts import render, redirect</w:t>
        <w:br/>
        <w:t>from.models import Product</w:t>
        <w:br/>
        <w:t>from.forms import ProductForm</w:t>
        <w:br/>
        <w:br/>
        <w:t># Create your views here.</w:t>
        <w:br/>
        <w:t>def product_list(request):</w:t>
        <w:br/>
        <w:t xml:space="preserve">    products = Product.objects.all()</w:t>
        <w:br/>
        <w:t xml:space="preserve">    return render(request, 'product_list.html', {'products': products})</w:t>
        <w:br/>
        <w:br/>
        <w:t>def product_detail(request, pk):</w:t>
        <w:br/>
        <w:t xml:space="preserve">    product = Product.objects.get(pk=pk)</w:t>
        <w:br/>
        <w:t xml:space="preserve">    return render(request, 'product_detail.html', {'product': product})</w:t>
        <w:br/>
        <w:br/>
        <w:t>def product_create(request):</w:t>
        <w:br/>
        <w:t xml:space="preserve">    if request.method == "POST":</w:t>
        <w:br/>
        <w:t xml:space="preserve">        form = ProductForm(request.POST)</w:t>
        <w:br/>
        <w:t xml:space="preserve">        if form.is_valid():</w:t>
        <w:br/>
        <w:t xml:space="preserve">            form.save()</w:t>
        <w:br/>
        <w:t xml:space="preserve">            return redirect('product_list')</w:t>
        <w:br/>
        <w:t xml:space="preserve">    else:</w:t>
        <w:br/>
        <w:t xml:space="preserve">        form = ProductForm()</w:t>
        <w:br/>
        <w:t xml:space="preserve">    return render(request, 'product_form.html', {'form': form})</w:t>
        <w:br/>
        <w:br/>
        <w:t>def product_update(request, pk):</w:t>
        <w:br/>
        <w:t xml:space="preserve">    product = Product.objects.get(pk=pk)</w:t>
        <w:br/>
        <w:t xml:space="preserve">    if request.method == "POST":</w:t>
        <w:br/>
        <w:t xml:space="preserve">        form = ProductForm(request.POST, instance=product)</w:t>
        <w:br/>
        <w:t xml:space="preserve">        if form.is_valid():</w:t>
        <w:br/>
        <w:t xml:space="preserve">            form.save()</w:t>
        <w:br/>
        <w:t xml:space="preserve">            return redirect('product_list')</w:t>
        <w:br/>
        <w:t xml:space="preserve">    else:</w:t>
        <w:br/>
        <w:t xml:space="preserve">        form = ProductForm(instance=product)</w:t>
        <w:br/>
        <w:t xml:space="preserve">    return render(request, 'product_form.html', {'form': form})</w:t>
        <w:br/>
        <w:br/>
        <w:t>def product_delete(request, pk):</w:t>
        <w:br/>
        <w:t xml:space="preserve">    product = Product.objects.get(pk=pk)</w:t>
        <w:br/>
        <w:t xml:space="preserve">    if request.method == "POST":</w:t>
        <w:br/>
        <w:t xml:space="preserve">        product.delete()</w:t>
        <w:br/>
        <w:t xml:space="preserve">        return redirect('product_list')</w:t>
        <w:br/>
        <w:t xml:space="preserve">    return render(request, 'product_confirm_delete.html', {'product': product})</w:t>
        <w:br/>
        <w:t>```</w:t>
        <w:br/>
        <w:br/>
        <w:t>Please let me know if you need anything else or have any further questions!```</w:t>
        <w:br/>
        <w:br/>
        <w:br/>
        <w:t>I hope this helps! Let me know if I can assist you further.</w:t>
        <w:br/>
        <w:br/>
        <w:t>---</w:t>
        <w:br/>
        <w:br/>
        <w:t>**Additional Information**</w:t>
        <w:br/>
        <w:br/>
        <w:t>If you want to add more functionality to your views, such as authentication checks or custom logic, please provide specific requirements, and I'll do my best to help you with that!</w:t>
        <w:br/>
        <w:br/>
        <w:t>Also, feel free to share any other details about your project, like how you plan to use these views in your application, what kind of data you're expecting to display or manipulate, etc. This will allow me to better understand your needs and provide more tailored assistance.</w:t>
        <w:br/>
        <w:br/>
        <w:t>Here's your requested code:</w:t>
        <w:br/>
        <w:br/>
        <w:br/>
        <w:t>```</w:t>
        <w:br/>
        <w:t>from django.urls import path</w:t>
        <w:br/>
        <w:t>from. import views</w:t>
        <w:br/>
        <w:br/>
        <w:t>urlpatterns = [</w:t>
        <w:br/>
        <w:t xml:space="preserve">    path('', views.product_list, name='product_list'),</w:t>
        <w:br/>
        <w:t xml:space="preserve">    path('&lt;pk&gt;/', views.product_detail, name='product_detail'),</w:t>
        <w:br/>
        <w:t xml:space="preserve">    path('create/', views.product_create, name='product_create'),</w:t>
        <w:br/>
        <w:t xml:space="preserve">    path('&lt;pk&gt;/update/', views.product_update, name='product_update'),</w:t>
        <w:br/>
        <w:t xml:space="preserve">    path('&lt;pk&gt;/delete/', views.product_delete, name='product_delete'),</w:t>
        <w:br/>
        <w:t>]</w:t>
        <w:br/>
        <w:t>```</w:t>
        <w:br/>
        <w:br/>
        <w:t>Please let me know if you need anything else or have any further questions!```</w:t>
        <w:br/>
        <w:br/>
        <w:br/>
        <w:t>I hope this helps! Let me know if I can assist you further.</w:t>
        <w:br/>
        <w:br/>
        <w:br/>
        <w:t>Thanks again for your time!</w:t>
      </w:r>
    </w:p>
    <w:p>
      <w:r>
        <w:t>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Django_model</w:t>
        <w:br/>
        <w:br/>
        <w:t>Here's your requested code:</w:t>
        <w:br/>
        <w:br/>
        <w:br/>
        <w:t>```</w:t>
        <w:br/>
        <w:t>from django.shortcuts import render, redirect</w:t>
        <w:br/>
        <w:t>from.models import Product</w:t>
        <w:br/>
        <w:t>from.forms import ProductForm</w:t>
        <w:br/>
        <w:br/>
        <w:t># Create your views here.</w:t>
        <w:br/>
        <w:t>def product_list(request):</w:t>
        <w:br/>
        <w:t xml:space="preserve">    products = Product.objects.all()</w:t>
        <w:br/>
        <w:t xml:space="preserve">    return render(request, 'product_list.html', {'products': products})</w:t>
        <w:br/>
        <w:br/>
        <w:t>def product_detail(request, pk):</w:t>
        <w:br/>
        <w:t xml:space="preserve">    product = Product.objects.get(pk=pk)</w:t>
        <w:br/>
        <w:t xml:space="preserve">    return render(request, 'product_detail.html', {'product': product})</w:t>
        <w:br/>
        <w:br/>
        <w:t>def product_create(request):</w:t>
        <w:br/>
        <w:t xml:space="preserve">    if request.method == "POST":</w:t>
        <w:br/>
        <w:t xml:space="preserve">        form = ProductForm(request.POST)</w:t>
        <w:br/>
        <w:t xml:space="preserve">        if form.is_valid():</w:t>
        <w:br/>
        <w:t xml:space="preserve">            form.save()</w:t>
        <w:br/>
        <w:t xml:space="preserve">            return redirect('product_list')</w:t>
        <w:br/>
        <w:t xml:space="preserve">    else:</w:t>
        <w:br/>
        <w:t xml:space="preserve">        form = ProductForm()</w:t>
        <w:br/>
        <w:t xml:space="preserve">    return render(request, 'product_form.html', {'form': form})</w:t>
        <w:br/>
        <w:br/>
        <w:t>def product_update(request, pk):</w:t>
        <w:br/>
        <w:t xml:space="preserve">    product = Product.objects.get(pk=pk)</w:t>
        <w:br/>
        <w:t xml:space="preserve">    if request.method == "POST":</w:t>
        <w:br/>
        <w:t xml:space="preserve">        form = ProductForm(request.POST, instance=product)</w:t>
        <w:br/>
        <w:t xml:space="preserve">        if form.is_valid():</w:t>
        <w:br/>
        <w:t xml:space="preserve">            form.save()</w:t>
        <w:br/>
        <w:t xml:space="preserve">            return redirect('product_list')</w:t>
        <w:br/>
        <w:t xml:space="preserve">    else:</w:t>
        <w:br/>
        <w:t xml:space="preserve">        form = ProductForm(instance=product)</w:t>
        <w:br/>
        <w:t xml:space="preserve">    return render(request, 'product_form.html', {'form': form})</w:t>
        <w:br/>
        <w:br/>
        <w:t>def product_delete(request, pk):</w:t>
        <w:br/>
        <w:t xml:space="preserve">    product = Product.objects.get(pk=pk)</w:t>
        <w:br/>
        <w:t xml:space="preserve">    if request.method == "POST":</w:t>
        <w:br/>
        <w:t xml:space="preserve">        product.delete()</w:t>
        <w:br/>
        <w:t xml:space="preserve">        return redirect('product_list')</w:t>
        <w:br/>
        <w:t xml:space="preserve">    return render(request, 'product_confirm_delete.html', {'product': product})</w:t>
        <w:br/>
        <w:t>```</w:t>
        <w:br/>
        <w:br/>
        <w:t>Please let me know if you need anything else or have any further questions!```</w:t>
        <w:br/>
        <w:br/>
        <w:br/>
        <w:t>I hope this helps! Let me know if I can assist you further.</w:t>
        <w:br/>
        <w:br/>
        <w:t>---</w:t>
        <w:br/>
        <w:br/>
        <w:t>**Additional Information**</w:t>
        <w:br/>
        <w:br/>
        <w:t>If you want to add more functionality to your views, such as authentication checks or custom logic, please provide specific requirements, and I'll do my best to help you with that!</w:t>
        <w:br/>
        <w:br/>
        <w:t>Also, feel free to share any other details about your project, like how you plan to use these views in your application, what kind of data you're expecting to display or manipulate, etc. This will allow me to better understand your needs and provide more tailored assistance.</w:t>
        <w:br/>
        <w:br/>
        <w:t>Here's your requested code:</w:t>
        <w:br/>
        <w:br/>
        <w:br/>
        <w:t>```</w:t>
        <w:br/>
        <w:t>from django.urls import path</w:t>
        <w:br/>
        <w:t>from. import views</w:t>
        <w:br/>
        <w:br/>
        <w:t>urlpatterns = [</w:t>
        <w:br/>
        <w:t xml:space="preserve">    path('', views.product_list, name='product_list'),</w:t>
        <w:br/>
        <w:t xml:space="preserve">    path('&lt;pk&gt;/', views.product_detail, name='product_detail'),</w:t>
        <w:br/>
        <w:t xml:space="preserve">    path('create/', views.product_create, name='product_create'),</w:t>
        <w:br/>
        <w:t xml:space="preserve">    path('&lt;pk&gt;/update/', views.product_update, name='product_update'),</w:t>
        <w:br/>
        <w:t xml:space="preserve">    path('&lt;pk&gt;/delete/', views.product_delete, name='product_delete'),</w:t>
        <w:br/>
        <w:t>]</w:t>
        <w:br/>
        <w:t>```</w:t>
        <w:br/>
        <w:br/>
        <w:t>Please let me know if you need anything else or have any further questions!```</w:t>
        <w:br/>
        <w:br/>
        <w:br/>
        <w:t>I hope this helps! Let me know if I can assist you further.</w:t>
        <w:br/>
        <w:br/>
        <w:br/>
        <w:t>Thanks again for your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