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Django_api_views</w:t>
      </w:r>
    </w:p>
    <w:p>
      <w:r>
        <w:t>Here is the Django API CRUD views for OrderItem:</w:t>
        <w:br/>
        <w:t>```python</w:t>
        <w:br/>
        <w:t># Views for OrderItem model</w:t>
        <w:br/>
        <w:t>from rest_framework.response import Response</w:t>
        <w:br/>
        <w:t>from rest_framework.views import APIView</w:t>
        <w:br/>
        <w:t>from rest_framework.permissions import IsAuthenticated</w:t>
        <w:br/>
        <w:t>from rest_framework.status import HTTP_201_CREATED, HTTP_204_NO_CONTENT, HTTP_400_BAD_REQUEST</w:t>
        <w:br/>
        <w:t>from.models import OrderItem</w:t>
        <w:br/>
        <w:t>from.serializers import OrderItemSerializer</w:t>
        <w:br/>
        <w:br/>
        <w:br/>
        <w:t>class OrderItemList(APIView):</w:t>
        <w:br/>
        <w:t xml:space="preserve">    permission_classes = [IsAuthenticated]</w:t>
        <w:br/>
        <w:br/>
        <w:t xml:space="preserve">    def get(self, request):</w:t>
        <w:br/>
        <w:t xml:space="preserve">        order_items = OrderItem.objects.all()</w:t>
        <w:br/>
        <w:t xml:space="preserve">        serializer = OrderItemSerializer(order_items,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OrderItemSerializer(data=request.data)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status=HTTP_201_CREATED)</w:t>
        <w:br/>
        <w:t xml:space="preserve">        return Response(serializer.errors, status=HTTP_400_BAD_REQUEST)</w:t>
        <w:br/>
        <w:br/>
        <w:br/>
        <w:t>class OrderItemDetail(APIView):</w:t>
        <w:br/>
        <w:t xml:space="preserve">    permission_classes = [IsAuthenticated]</w:t>
        <w:br/>
        <w:br/>
        <w:t xml:space="preserve">    def get_object(self, pk):</w:t>
        <w:br/>
        <w:t xml:space="preserve">        try:</w:t>
        <w:br/>
        <w:t xml:space="preserve">            return OrderItem.objects.get(pk=pk)</w:t>
        <w:br/>
        <w:t xml:space="preserve">        except OrderItem.DoesNotExist:</w:t>
        <w:br/>
        <w:t xml:space="preserve">            return Response(status=HTTP_404_NOT_FOUND)</w:t>
        <w:br/>
        <w:br/>
        <w:t xml:space="preserve">    def get(self, request, pk):</w:t>
        <w:br/>
        <w:t xml:space="preserve">        order_item = self.get_object(pk)</w:t>
        <w:br/>
        <w:t xml:space="preserve">        serializer = OrderItemSerializer(order_item)</w:t>
        <w:br/>
        <w:t xml:space="preserve">        return Response(serializer.data)</w:t>
        <w:br/>
        <w:br/>
        <w:t xml:space="preserve">    def put(self, request, pk):</w:t>
        <w:br/>
        <w:t xml:space="preserve">        order_item = self.get_object(pk)</w:t>
        <w:br/>
        <w:t xml:space="preserve">        serializer = OrderItemSerializer(order_item,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status=HTTP_400_BAD_REQUEST)</w:t>
        <w:br/>
        <w:br/>
        <w:t xml:space="preserve">    def delete(self, request, pk):</w:t>
        <w:br/>
        <w:t xml:space="preserve">        order_item = self.get_object(pk)</w:t>
        <w:br/>
        <w:t xml:space="preserve">        order_item.delete()</w:t>
        <w:br/>
        <w:t xml:space="preserve">        return Response(status=HTTP_204_NO_CONTENT)</w:t>
        <w:br/>
        <w:t>```</w:t>
        <w:br/>
        <w:br/>
        <w:t>In these views, we have two classes: `OrderItemList` and `OrderItemDetail`. The `OrderItemList` view handles GET and POST requests for all OrderItems. The `OrderItemDetail` view handles GET, PUT, and DELETE requests for a single OrderItem identified by its primary key (`pk`). These views use the `OrderItemSerializer` to serialize and deserialize OrderItem objects into JSON. They also implement basic authentication using the `IsAuthenticated` permission class from Django Rest Framework.```</w:t>
        <w:br/>
        <w:br/>
        <w:br/>
        <w:br/>
        <w:t>```python</w:t>
        <w:br/>
        <w:t># serializers.py</w:t>
        <w:br/>
        <w:t>from rest_framework import serializers</w:t>
        <w:br/>
        <w:t>from.models import OrderItem</w:t>
        <w:br/>
        <w:br/>
        <w:t>class OrderItemSerializer(serializers.ModelSerializer):</w:t>
        <w:br/>
        <w:t xml:space="preserve">    class Meta:</w:t>
        <w:br/>
        <w:t xml:space="preserve">        model = OrderItem</w:t>
        <w:br/>
        <w:t xml:space="preserve">        fields = ['id', 'order', 'product', 'quantity','subtotal']</w:t>
        <w:br/>
        <w:t>```</w:t>
        <w:br/>
        <w:br/>
        <w:t>I hope you find it helpful! If you need further assistance or clarification, feel free to ask.</w:t>
      </w:r>
    </w:p>
    <w:p>
      <w:r>
        <w:t>Here is the Django API CRUD views for OrderItem:</w:t>
        <w:br/>
        <w:t>```python</w:t>
        <w:br/>
        <w:t># Views for OrderItem model</w:t>
        <w:br/>
        <w:t>from rest_framework.response import Response</w:t>
        <w:br/>
        <w:t>from rest_framework.views import APIView</w:t>
        <w:br/>
        <w:t>from rest_framework.permissions import IsAuthenticated</w:t>
        <w:br/>
        <w:t>from rest_framework.status import HTTP_201_CREATED, HTTP_204_NO_CONTENT, HTTP_400_BAD_REQUEST</w:t>
        <w:br/>
        <w:t>from.models import OrderItem</w:t>
        <w:br/>
        <w:t>from.serializers import OrderItemSerializer</w:t>
        <w:br/>
        <w:br/>
        <w:br/>
        <w:t>class OrderItemList(APIView):</w:t>
        <w:br/>
        <w:t xml:space="preserve">    permission_classes = [IsAuthenticated]</w:t>
        <w:br/>
        <w:br/>
        <w:t xml:space="preserve">    def get(self, request):</w:t>
        <w:br/>
        <w:t xml:space="preserve">        order_items = OrderItem.objects.all()</w:t>
        <w:br/>
        <w:t xml:space="preserve">        serializer = OrderItemSerializer(order_items,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OrderItemSerializer(data=request.data)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status=HTTP_201_CREATED)</w:t>
        <w:br/>
        <w:t xml:space="preserve">        return Response(serializer.errors, status=HTTP_400_BAD_REQUEST)</w:t>
        <w:br/>
        <w:br/>
        <w:br/>
        <w:t>class OrderItemDetail(APIView):</w:t>
        <w:br/>
        <w:t xml:space="preserve">    permission_classes = [IsAuthenticated]</w:t>
        <w:br/>
        <w:br/>
        <w:t xml:space="preserve">    def get_object(self, pk):</w:t>
        <w:br/>
        <w:t xml:space="preserve">        try:</w:t>
        <w:br/>
        <w:t xml:space="preserve">            return OrderItem.objects.get(pk=pk)</w:t>
        <w:br/>
        <w:t xml:space="preserve">        except OrderItem.DoesNotExist:</w:t>
        <w:br/>
        <w:t xml:space="preserve">            return Response(status=HTTP_404_NOT_FOUND)</w:t>
        <w:br/>
        <w:br/>
        <w:t xml:space="preserve">    def get(self, request, pk):</w:t>
        <w:br/>
        <w:t xml:space="preserve">        order_item = self.get_object(pk)</w:t>
        <w:br/>
        <w:t xml:space="preserve">        serializer = OrderItemSerializer(order_item)</w:t>
        <w:br/>
        <w:t xml:space="preserve">        return Response(serializer.data)</w:t>
        <w:br/>
        <w:br/>
        <w:t xml:space="preserve">    def put(self, request, pk):</w:t>
        <w:br/>
        <w:t xml:space="preserve">        order_item = self.get_object(pk)</w:t>
        <w:br/>
        <w:t xml:space="preserve">        serializer = OrderItemSerializer(order_item,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status=HTTP_400_BAD_REQUEST)</w:t>
        <w:br/>
        <w:br/>
        <w:t xml:space="preserve">    def delete(self, request, pk):</w:t>
        <w:br/>
        <w:t xml:space="preserve">        order_item = self.get_object(pk)</w:t>
        <w:br/>
        <w:t xml:space="preserve">        order_item.delete()</w:t>
        <w:br/>
        <w:t xml:space="preserve">        return Response(status=HTTP_204_NO_CONTENT)</w:t>
        <w:br/>
        <w:t>```</w:t>
        <w:br/>
        <w:br/>
        <w:t>In these views, we have two classes: `OrderItemList` and `OrderItemDetail`. The `OrderItemList` view handles GET and POST requests for all OrderItems. The `OrderItemDetail` view handles GET, PUT, and DELETE requests for a single OrderItem identified by its primary key (`pk`). These views use the `OrderItemSerializer` to serialize and deserialize OrderItem objects into JSON. They also implement basic authentication using the `IsAuthenticated` permission class from Django Rest Framework.```</w:t>
        <w:br/>
        <w:br/>
        <w:br/>
        <w:br/>
        <w:t>```python</w:t>
        <w:br/>
        <w:t># serializers.py</w:t>
        <w:br/>
        <w:t>from rest_framework import serializers</w:t>
        <w:br/>
        <w:t>from.models import OrderItem</w:t>
        <w:br/>
        <w:br/>
        <w:t>class OrderItemSerializer(serializers.ModelSerializer):</w:t>
        <w:br/>
        <w:t xml:space="preserve">    class Meta:</w:t>
        <w:br/>
        <w:t xml:space="preserve">        model = OrderItem</w:t>
        <w:br/>
        <w:t xml:space="preserve">        fields = ['id', 'order', 'product', 'quantity','subtotal']</w:t>
        <w:br/>
        <w:t>```</w:t>
        <w:br/>
        <w:br/>
        <w:t>I hope you find it helpful! If you need further assistance or clarification, feel free to ask.</w:t>
      </w:r>
    </w:p>
    <w:p>
      <w:r>
        <w:t>Here is the Django API CRUD views for OrderItem:</w:t>
        <w:br/>
        <w:t>```python</w:t>
        <w:br/>
        <w:t># Views for OrderItem model</w:t>
        <w:br/>
        <w:t>from rest_framework.response import Response</w:t>
        <w:br/>
        <w:t>from rest_framework.views import APIView</w:t>
        <w:br/>
        <w:t>from rest_framework.permissions import IsAuthenticated</w:t>
        <w:br/>
        <w:t>from rest_framework.status import HTTP_201_CREATED, HTTP_204_NO_CONTENT, HTTP_400_BAD_REQUEST</w:t>
        <w:br/>
        <w:t>from.models import OrderItem</w:t>
        <w:br/>
        <w:t>from.serializers import OrderItemSerializer</w:t>
        <w:br/>
        <w:br/>
        <w:br/>
        <w:t>class OrderItemList(APIView):</w:t>
        <w:br/>
        <w:t xml:space="preserve">    permission_classes = [IsAuthenticated]</w:t>
        <w:br/>
        <w:br/>
        <w:t xml:space="preserve">    def get(self, request):</w:t>
        <w:br/>
        <w:t xml:space="preserve">        order_items = OrderItem.objects.all()</w:t>
        <w:br/>
        <w:t xml:space="preserve">        serializer = OrderItemSerializer(order_items,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OrderItemSerializer(data=request.data)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status=HTTP_201_CREATED)</w:t>
        <w:br/>
        <w:t xml:space="preserve">        return Response(serializer.errors, status=HTTP_400_BAD_REQUEST)</w:t>
        <w:br/>
        <w:br/>
        <w:br/>
        <w:t>class OrderItemDetail(APIView):</w:t>
        <w:br/>
        <w:t xml:space="preserve">    permission_classes = [IsAuthenticated]</w:t>
        <w:br/>
        <w:br/>
        <w:t xml:space="preserve">    def get_object(self, pk):</w:t>
        <w:br/>
        <w:t xml:space="preserve">        try:</w:t>
        <w:br/>
        <w:t xml:space="preserve">            return OrderItem.objects.get(pk=pk)</w:t>
        <w:br/>
        <w:t xml:space="preserve">        except OrderItem.DoesNotExist:</w:t>
        <w:br/>
        <w:t xml:space="preserve">            return Response(status=HTTP_404_NOT_FOUND)</w:t>
        <w:br/>
        <w:br/>
        <w:t xml:space="preserve">    def get(self, request, pk):</w:t>
        <w:br/>
        <w:t xml:space="preserve">        order_item = self.get_object(pk)</w:t>
        <w:br/>
        <w:t xml:space="preserve">        serializer = OrderItemSerializer(order_item)</w:t>
        <w:br/>
        <w:t xml:space="preserve">        return Response(serializer.data)</w:t>
        <w:br/>
        <w:br/>
        <w:t xml:space="preserve">    def put(self, request, pk):</w:t>
        <w:br/>
        <w:t xml:space="preserve">        order_item = self.get_object(pk)</w:t>
        <w:br/>
        <w:t xml:space="preserve">        serializer = OrderItemSerializer(order_item,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status=HTTP_400_BAD_REQUEST)</w:t>
        <w:br/>
        <w:br/>
        <w:t xml:space="preserve">    def delete(self, request, pk):</w:t>
        <w:br/>
        <w:t xml:space="preserve">        order_item = self.get_object(pk)</w:t>
        <w:br/>
        <w:t xml:space="preserve">        order_item.delete()</w:t>
        <w:br/>
        <w:t xml:space="preserve">        return Response(status=HTTP_204_NO_CONTENT)</w:t>
        <w:br/>
        <w:t>```</w:t>
        <w:br/>
        <w:br/>
        <w:t>In these views, we have two classes: `OrderItemList` and `OrderItemDetail`. The `OrderItemList` view handles GET and POST requests for all OrderItems. The `OrderItemDetail` view handles GET, PUT, and DELETE requests for a single OrderItem identified by its primary key (`pk`). These views use the `OrderItemSerializer` to serialize and deserialize OrderItem objects into JSON. They also implement basic authentication using the `IsAuthenticated` permission class from Django Rest Framework.```</w:t>
        <w:br/>
        <w:br/>
        <w:br/>
        <w:br/>
        <w:t>```python</w:t>
        <w:br/>
        <w:t># serializers.py</w:t>
        <w:br/>
        <w:t>from rest_framework import serializers</w:t>
        <w:br/>
        <w:t>from.models import OrderItem</w:t>
        <w:br/>
        <w:br/>
        <w:t>class OrderItemSerializer(serializers.ModelSerializer):</w:t>
        <w:br/>
        <w:t xml:space="preserve">    class Meta:</w:t>
        <w:br/>
        <w:t xml:space="preserve">        model = OrderItem</w:t>
        <w:br/>
        <w:t xml:space="preserve">        fields = ['id', 'order', 'product', 'quantity','subtotal']</w:t>
        <w:br/>
        <w:t>```</w:t>
        <w:br/>
        <w:br/>
        <w:t>I hope you find it helpful! If you need further assistance or clarification, feel free to ask.</w:t>
      </w:r>
    </w:p>
    <w:p>
      <w:r>
        <w:t>Here is the Django API CRUD views for OrderItem:</w:t>
        <w:br/>
        <w:t>```python</w:t>
        <w:br/>
        <w:t># Views for OrderItem model</w:t>
        <w:br/>
        <w:t>from rest_framework.response import Response</w:t>
        <w:br/>
        <w:t>from rest_framework.views import APIView</w:t>
        <w:br/>
        <w:t>from rest_framework.permissions import IsAuthenticated</w:t>
        <w:br/>
        <w:t>from rest_framework.status import HTTP_201_CREATED, HTTP_204_NO_CONTENT, HTTP_400_BAD_REQUEST</w:t>
        <w:br/>
        <w:t>from.models import OrderItem</w:t>
        <w:br/>
        <w:t>from.serializers import OrderItemSerializer</w:t>
        <w:br/>
        <w:br/>
        <w:br/>
        <w:t>class OrderItemList(APIView):</w:t>
        <w:br/>
        <w:t xml:space="preserve">    permission_classes = [IsAuthenticated]</w:t>
        <w:br/>
        <w:br/>
        <w:t xml:space="preserve">    def get(self, request):</w:t>
        <w:br/>
        <w:t xml:space="preserve">        order_items = OrderItem.objects.all()</w:t>
        <w:br/>
        <w:t xml:space="preserve">        serializer = OrderItemSerializer(order_items,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OrderItemSerializer(data=request.data)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status=HTTP_201_CREATED)</w:t>
        <w:br/>
        <w:t xml:space="preserve">        return Response(serializer.errors, status=HTTP_400_BAD_REQUEST)</w:t>
        <w:br/>
        <w:br/>
        <w:br/>
        <w:t>class OrderItemDetail(APIView):</w:t>
        <w:br/>
        <w:t xml:space="preserve">    permission_classes = [IsAuthenticated]</w:t>
        <w:br/>
        <w:br/>
        <w:t xml:space="preserve">    def get_object(self, pk):</w:t>
        <w:br/>
        <w:t xml:space="preserve">        try:</w:t>
        <w:br/>
        <w:t xml:space="preserve">            return OrderItem.objects.get(pk=pk)</w:t>
        <w:br/>
        <w:t xml:space="preserve">        except OrderItem.DoesNotExist:</w:t>
        <w:br/>
        <w:t xml:space="preserve">            return Response(status=HTTP_404_NOT_FOUND)</w:t>
        <w:br/>
        <w:br/>
        <w:t xml:space="preserve">    def get(self, request, pk):</w:t>
        <w:br/>
        <w:t xml:space="preserve">        order_item = self.get_object(pk)</w:t>
        <w:br/>
        <w:t xml:space="preserve">        serializer = OrderItemSerializer(order_item)</w:t>
        <w:br/>
        <w:t xml:space="preserve">        return Response(serializer.data)</w:t>
        <w:br/>
        <w:br/>
        <w:t xml:space="preserve">    def put(self, request, pk):</w:t>
        <w:br/>
        <w:t xml:space="preserve">        order_item = self.get_object(pk)</w:t>
        <w:br/>
        <w:t xml:space="preserve">        serializer = OrderItemSerializer(order_item,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status=HTTP_400_BAD_REQUEST)</w:t>
        <w:br/>
        <w:br/>
        <w:t xml:space="preserve">    def delete(self, request, pk):</w:t>
        <w:br/>
        <w:t xml:space="preserve">        order_item = self.get_object(pk)</w:t>
        <w:br/>
        <w:t xml:space="preserve">        order_item.delete()</w:t>
        <w:br/>
        <w:t xml:space="preserve">        return Response(status=HTTP_204_NO_CONTENT)</w:t>
        <w:br/>
        <w:t>```</w:t>
        <w:br/>
        <w:br/>
        <w:t>In these views, we have two classes: `OrderItemList` and `OrderItemDetail`. The `OrderItemList` view handles GET and POST requests for all OrderItems. The `OrderItemDetail` view handles GET, PUT, and DELETE requests for a single OrderItem identified by its primary key (`pk`). These views use the `OrderItemSerializer` to serialize and deserialize OrderItem objects into JSON. They also implement basic authentication using the `IsAuthenticated` permission class from Django Rest Framework.```</w:t>
        <w:br/>
        <w:br/>
        <w:br/>
        <w:br/>
        <w:t>```python</w:t>
        <w:br/>
        <w:t># serializers.py</w:t>
        <w:br/>
        <w:t>from rest_framework import serializers</w:t>
        <w:br/>
        <w:t>from.models import OrderItem</w:t>
        <w:br/>
        <w:br/>
        <w:t>class OrderItemSerializer(serializers.ModelSerializer):</w:t>
        <w:br/>
        <w:t xml:space="preserve">    class Meta:</w:t>
        <w:br/>
        <w:t xml:space="preserve">        model = OrderItem</w:t>
        <w:br/>
        <w:t xml:space="preserve">        fields = ['id', 'order', 'product', 'quantity','subtotal']</w:t>
        <w:br/>
        <w:t>```</w:t>
        <w:br/>
        <w:br/>
        <w:t>I hope you find it helpful! If you need further assistance or clarification, feel free to ask.</w:t>
      </w:r>
    </w:p>
    <w:p>
      <w:r>
        <w:t>Here is the Django API CRUD views for OrderItem:</w:t>
        <w:br/>
        <w:t>```python</w:t>
        <w:br/>
        <w:t># Views for OrderItem model</w:t>
        <w:br/>
        <w:t>from rest_framework.response import Response</w:t>
        <w:br/>
        <w:t>from rest_framework.views import APIView</w:t>
        <w:br/>
        <w:t>from rest_framework.permissions import IsAuthenticated</w:t>
        <w:br/>
        <w:t>from rest_framework.status import HTTP_201_CREATED, HTTP_204_NO_CONTENT, HTTP_400_BAD_REQUEST</w:t>
        <w:br/>
        <w:t>from.models import OrderItem</w:t>
        <w:br/>
        <w:t>from.serializers import OrderItemSerializer</w:t>
        <w:br/>
        <w:br/>
        <w:br/>
        <w:t>class OrderItemList(APIView):</w:t>
        <w:br/>
        <w:t xml:space="preserve">    permission_classes = [IsAuthenticated]</w:t>
        <w:br/>
        <w:br/>
        <w:t xml:space="preserve">    def get(self, request):</w:t>
        <w:br/>
        <w:t xml:space="preserve">        order_items = OrderItem.objects.all()</w:t>
        <w:br/>
        <w:t xml:space="preserve">        serializer = OrderItemSerializer(order_items,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OrderItemSerializer(data=request.data)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status=HTTP_201_CREATED)</w:t>
        <w:br/>
        <w:t xml:space="preserve">        return Response(serializer.errors, status=HTTP_400_BAD_REQUEST)</w:t>
        <w:br/>
        <w:br/>
        <w:br/>
        <w:t>class OrderItemDetail(APIView):</w:t>
        <w:br/>
        <w:t xml:space="preserve">    permission_classes = [IsAuthenticated]</w:t>
        <w:br/>
        <w:br/>
        <w:t xml:space="preserve">    def get_object(self, pk):</w:t>
        <w:br/>
        <w:t xml:space="preserve">        try:</w:t>
        <w:br/>
        <w:t xml:space="preserve">            return OrderItem.objects.get(pk=pk)</w:t>
        <w:br/>
        <w:t xml:space="preserve">        except OrderItem.DoesNotExist:</w:t>
        <w:br/>
        <w:t xml:space="preserve">            return Response(status=HTTP_404_NOT_FOUND)</w:t>
        <w:br/>
        <w:br/>
        <w:t xml:space="preserve">    def get(self, request, pk):</w:t>
        <w:br/>
        <w:t xml:space="preserve">        order_item = self.get_object(pk)</w:t>
        <w:br/>
        <w:t xml:space="preserve">        serializer = OrderItemSerializer(order_item)</w:t>
        <w:br/>
        <w:t xml:space="preserve">        return Response(serializer.data)</w:t>
        <w:br/>
        <w:br/>
        <w:t xml:space="preserve">    def put(self, request, pk):</w:t>
        <w:br/>
        <w:t xml:space="preserve">        order_item = self.get_object(pk)</w:t>
        <w:br/>
        <w:t xml:space="preserve">        serializer = OrderItemSerializer(order_item,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status=HTTP_400_BAD_REQUEST)</w:t>
        <w:br/>
        <w:br/>
        <w:t xml:space="preserve">    def delete(self, request, pk):</w:t>
        <w:br/>
        <w:t xml:space="preserve">        order_item = self.get_object(pk)</w:t>
        <w:br/>
        <w:t xml:space="preserve">        order_item.delete()</w:t>
        <w:br/>
        <w:t xml:space="preserve">        return Response(status=HTTP_204_NO_CONTENT)</w:t>
        <w:br/>
        <w:t>```</w:t>
        <w:br/>
        <w:br/>
        <w:t>In these views, we have two classes: `OrderItemList` and `OrderItemDetail`. The `OrderItemList` view handles GET and POST requests for all OrderItems. The `OrderItemDetail` view handles GET, PUT, and DELETE requests for a single OrderItem identified by its primary key (`pk`). These views use the `OrderItemSerializer` to serialize and deserialize OrderItem objects into JSON. They also implement basic authentication using the `IsAuthenticated` permission class from Django Rest Framework.```</w:t>
        <w:br/>
        <w:br/>
        <w:br/>
        <w:br/>
        <w:t>```python</w:t>
        <w:br/>
        <w:t># serializers.py</w:t>
        <w:br/>
        <w:t>from rest_framework import serializers</w:t>
        <w:br/>
        <w:t>from.models import OrderItem</w:t>
        <w:br/>
        <w:br/>
        <w:t>class OrderItemSerializer(serializers.ModelSerializer):</w:t>
        <w:br/>
        <w:t xml:space="preserve">    class Meta:</w:t>
        <w:br/>
        <w:t xml:space="preserve">        model = OrderItem</w:t>
        <w:br/>
        <w:t xml:space="preserve">        fields = ['id', 'order', 'product', 'quantity','subtotal']</w:t>
        <w:br/>
        <w:t>```</w:t>
        <w:br/>
        <w:br/>
        <w:t>I hope you find it helpful! If you need further assistance or clarification, feel free to ask.</w:t>
      </w:r>
    </w:p>
    <w:p>
      <w:r>
        <w:t>Here is the Django API CRUD views for OrderItem:</w:t>
        <w:br/>
        <w:t>```python</w:t>
        <w:br/>
        <w:t># Views for OrderItem model</w:t>
        <w:br/>
        <w:t>from rest_framework.response import Response</w:t>
        <w:br/>
        <w:t>from rest_framework.views import APIView</w:t>
        <w:br/>
        <w:t>from rest_framework.permissions import IsAuthenticated</w:t>
        <w:br/>
        <w:t>from rest_framework.status import HTTP_201_CREATED, HTTP_204_NO_CONTENT, HTTP_400_BAD_REQUEST</w:t>
        <w:br/>
        <w:t>from.models import OrderItem</w:t>
        <w:br/>
        <w:t>from.serializers import OrderItemSerializer</w:t>
        <w:br/>
        <w:br/>
        <w:br/>
        <w:t>class OrderItemList(APIView):</w:t>
        <w:br/>
        <w:t xml:space="preserve">    permission_classes = [IsAuthenticated]</w:t>
        <w:br/>
        <w:br/>
        <w:t xml:space="preserve">    def get(self, request):</w:t>
        <w:br/>
        <w:t xml:space="preserve">        order_items = OrderItem.objects.all()</w:t>
        <w:br/>
        <w:t xml:space="preserve">        serializer = OrderItemSerializer(order_items,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OrderItemSerializer(data=request.data)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status=HTTP_201_CREATED)</w:t>
        <w:br/>
        <w:t xml:space="preserve">        return Response(serializer.errors, status=HTTP_400_BAD_REQUEST)</w:t>
        <w:br/>
        <w:br/>
        <w:br/>
        <w:t>class OrderItemDetail(APIView):</w:t>
        <w:br/>
        <w:t xml:space="preserve">    permission_classes = [IsAuthenticated]</w:t>
        <w:br/>
        <w:br/>
        <w:t xml:space="preserve">    def get_object(self, pk):</w:t>
        <w:br/>
        <w:t xml:space="preserve">        try:</w:t>
        <w:br/>
        <w:t xml:space="preserve">            return OrderItem.objects.get(pk=pk)</w:t>
        <w:br/>
        <w:t xml:space="preserve">        except OrderItem.DoesNotExist:</w:t>
        <w:br/>
        <w:t xml:space="preserve">            return Response(status=HTTP_404_NOT_FOUND)</w:t>
        <w:br/>
        <w:br/>
        <w:t xml:space="preserve">    def get(self, request, pk):</w:t>
        <w:br/>
        <w:t xml:space="preserve">        order_item = self.get_object(pk)</w:t>
        <w:br/>
        <w:t xml:space="preserve">        serializer = OrderItemSerializer(order_item)</w:t>
        <w:br/>
        <w:t xml:space="preserve">        return Response(serializer.data)</w:t>
        <w:br/>
        <w:br/>
        <w:t xml:space="preserve">    def put(self, request, pk):</w:t>
        <w:br/>
        <w:t xml:space="preserve">        order_item = self.get_object(pk)</w:t>
        <w:br/>
        <w:t xml:space="preserve">        serializer = OrderItemSerializer(order_item,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status=HTTP_400_BAD_REQUEST)</w:t>
        <w:br/>
        <w:br/>
        <w:t xml:space="preserve">    def delete(self, request, pk):</w:t>
        <w:br/>
        <w:t xml:space="preserve">        order_item = self.get_object(pk)</w:t>
        <w:br/>
        <w:t xml:space="preserve">        order_item.delete()</w:t>
        <w:br/>
        <w:t xml:space="preserve">        return Response(status=HTTP_204_NO_CONTENT)</w:t>
        <w:br/>
        <w:t>```</w:t>
        <w:br/>
        <w:br/>
        <w:t>In these views, we have two classes: `OrderItemList` and `OrderItemDetail`. The `OrderItemList` view handles GET and POST requests for all OrderItems. The `OrderItemDetail` view handles GET, PUT, and DELETE requests for a single OrderItem identified by its primary key (`pk`). These views use the `OrderItemSerializer` to serialize and deserialize OrderItem objects into JSON. They also implement basic authentication using the `IsAuthenticated` permission class from Django Rest Framework.```</w:t>
        <w:br/>
        <w:br/>
        <w:br/>
        <w:br/>
        <w:t>```python</w:t>
        <w:br/>
        <w:t># serializers.py</w:t>
        <w:br/>
        <w:t>from rest_framework import serializers</w:t>
        <w:br/>
        <w:t>from.models import OrderItem</w:t>
        <w:br/>
        <w:br/>
        <w:t>class OrderItemSerializer(serializers.ModelSerializer):</w:t>
        <w:br/>
        <w:t xml:space="preserve">    class Meta:</w:t>
        <w:br/>
        <w:t xml:space="preserve">        model = OrderItem</w:t>
        <w:br/>
        <w:t xml:space="preserve">        fields = ['id', 'order', 'product', 'quantity','subtotal']</w:t>
        <w:br/>
        <w:t>```</w:t>
        <w:br/>
        <w:br/>
        <w:t>I hope you find it helpful! If you need further assistance or clarification, feel free to ask.</w:t>
      </w:r>
    </w:p>
    <w:p>
      <w:r>
        <w:t>Here is the Django API CRUD views for OrderItem:</w:t>
        <w:br/>
        <w:t>```python</w:t>
        <w:br/>
        <w:t># Views for OrderItem model</w:t>
        <w:br/>
        <w:t>from rest_framework.response import Response</w:t>
        <w:br/>
        <w:t>from rest_framework.views import APIView</w:t>
        <w:br/>
        <w:t>from rest_framework.permissions import IsAuthenticated</w:t>
        <w:br/>
        <w:t>from rest_framework.status import HTTP_201_CREATED, HTTP_204_NO_CONTENT, HTTP_400_BAD_REQUEST</w:t>
        <w:br/>
        <w:t>from.models import OrderItem</w:t>
        <w:br/>
        <w:t>from.serializers import OrderItemSerializer</w:t>
        <w:br/>
        <w:br/>
        <w:br/>
        <w:t>class OrderItemList(APIView):</w:t>
        <w:br/>
        <w:t xml:space="preserve">    permission_classes = [IsAuthenticated]</w:t>
        <w:br/>
        <w:br/>
        <w:t xml:space="preserve">    def get(self, request):</w:t>
        <w:br/>
        <w:t xml:space="preserve">        order_items = OrderItem.objects.all()</w:t>
        <w:br/>
        <w:t xml:space="preserve">        serializer = OrderItemSerializer(order_items,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OrderItemSerializer(data=request.data)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status=HTTP_201_CREATED)</w:t>
        <w:br/>
        <w:t xml:space="preserve">        return Response(serializer.errors, status=HTTP_400_BAD_REQUEST)</w:t>
        <w:br/>
        <w:br/>
        <w:br/>
        <w:t>class OrderItemDetail(APIView):</w:t>
        <w:br/>
        <w:t xml:space="preserve">    permission_classes = [IsAuthenticated]</w:t>
        <w:br/>
        <w:br/>
        <w:t xml:space="preserve">    def get_object(self, pk):</w:t>
        <w:br/>
        <w:t xml:space="preserve">        try:</w:t>
        <w:br/>
        <w:t xml:space="preserve">            return OrderItem.objects.get(pk=pk)</w:t>
        <w:br/>
        <w:t xml:space="preserve">        except OrderItem.DoesNotExist:</w:t>
        <w:br/>
        <w:t xml:space="preserve">            return Response(status=HTTP_404_NOT_FOUND)</w:t>
        <w:br/>
        <w:br/>
        <w:t xml:space="preserve">    def get(self, request, pk):</w:t>
        <w:br/>
        <w:t xml:space="preserve">        order_item = self.get_object(pk)</w:t>
        <w:br/>
        <w:t xml:space="preserve">        serializer = OrderItemSerializer(order_item)</w:t>
        <w:br/>
        <w:t xml:space="preserve">        return Response(serializer.data)</w:t>
        <w:br/>
        <w:br/>
        <w:t xml:space="preserve">    def put(self, request, pk):</w:t>
        <w:br/>
        <w:t xml:space="preserve">        order_item = self.get_object(pk)</w:t>
        <w:br/>
        <w:t xml:space="preserve">        serializer = OrderItemSerializer(order_item,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status=HTTP_400_BAD_REQUEST)</w:t>
        <w:br/>
        <w:br/>
        <w:t xml:space="preserve">    def delete(self, request, pk):</w:t>
        <w:br/>
        <w:t xml:space="preserve">        order_item = self.get_object(pk)</w:t>
        <w:br/>
        <w:t xml:space="preserve">        order_item.delete()</w:t>
        <w:br/>
        <w:t xml:space="preserve">        return Response(status=HTTP_204_NO_CONTENT)</w:t>
        <w:br/>
        <w:t>```</w:t>
        <w:br/>
        <w:br/>
        <w:t>In these views, we have two classes: `OrderItemList` and `OrderItemDetail`. The `OrderItemList` view handles GET and POST requests for all OrderItems. The `OrderItemDetail` view handles GET, PUT, and DELETE requests for a single OrderItem identified by its primary key (`pk`). These views use the `OrderItemSerializer` to serialize and deserialize OrderItem objects into JSON. They also implement basic authentication using the `IsAuthenticated` permission class from Django Rest Framework.```</w:t>
        <w:br/>
        <w:br/>
        <w:br/>
        <w:br/>
        <w:t>```python</w:t>
        <w:br/>
        <w:t># serializers.py</w:t>
        <w:br/>
        <w:t>from rest_framework import serializers</w:t>
        <w:br/>
        <w:t>from.models import OrderItem</w:t>
        <w:br/>
        <w:br/>
        <w:t>class OrderItemSerializer(serializers.ModelSerializer):</w:t>
        <w:br/>
        <w:t xml:space="preserve">    class Meta:</w:t>
        <w:br/>
        <w:t xml:space="preserve">        model = OrderItem</w:t>
        <w:br/>
        <w:t xml:space="preserve">        fields = ['id', 'order', 'product', 'quantity','subtotal']</w:t>
        <w:br/>
        <w:t>```</w:t>
        <w:br/>
        <w:br/>
        <w:t>I hope you find it helpful! If you need further assistance or clarification, feel free to ask.</w:t>
      </w:r>
    </w:p>
    <w:p>
      <w:r>
        <w:t>Here is the Django API CRUD views for OrderItem:</w:t>
        <w:br/>
        <w:t>```python</w:t>
        <w:br/>
        <w:t># Views for OrderItem model</w:t>
        <w:br/>
        <w:t>from rest_framework.response import Response</w:t>
        <w:br/>
        <w:t>from rest_framework.views import APIView</w:t>
        <w:br/>
        <w:t>from rest_framework.permissions import IsAuthenticated</w:t>
        <w:br/>
        <w:t>from rest_framework.status import HTTP_201_CREATED, HTTP_204_NO_CONTENT, HTTP_400_BAD_REQUEST</w:t>
        <w:br/>
        <w:t>from.models import OrderItem</w:t>
        <w:br/>
        <w:t>from.serializers import OrderItemSerializer</w:t>
        <w:br/>
        <w:br/>
        <w:br/>
        <w:t>class OrderItemList(APIView):</w:t>
        <w:br/>
        <w:t xml:space="preserve">    permission_classes = [IsAuthenticated]</w:t>
        <w:br/>
        <w:br/>
        <w:t xml:space="preserve">    def get(self, request):</w:t>
        <w:br/>
        <w:t xml:space="preserve">        order_items = OrderItem.objects.all()</w:t>
        <w:br/>
        <w:t xml:space="preserve">        serializer = OrderItemSerializer(order_items,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OrderItemSerializer(data=request.data)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status=HTTP_201_CREATED)</w:t>
        <w:br/>
        <w:t xml:space="preserve">        return Response(serializer.errors, status=HTTP_400_BAD_REQUEST)</w:t>
        <w:br/>
        <w:br/>
        <w:br/>
        <w:t>class OrderItemDetail(APIView):</w:t>
        <w:br/>
        <w:t xml:space="preserve">    permission_classes = [IsAuthenticated]</w:t>
        <w:br/>
        <w:br/>
        <w:t xml:space="preserve">    def get_object(self, pk):</w:t>
        <w:br/>
        <w:t xml:space="preserve">        try:</w:t>
        <w:br/>
        <w:t xml:space="preserve">            return OrderItem.objects.get(pk=pk)</w:t>
        <w:br/>
        <w:t xml:space="preserve">        except OrderItem.DoesNotExist:</w:t>
        <w:br/>
        <w:t xml:space="preserve">            return Response(status=HTTP_404_NOT_FOUND)</w:t>
        <w:br/>
        <w:br/>
        <w:t xml:space="preserve">    def get(self, request, pk):</w:t>
        <w:br/>
        <w:t xml:space="preserve">        order_item = self.get_object(pk)</w:t>
        <w:br/>
        <w:t xml:space="preserve">        serializer = OrderItemSerializer(order_item)</w:t>
        <w:br/>
        <w:t xml:space="preserve">        return Response(serializer.data)</w:t>
        <w:br/>
        <w:br/>
        <w:t xml:space="preserve">    def put(self, request, pk):</w:t>
        <w:br/>
        <w:t xml:space="preserve">        order_item = self.get_object(pk)</w:t>
        <w:br/>
        <w:t xml:space="preserve">        serializer = OrderItemSerializer(order_item,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status=HTTP_400_BAD_REQUEST)</w:t>
        <w:br/>
        <w:br/>
        <w:t xml:space="preserve">    def delete(self, request, pk):</w:t>
        <w:br/>
        <w:t xml:space="preserve">        order_item = self.get_object(pk)</w:t>
        <w:br/>
        <w:t xml:space="preserve">        order_item.delete()</w:t>
        <w:br/>
        <w:t xml:space="preserve">        return Response(status=HTTP_204_NO_CONTENT)</w:t>
        <w:br/>
        <w:t>```</w:t>
        <w:br/>
        <w:br/>
        <w:t>In these views, we have two classes: `OrderItemList` and `OrderItemDetail`. The `OrderItemList` view handles GET and POST requests for all OrderItems. The `OrderItemDetail` view handles GET, PUT, and DELETE requests for a single OrderItem identified by its primary key (`pk`). These views use the `OrderItemSerializer` to serialize and deserialize OrderItem objects into JSON. They also implement basic authentication using the `IsAuthenticated` permission class from Django Rest Framework.```</w:t>
        <w:br/>
        <w:br/>
        <w:br/>
        <w:br/>
        <w:t>```python</w:t>
        <w:br/>
        <w:t># serializers.py</w:t>
        <w:br/>
        <w:t>from rest_framework import serializers</w:t>
        <w:br/>
        <w:t>from.models import OrderItem</w:t>
        <w:br/>
        <w:br/>
        <w:t>class OrderItemSerializer(serializers.ModelSerializer):</w:t>
        <w:br/>
        <w:t xml:space="preserve">    class Meta:</w:t>
        <w:br/>
        <w:t xml:space="preserve">        model = OrderItem</w:t>
        <w:br/>
        <w:t xml:space="preserve">        fields = ['id', 'order', 'product', 'quantity','subtotal']</w:t>
        <w:br/>
        <w:t>```</w:t>
        <w:br/>
        <w:br/>
        <w:t>I hope you find it helpful! If you need further assistance or clarification, feel free to ask.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