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Django_model</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p>
      <w:r>
        <w:t>Here's your Django Model for Order:</w:t>
        <w:br/>
        <w:t>```</w:t>
        <w:br/>
        <w:t>from django.db import models</w:t>
        <w:br/>
        <w:br/>
        <w:t>class Order(models.Model):</w:t>
        <w:br/>
        <w:t xml:space="preserve">    id = models.AutoField(primary_key=True)</w:t>
        <w:br/>
        <w:t xml:space="preserve">    customer = models.ForeignKey('customers.Customer', related_name='orders', on_delete=models.CASCADE)</w:t>
        <w:br/>
        <w:t xml:space="preserve">    total_amount = models.DecimalField(max_digits=10, decimal_places=2, default=0.00)</w:t>
        <w:br/>
        <w:t xml:space="preserve">    created_at = models.DateTimeField(auto_now_add=True)</w:t>
        <w:br/>
        <w:t xml:space="preserve">    updated_at = models.DateTimeField(auto_now=True)</w:t>
        <w:br/>
        <w:br/>
        <w:t xml:space="preserve">    def __str__(self):</w:t>
        <w:br/>
        <w:t xml:space="preserve">        return f"Order {self.id} by {self.customer.username}"</w:t>
        <w:br/>
        <w:t xml:space="preserve">``` </w:t>
        <w:br/>
        <w:t xml:space="preserve">Let me know if this meets your expectations! If you'd like me to explain anything or make changes, please let me know what you need help with. </w:t>
        <w:br/>
        <w:br/>
        <w:t>Please provide more context about your question so I can better understand how to assist you. What do you mean by "query"? Are you referring to querying data from these tables? If that's the case, could you please specify which type of query you're looking for (e.g., filtering, sorting, aggregating)? This will allow me to provide more targeted assistance.</w:t>
        <w:br/>
        <w:br/>
        <w:t>Please clarify whether you want to create views, templates, forms, or other components as well, or just focus on creating the `models` for now. I'll do my best to provide an answer tailored to your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