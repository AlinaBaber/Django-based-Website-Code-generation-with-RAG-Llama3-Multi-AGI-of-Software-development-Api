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Django_serializer</w:t>
      </w:r>
    </w:p>
    <w:p>
      <w:r>
        <w:t>Here is the serializer for the OrderItem model:</w:t>
        <w:br/>
        <w:t>```python</w:t>
        <w:br/>
        <w:t>class OrderItemSerializer(serializers.ModelSerializer):</w:t>
        <w:br/>
        <w:t xml:space="preserve">    product = serializers.StringRelatedField()</w:t>
        <w:br/>
        <w:t xml:space="preserve">    </w:t>
        <w:br/>
        <w:t xml:space="preserve">    class Meta:</w:t>
        <w:br/>
        <w:t xml:space="preserve">        model = OrderItem</w:t>
        <w:br/>
        <w:t xml:space="preserve">        fields = ['id', 'order', 'product', 'quantity','subtotal']</w:t>
        <w:br/>
        <w:t>```</w:t>
        <w:br/>
        <w:br/>
        <w:t>I hope you find it helpful! Let me know if I can assist further.</w:t>
      </w:r>
    </w:p>
    <w:p>
      <w:r>
        <w:t>Here is the serializer for the OrderItem model:</w:t>
        <w:br/>
        <w:t>```python</w:t>
        <w:br/>
        <w:t>class OrderItemSerializer(serializers.ModelSerializer):</w:t>
        <w:br/>
        <w:t xml:space="preserve">    product = serializers.StringRelatedField()</w:t>
        <w:br/>
        <w:t xml:space="preserve">    </w:t>
        <w:br/>
        <w:t xml:space="preserve">    class Meta:</w:t>
        <w:br/>
        <w:t xml:space="preserve">        model = OrderItem</w:t>
        <w:br/>
        <w:t xml:space="preserve">        fields = ['id', 'order', 'product', 'quantity','subtotal']</w:t>
        <w:br/>
        <w:t>```</w:t>
        <w:br/>
        <w:br/>
        <w:t>I hope you find it helpful! Let me know if I can assist further.</w:t>
      </w:r>
    </w:p>
    <w:p>
      <w:r>
        <w:t>Here is the serializer for the OrderItem model:</w:t>
        <w:br/>
        <w:t>```python</w:t>
        <w:br/>
        <w:t>class OrderItemSerializer(serializers.ModelSerializer):</w:t>
        <w:br/>
        <w:t xml:space="preserve">    product = serializers.StringRelatedField()</w:t>
        <w:br/>
        <w:t xml:space="preserve">    </w:t>
        <w:br/>
        <w:t xml:space="preserve">    class Meta:</w:t>
        <w:br/>
        <w:t xml:space="preserve">        model = OrderItem</w:t>
        <w:br/>
        <w:t xml:space="preserve">        fields = ['id', 'order', 'product', 'quantity','subtotal']</w:t>
        <w:br/>
        <w:t>```</w:t>
        <w:br/>
        <w:br/>
        <w:t>I hope you find it helpful! Let me know if I can assist further.</w:t>
      </w:r>
    </w:p>
    <w:p>
      <w:r>
        <w:t>Here is the serializer for the OrderItem model:</w:t>
        <w:br/>
        <w:t>```python</w:t>
        <w:br/>
        <w:t>class OrderItemSerializer(serializers.ModelSerializer):</w:t>
        <w:br/>
        <w:t xml:space="preserve">    product = serializers.StringRelatedField()</w:t>
        <w:br/>
        <w:t xml:space="preserve">    </w:t>
        <w:br/>
        <w:t xml:space="preserve">    class Meta:</w:t>
        <w:br/>
        <w:t xml:space="preserve">        model = OrderItem</w:t>
        <w:br/>
        <w:t xml:space="preserve">        fields = ['id', 'order', 'product', 'quantity','subtotal']</w:t>
        <w:br/>
        <w:t>```</w:t>
        <w:br/>
        <w:br/>
        <w:t>I hope you find it helpful! Let me know if I can assist further.</w:t>
      </w:r>
    </w:p>
    <w:p>
      <w:r>
        <w:t>Here is the serializer for the OrderItem model:</w:t>
        <w:br/>
        <w:t>```python</w:t>
        <w:br/>
        <w:t>class OrderItemSerializer(serializers.ModelSerializer):</w:t>
        <w:br/>
        <w:t xml:space="preserve">    product = serializers.StringRelatedField()</w:t>
        <w:br/>
        <w:t xml:space="preserve">    </w:t>
        <w:br/>
        <w:t xml:space="preserve">    class Meta:</w:t>
        <w:br/>
        <w:t xml:space="preserve">        model = OrderItem</w:t>
        <w:br/>
        <w:t xml:space="preserve">        fields = ['id', 'order', 'product', 'quantity','subtotal']</w:t>
        <w:br/>
        <w:t>```</w:t>
        <w:br/>
        <w:br/>
        <w:t>I hope you find it helpful! Let me know if I can assist further.</w:t>
      </w:r>
    </w:p>
    <w:p>
      <w:r>
        <w:t>Here is the serializer for the OrderItem model:</w:t>
        <w:br/>
        <w:t>```python</w:t>
        <w:br/>
        <w:t>class OrderItemSerializer(serializers.ModelSerializer):</w:t>
        <w:br/>
        <w:t xml:space="preserve">    product = serializers.StringRelatedField()</w:t>
        <w:br/>
        <w:t xml:space="preserve">    </w:t>
        <w:br/>
        <w:t xml:space="preserve">    class Meta:</w:t>
        <w:br/>
        <w:t xml:space="preserve">        model = OrderItem</w:t>
        <w:br/>
        <w:t xml:space="preserve">        fields = ['id', 'order', 'product', 'quantity','subtotal']</w:t>
        <w:br/>
        <w:t>```</w:t>
        <w:br/>
        <w:br/>
        <w:t>I hope you find it helpful! Let me know if I can assist further.</w:t>
      </w:r>
    </w:p>
    <w:p>
      <w:r>
        <w:t>Here is the serializer for the OrderItem model:</w:t>
        <w:br/>
        <w:t>```python</w:t>
        <w:br/>
        <w:t>class OrderItemSerializer(serializers.ModelSerializer):</w:t>
        <w:br/>
        <w:t xml:space="preserve">    product = serializers.StringRelatedField()</w:t>
        <w:br/>
        <w:t xml:space="preserve">    </w:t>
        <w:br/>
        <w:t xml:space="preserve">    class Meta:</w:t>
        <w:br/>
        <w:t xml:space="preserve">        model = OrderItem</w:t>
        <w:br/>
        <w:t xml:space="preserve">        fields = ['id', 'order', 'product', 'quantity','subtotal']</w:t>
        <w:br/>
        <w:t>```</w:t>
        <w:br/>
        <w:br/>
        <w:t>I hope you find it helpful! Let me know if I can assist further.</w:t>
      </w:r>
    </w:p>
    <w:p>
      <w:r>
        <w:t>Here is the serializer for the OrderItem model:</w:t>
        <w:br/>
        <w:t>```python</w:t>
        <w:br/>
        <w:t>class OrderItemSerializer(serializers.ModelSerializer):</w:t>
        <w:br/>
        <w:t xml:space="preserve">    product = serializers.StringRelatedField()</w:t>
        <w:br/>
        <w:t xml:space="preserve">    </w:t>
        <w:br/>
        <w:t xml:space="preserve">    class Meta:</w:t>
        <w:br/>
        <w:t xml:space="preserve">        model = OrderItem</w:t>
        <w:br/>
        <w:t xml:space="preserve">        fields = ['id', 'order', 'product', 'quantity','subtotal']</w:t>
        <w:br/>
        <w:t>```</w:t>
        <w:br/>
        <w:br/>
        <w:t>I hope you find it helpful! Let me know if I can assist further.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