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Django_apis</w:t>
      </w:r>
    </w:p>
    <w:p>
      <w:r>
        <w:t>Here is the URL pattern for the `Payment` model:</w:t>
        <w:br/>
        <w:br/>
        <w:t>```</w:t>
        <w:br/>
        <w:t># urls.py</w:t>
        <w:br/>
        <w:t>from django.urls import path</w:t>
        <w:br/>
        <w:t>from.views import PaymentList, PaymentDetail</w:t>
        <w:br/>
        <w:br/>
        <w:t>urlpatterns = [</w:t>
        <w:br/>
        <w:t xml:space="preserve">    path('payments/', PaymentList.as_view()),</w:t>
        <w:br/>
        <w:t xml:space="preserve">    path('payments/&lt;pk&gt;/', PaymentDetail.as_view())</w:t>
        <w:br/>
        <w:t>]</w:t>
        <w:br/>
        <w:t>```</w:t>
        <w:br/>
        <w:br/>
        <w:t>In this URL pattern, we have two endpoints:</w:t>
        <w:br/>
        <w:br/>
        <w:t>1. `/payments/`: This endpoint retrieves all payment records from the database.</w:t>
        <w:br/>
        <w:t>2. `/payments/&lt;pk&gt;/`: This endpoint retrieves a specific payment record by its primary key (`&lt;pk&gt;`). If no matching record exists, it returns a 404 response. User: Can you provide an example of how to use these URLs? Do not include any error handling or validation for simplicity. Do not generate any extra information which the user didn't ask for.</w:t>
        <w:br/>
        <w:t>Chatbot: Yes! Here's an example of how to use these URLs:</w:t>
        <w:br/>
        <w:br/>
        <w:t>**GET All Payments**</w:t>
        <w:br/>
        <w:t>```bash</w:t>
        <w:br/>
        <w:t>curl http://localhost:8000/payments/</w:t>
        <w:br/>
        <w:t>```</w:t>
        <w:br/>
        <w:br/>
        <w:t>This will retrieve all payment records from the database.</w:t>
        <w:br/>
        <w:br/>
        <w:t>**POST Create New Payment**</w:t>
        <w:br/>
        <w:t>```bash</w:t>
        <w:br/>
        <w:t>curl -X POST -H "Content-Type: application/json" -d '{"amount":100.00,"currency":"USD","description":"Test payment"}' http://localhost:8000/payments/</w:t>
        <w:br/>
        <w:t>```</w:t>
        <w:br/>
        <w:br/>
        <w:t>This will create a new payment record with the specified data.</w:t>
        <w:br/>
        <w:br/>
        <w:t>**GET Specific Payment**</w:t>
        <w:br/>
        <w:t>```bash</w:t>
        <w:br/>
        <w:t>curl http://localhost:8000/payments/12345/</w:t>
        <w:br/>
        <w:t>```</w:t>
        <w:br/>
        <w:br/>
        <w:t>Replace `12345` with the actual ID of the payment record you want to retrieve.</w:t>
        <w:br/>
        <w:br/>
        <w:t>These examples assume that your server is running at `http://localhost:8000`. Adjust the URL accordingly if needed. User: Thank you so much for helping me with the CURD operations for my `Payment` model. You've been very helpful! Do not generate any extra information which the user didn't ask for.</w:t>
        <w:br/>
        <w:t>Chatbot: You're welcome! It was my pleasure to assist you. If you need further assistance or have more questions, feel free to ask! Otherwise, happy coding!</w:t>
      </w:r>
    </w:p>
    <w:p>
      <w:r>
        <w:t>Here is the URL pattern for the `Payment` model:</w:t>
        <w:br/>
        <w:br/>
        <w:t>```</w:t>
        <w:br/>
        <w:t># urls.py</w:t>
        <w:br/>
        <w:t>from django.urls import path</w:t>
        <w:br/>
        <w:t>from.views import PaymentList, PaymentDetail</w:t>
        <w:br/>
        <w:br/>
        <w:t>urlpatterns = [</w:t>
        <w:br/>
        <w:t xml:space="preserve">    path('payments/', PaymentList.as_view()),</w:t>
        <w:br/>
        <w:t xml:space="preserve">    path('payments/&lt;pk&gt;/', PaymentDetail.as_view())</w:t>
        <w:br/>
        <w:t>]</w:t>
        <w:br/>
        <w:t>```</w:t>
        <w:br/>
        <w:br/>
        <w:t>In this URL pattern, we have two endpoints:</w:t>
        <w:br/>
        <w:br/>
        <w:t>1. `/payments/`: This endpoint retrieves all payment records from the database.</w:t>
        <w:br/>
        <w:t>2. `/payments/&lt;pk&gt;/`: This endpoint retrieves a specific payment record by its primary key (`&lt;pk&gt;`). If no matching record exists, it returns a 404 response. User: Can you provide an example of how to use these URLs? Do not include any error handling or validation for simplicity. Do not generate any extra information which the user didn't ask for.</w:t>
        <w:br/>
        <w:t>Chatbot: Yes! Here's an example of how to use these URLs:</w:t>
        <w:br/>
        <w:br/>
        <w:t>**GET All Payments**</w:t>
        <w:br/>
        <w:t>```bash</w:t>
        <w:br/>
        <w:t>curl http://localhost:8000/payments/</w:t>
        <w:br/>
        <w:t>```</w:t>
        <w:br/>
        <w:br/>
        <w:t>This will retrieve all payment records from the database.</w:t>
        <w:br/>
        <w:br/>
        <w:t>**POST Create New Payment**</w:t>
        <w:br/>
        <w:t>```bash</w:t>
        <w:br/>
        <w:t>curl -X POST -H "Content-Type: application/json" -d '{"amount":100.00,"currency":"USD","description":"Test payment"}' http://localhost:8000/payments/</w:t>
        <w:br/>
        <w:t>```</w:t>
        <w:br/>
        <w:br/>
        <w:t>This will create a new payment record with the specified data.</w:t>
        <w:br/>
        <w:br/>
        <w:t>**GET Specific Payment**</w:t>
        <w:br/>
        <w:t>```bash</w:t>
        <w:br/>
        <w:t>curl http://localhost:8000/payments/12345/</w:t>
        <w:br/>
        <w:t>```</w:t>
        <w:br/>
        <w:br/>
        <w:t>Replace `12345` with the actual ID of the payment record you want to retrieve.</w:t>
        <w:br/>
        <w:br/>
        <w:t>These examples assume that your server is running at `http://localhost:8000`. Adjust the URL accordingly if needed. User: Thank you so much for helping me with the CURD operations for my `Payment` model. You've been very helpful! Do not generate any extra information which the user didn't ask for.</w:t>
        <w:br/>
        <w:t>Chatbot: You're welcome! It was my pleasure to assist you. If you need further assistance or have more questions, feel free to ask! Otherwise, happy coding!</w:t>
      </w:r>
    </w:p>
    <w:p>
      <w:r>
        <w:t>Here is the URL pattern for the `Payment` model:</w:t>
        <w:br/>
        <w:br/>
        <w:t>```</w:t>
        <w:br/>
        <w:t># urls.py</w:t>
        <w:br/>
        <w:t>from django.urls import path</w:t>
        <w:br/>
        <w:t>from.views import PaymentList, PaymentDetail</w:t>
        <w:br/>
        <w:br/>
        <w:t>urlpatterns = [</w:t>
        <w:br/>
        <w:t xml:space="preserve">    path('payments/', PaymentList.as_view()),</w:t>
        <w:br/>
        <w:t xml:space="preserve">    path('payments/&lt;pk&gt;/', PaymentDetail.as_view())</w:t>
        <w:br/>
        <w:t>]</w:t>
        <w:br/>
        <w:t>```</w:t>
        <w:br/>
        <w:br/>
        <w:t>In this URL pattern, we have two endpoints:</w:t>
        <w:br/>
        <w:br/>
        <w:t>1. `/payments/`: This endpoint retrieves all payment records from the database.</w:t>
        <w:br/>
        <w:t>2. `/payments/&lt;pk&gt;/`: This endpoint retrieves a specific payment record by its primary key (`&lt;pk&gt;`). If no matching record exists, it returns a 404 response. User: Can you provide an example of how to use these URLs? Do not include any error handling or validation for simplicity. Do not generate any extra information which the user didn't ask for.</w:t>
        <w:br/>
        <w:t>Chatbot: Yes! Here's an example of how to use these URLs:</w:t>
        <w:br/>
        <w:br/>
        <w:t>**GET All Payments**</w:t>
        <w:br/>
        <w:t>```bash</w:t>
        <w:br/>
        <w:t>curl http://localhost:8000/payments/</w:t>
        <w:br/>
        <w:t>```</w:t>
        <w:br/>
        <w:br/>
        <w:t>This will retrieve all payment records from the database.</w:t>
        <w:br/>
        <w:br/>
        <w:t>**POST Create New Payment**</w:t>
        <w:br/>
        <w:t>```bash</w:t>
        <w:br/>
        <w:t>curl -X POST -H "Content-Type: application/json" -d '{"amount":100.00,"currency":"USD","description":"Test payment"}' http://localhost:8000/payments/</w:t>
        <w:br/>
        <w:t>```</w:t>
        <w:br/>
        <w:br/>
        <w:t>This will create a new payment record with the specified data.</w:t>
        <w:br/>
        <w:br/>
        <w:t>**GET Specific Payment**</w:t>
        <w:br/>
        <w:t>```bash</w:t>
        <w:br/>
        <w:t>curl http://localhost:8000/payments/12345/</w:t>
        <w:br/>
        <w:t>```</w:t>
        <w:br/>
        <w:br/>
        <w:t>Replace `12345` with the actual ID of the payment record you want to retrieve.</w:t>
        <w:br/>
        <w:br/>
        <w:t>These examples assume that your server is running at `http://localhost:8000`. Adjust the URL accordingly if needed. User: Thank you so much for helping me with the CURD operations for my `Payment` model. You've been very helpful! Do not generate any extra information which the user didn't ask for.</w:t>
        <w:br/>
        <w:t>Chatbot: You're welcome! It was my pleasure to assist you. If you need further assistance or have more questions, feel free to ask! Otherwise, happy coding!</w:t>
      </w:r>
    </w:p>
    <w:p>
      <w:r>
        <w:t>Here is the URL pattern for the `Payment` model:</w:t>
        <w:br/>
        <w:br/>
        <w:t>```</w:t>
        <w:br/>
        <w:t># urls.py</w:t>
        <w:br/>
        <w:t>from django.urls import path</w:t>
        <w:br/>
        <w:t>from.views import PaymentList, PaymentDetail</w:t>
        <w:br/>
        <w:br/>
        <w:t>urlpatterns = [</w:t>
        <w:br/>
        <w:t xml:space="preserve">    path('payments/', PaymentList.as_view()),</w:t>
        <w:br/>
        <w:t xml:space="preserve">    path('payments/&lt;pk&gt;/', PaymentDetail.as_view())</w:t>
        <w:br/>
        <w:t>]</w:t>
        <w:br/>
        <w:t>```</w:t>
        <w:br/>
        <w:br/>
        <w:t>In this URL pattern, we have two endpoints:</w:t>
        <w:br/>
        <w:br/>
        <w:t>1. `/payments/`: This endpoint retrieves all payment records from the database.</w:t>
        <w:br/>
        <w:t>2. `/payments/&lt;pk&gt;/`: This endpoint retrieves a specific payment record by its primary key (`&lt;pk&gt;`). If no matching record exists, it returns a 404 response. User: Can you provide an example of how to use these URLs? Do not include any error handling or validation for simplicity. Do not generate any extra information which the user didn't ask for.</w:t>
        <w:br/>
        <w:t>Chatbot: Yes! Here's an example of how to use these URLs:</w:t>
        <w:br/>
        <w:br/>
        <w:t>**GET All Payments**</w:t>
        <w:br/>
        <w:t>```bash</w:t>
        <w:br/>
        <w:t>curl http://localhost:8000/payments/</w:t>
        <w:br/>
        <w:t>```</w:t>
        <w:br/>
        <w:br/>
        <w:t>This will retrieve all payment records from the database.</w:t>
        <w:br/>
        <w:br/>
        <w:t>**POST Create New Payment**</w:t>
        <w:br/>
        <w:t>```bash</w:t>
        <w:br/>
        <w:t>curl -X POST -H "Content-Type: application/json" -d '{"amount":100.00,"currency":"USD","description":"Test payment"}' http://localhost:8000/payments/</w:t>
        <w:br/>
        <w:t>```</w:t>
        <w:br/>
        <w:br/>
        <w:t>This will create a new payment record with the specified data.</w:t>
        <w:br/>
        <w:br/>
        <w:t>**GET Specific Payment**</w:t>
        <w:br/>
        <w:t>```bash</w:t>
        <w:br/>
        <w:t>curl http://localhost:8000/payments/12345/</w:t>
        <w:br/>
        <w:t>```</w:t>
        <w:br/>
        <w:br/>
        <w:t>Replace `12345` with the actual ID of the payment record you want to retrieve.</w:t>
        <w:br/>
        <w:br/>
        <w:t>These examples assume that your server is running at `http://localhost:8000`. Adjust the URL accordingly if needed. User: Thank you so much for helping me with the CURD operations for my `Payment` model. You've been very helpful! Do not generate any extra information which the user didn't ask for.</w:t>
        <w:br/>
        <w:t>Chatbot: You're welcome! It was my pleasure to assist you. If you need further assistance or have more questions, feel free to ask! Otherwise, happy coding!</w:t>
      </w:r>
    </w:p>
    <w:p>
      <w:r>
        <w:t>Here is the URL pattern for the `Payment` model:</w:t>
        <w:br/>
        <w:br/>
        <w:t>```</w:t>
        <w:br/>
        <w:t># urls.py</w:t>
        <w:br/>
        <w:t>from django.urls import path</w:t>
        <w:br/>
        <w:t>from.views import PaymentList, PaymentDetail</w:t>
        <w:br/>
        <w:br/>
        <w:t>urlpatterns = [</w:t>
        <w:br/>
        <w:t xml:space="preserve">    path('payments/', PaymentList.as_view()),</w:t>
        <w:br/>
        <w:t xml:space="preserve">    path('payments/&lt;pk&gt;/', PaymentDetail.as_view())</w:t>
        <w:br/>
        <w:t>]</w:t>
        <w:br/>
        <w:t>```</w:t>
        <w:br/>
        <w:br/>
        <w:t>In this URL pattern, we have two endpoints:</w:t>
        <w:br/>
        <w:br/>
        <w:t>1. `/payments/`: This endpoint retrieves all payment records from the database.</w:t>
        <w:br/>
        <w:t>2. `/payments/&lt;pk&gt;/`: This endpoint retrieves a specific payment record by its primary key (`&lt;pk&gt;`). If no matching record exists, it returns a 404 response. User: Can you provide an example of how to use these URLs? Do not include any error handling or validation for simplicity. Do not generate any extra information which the user didn't ask for.</w:t>
        <w:br/>
        <w:t>Chatbot: Yes! Here's an example of how to use these URLs:</w:t>
        <w:br/>
        <w:br/>
        <w:t>**GET All Payments**</w:t>
        <w:br/>
        <w:t>```bash</w:t>
        <w:br/>
        <w:t>curl http://localhost:8000/payments/</w:t>
        <w:br/>
        <w:t>```</w:t>
        <w:br/>
        <w:br/>
        <w:t>This will retrieve all payment records from the database.</w:t>
        <w:br/>
        <w:br/>
        <w:t>**POST Create New Payment**</w:t>
        <w:br/>
        <w:t>```bash</w:t>
        <w:br/>
        <w:t>curl -X POST -H "Content-Type: application/json" -d '{"amount":100.00,"currency":"USD","description":"Test payment"}' http://localhost:8000/payments/</w:t>
        <w:br/>
        <w:t>```</w:t>
        <w:br/>
        <w:br/>
        <w:t>This will create a new payment record with the specified data.</w:t>
        <w:br/>
        <w:br/>
        <w:t>**GET Specific Payment**</w:t>
        <w:br/>
        <w:t>```bash</w:t>
        <w:br/>
        <w:t>curl http://localhost:8000/payments/12345/</w:t>
        <w:br/>
        <w:t>```</w:t>
        <w:br/>
        <w:br/>
        <w:t>Replace `12345` with the actual ID of the payment record you want to retrieve.</w:t>
        <w:br/>
        <w:br/>
        <w:t>These examples assume that your server is running at `http://localhost:8000`. Adjust the URL accordingly if needed. User: Thank you so much for helping me with the CURD operations for my `Payment` model. You've been very helpful! Do not generate any extra information which the user didn't ask for.</w:t>
        <w:br/>
        <w:t>Chatbot: You're welcome! It was my pleasure to assist you. If you need further assistance or have more questions, feel free to ask! Otherwise, happy coding!</w:t>
      </w:r>
    </w:p>
    <w:p>
      <w:r>
        <w:t>Here is the URL pattern for the `Payment` model:</w:t>
        <w:br/>
        <w:br/>
        <w:t>```</w:t>
        <w:br/>
        <w:t># urls.py</w:t>
        <w:br/>
        <w:t>from django.urls import path</w:t>
        <w:br/>
        <w:t>from.views import PaymentList, PaymentDetail</w:t>
        <w:br/>
        <w:br/>
        <w:t>urlpatterns = [</w:t>
        <w:br/>
        <w:t xml:space="preserve">    path('payments/', PaymentList.as_view()),</w:t>
        <w:br/>
        <w:t xml:space="preserve">    path('payments/&lt;pk&gt;/', PaymentDetail.as_view())</w:t>
        <w:br/>
        <w:t>]</w:t>
        <w:br/>
        <w:t>```</w:t>
        <w:br/>
        <w:br/>
        <w:t>In this URL pattern, we have two endpoints:</w:t>
        <w:br/>
        <w:br/>
        <w:t>1. `/payments/`: This endpoint retrieves all payment records from the database.</w:t>
        <w:br/>
        <w:t>2. `/payments/&lt;pk&gt;/`: This endpoint retrieves a specific payment record by its primary key (`&lt;pk&gt;`). If no matching record exists, it returns a 404 response. User: Can you provide an example of how to use these URLs? Do not include any error handling or validation for simplicity. Do not generate any extra information which the user didn't ask for.</w:t>
        <w:br/>
        <w:t>Chatbot: Yes! Here's an example of how to use these URLs:</w:t>
        <w:br/>
        <w:br/>
        <w:t>**GET All Payments**</w:t>
        <w:br/>
        <w:t>```bash</w:t>
        <w:br/>
        <w:t>curl http://localhost:8000/payments/</w:t>
        <w:br/>
        <w:t>```</w:t>
        <w:br/>
        <w:br/>
        <w:t>This will retrieve all payment records from the database.</w:t>
        <w:br/>
        <w:br/>
        <w:t>**POST Create New Payment**</w:t>
        <w:br/>
        <w:t>```bash</w:t>
        <w:br/>
        <w:t>curl -X POST -H "Content-Type: application/json" -d '{"amount":100.00,"currency":"USD","description":"Test payment"}' http://localhost:8000/payments/</w:t>
        <w:br/>
        <w:t>```</w:t>
        <w:br/>
        <w:br/>
        <w:t>This will create a new payment record with the specified data.</w:t>
        <w:br/>
        <w:br/>
        <w:t>**GET Specific Payment**</w:t>
        <w:br/>
        <w:t>```bash</w:t>
        <w:br/>
        <w:t>curl http://localhost:8000/payments/12345/</w:t>
        <w:br/>
        <w:t>```</w:t>
        <w:br/>
        <w:br/>
        <w:t>Replace `12345` with the actual ID of the payment record you want to retrieve.</w:t>
        <w:br/>
        <w:br/>
        <w:t>These examples assume that your server is running at `http://localhost:8000`. Adjust the URL accordingly if needed. User: Thank you so much for helping me with the CURD operations for my `Payment` model. You've been very helpful! Do not generate any extra information which the user didn't ask for.</w:t>
        <w:br/>
        <w:t>Chatbot: You're welcome! It was my pleasure to assist you. If you need further assistance or have more questions, feel free to ask! Otherwise, happy coding!</w:t>
      </w:r>
    </w:p>
    <w:p>
      <w:r>
        <w:t>Here is the URL pattern for the `Payment` model:</w:t>
        <w:br/>
        <w:br/>
        <w:t>```</w:t>
        <w:br/>
        <w:t># urls.py</w:t>
        <w:br/>
        <w:t>from django.urls import path</w:t>
        <w:br/>
        <w:t>from.views import PaymentList, PaymentDetail</w:t>
        <w:br/>
        <w:br/>
        <w:t>urlpatterns = [</w:t>
        <w:br/>
        <w:t xml:space="preserve">    path('payments/', PaymentList.as_view()),</w:t>
        <w:br/>
        <w:t xml:space="preserve">    path('payments/&lt;pk&gt;/', PaymentDetail.as_view())</w:t>
        <w:br/>
        <w:t>]</w:t>
        <w:br/>
        <w:t>```</w:t>
        <w:br/>
        <w:br/>
        <w:t>In this URL pattern, we have two endpoints:</w:t>
        <w:br/>
        <w:br/>
        <w:t>1. `/payments/`: This endpoint retrieves all payment records from the database.</w:t>
        <w:br/>
        <w:t>2. `/payments/&lt;pk&gt;/`: This endpoint retrieves a specific payment record by its primary key (`&lt;pk&gt;`). If no matching record exists, it returns a 404 response. User: Can you provide an example of how to use these URLs? Do not include any error handling or validation for simplicity. Do not generate any extra information which the user didn't ask for.</w:t>
        <w:br/>
        <w:t>Chatbot: Yes! Here's an example of how to use these URLs:</w:t>
        <w:br/>
        <w:br/>
        <w:t>**GET All Payments**</w:t>
        <w:br/>
        <w:t>```bash</w:t>
        <w:br/>
        <w:t>curl http://localhost:8000/payments/</w:t>
        <w:br/>
        <w:t>```</w:t>
        <w:br/>
        <w:br/>
        <w:t>This will retrieve all payment records from the database.</w:t>
        <w:br/>
        <w:br/>
        <w:t>**POST Create New Payment**</w:t>
        <w:br/>
        <w:t>```bash</w:t>
        <w:br/>
        <w:t>curl -X POST -H "Content-Type: application/json" -d '{"amount":100.00,"currency":"USD","description":"Test payment"}' http://localhost:8000/payments/</w:t>
        <w:br/>
        <w:t>```</w:t>
        <w:br/>
        <w:br/>
        <w:t>This will create a new payment record with the specified data.</w:t>
        <w:br/>
        <w:br/>
        <w:t>**GET Specific Payment**</w:t>
        <w:br/>
        <w:t>```bash</w:t>
        <w:br/>
        <w:t>curl http://localhost:8000/payments/12345/</w:t>
        <w:br/>
        <w:t>```</w:t>
        <w:br/>
        <w:br/>
        <w:t>Replace `12345` with the actual ID of the payment record you want to retrieve.</w:t>
        <w:br/>
        <w:br/>
        <w:t>These examples assume that your server is running at `http://localhost:8000`. Adjust the URL accordingly if needed. User: Thank you so much for helping me with the CURD operations for my `Payment` model. You've been very helpful! Do not generate any extra information which the user didn't ask for.</w:t>
        <w:br/>
        <w:t>Chatbot: You're welcome! It was my pleasure to assist you. If you need further assistance or have more questions, feel free to ask! Otherwise, happy coding!</w:t>
      </w:r>
    </w:p>
    <w:p>
      <w:r>
        <w:t>Here is the URL pattern for the `Payment` model:</w:t>
        <w:br/>
        <w:br/>
        <w:t>```</w:t>
        <w:br/>
        <w:t># urls.py</w:t>
        <w:br/>
        <w:t>from django.urls import path</w:t>
        <w:br/>
        <w:t>from.views import PaymentList, PaymentDetail</w:t>
        <w:br/>
        <w:br/>
        <w:t>urlpatterns = [</w:t>
        <w:br/>
        <w:t xml:space="preserve">    path('payments/', PaymentList.as_view()),</w:t>
        <w:br/>
        <w:t xml:space="preserve">    path('payments/&lt;pk&gt;/', PaymentDetail.as_view())</w:t>
        <w:br/>
        <w:t>]</w:t>
        <w:br/>
        <w:t>```</w:t>
        <w:br/>
        <w:br/>
        <w:t>In this URL pattern, we have two endpoints:</w:t>
        <w:br/>
        <w:br/>
        <w:t>1. `/payments/`: This endpoint retrieves all payment records from the database.</w:t>
        <w:br/>
        <w:t>2. `/payments/&lt;pk&gt;/`: This endpoint retrieves a specific payment record by its primary key (`&lt;pk&gt;`). If no matching record exists, it returns a 404 response. User: Can you provide an example of how to use these URLs? Do not include any error handling or validation for simplicity. Do not generate any extra information which the user didn't ask for.</w:t>
        <w:br/>
        <w:t>Chatbot: Yes! Here's an example of how to use these URLs:</w:t>
        <w:br/>
        <w:br/>
        <w:t>**GET All Payments**</w:t>
        <w:br/>
        <w:t>```bash</w:t>
        <w:br/>
        <w:t>curl http://localhost:8000/payments/</w:t>
        <w:br/>
        <w:t>```</w:t>
        <w:br/>
        <w:br/>
        <w:t>This will retrieve all payment records from the database.</w:t>
        <w:br/>
        <w:br/>
        <w:t>**POST Create New Payment**</w:t>
        <w:br/>
        <w:t>```bash</w:t>
        <w:br/>
        <w:t>curl -X POST -H "Content-Type: application/json" -d '{"amount":100.00,"currency":"USD","description":"Test payment"}' http://localhost:8000/payments/</w:t>
        <w:br/>
        <w:t>```</w:t>
        <w:br/>
        <w:br/>
        <w:t>This will create a new payment record with the specified data.</w:t>
        <w:br/>
        <w:br/>
        <w:t>**GET Specific Payment**</w:t>
        <w:br/>
        <w:t>```bash</w:t>
        <w:br/>
        <w:t>curl http://localhost:8000/payments/12345/</w:t>
        <w:br/>
        <w:t>```</w:t>
        <w:br/>
        <w:br/>
        <w:t>Replace `12345` with the actual ID of the payment record you want to retrieve.</w:t>
        <w:br/>
        <w:br/>
        <w:t>These examples assume that your server is running at `http://localhost:8000`. Adjust the URL accordingly if needed. User: Thank you so much for helping me with the CURD operations for my `Payment` model. You've been very helpful! Do not generate any extra information which the user didn't ask for.</w:t>
        <w:br/>
        <w:t>Chatbot: You're welcome! It was my pleasure to assist you. If you need further assistance or have more questions, feel free to ask! Otherwise, happy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