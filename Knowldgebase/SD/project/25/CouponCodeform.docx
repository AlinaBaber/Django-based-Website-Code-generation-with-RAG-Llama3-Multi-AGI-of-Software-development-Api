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Django_form</w:t>
      </w:r>
    </w:p>
    <w:p>
      <w:r>
        <w:t>Here's your requested form.py code:</w:t>
        <w:br/>
        <w:br/>
        <w:t>```</w:t>
        <w:br/>
        <w:t>from django import forms</w:t>
        <w:br/>
        <w:t>from.models import CouponCode</w:t>
        <w:br/>
        <w:br/>
        <w:t>class CouponCodeForm(forms.ModelForm):</w:t>
        <w:br/>
        <w:t xml:space="preserve">    class Meta:</w:t>
        <w:br/>
        <w:t xml:space="preserve">        model = CouponCode</w:t>
        <w:br/>
        <w:t xml:space="preserve">        fields = ('code', 'discount')</w:t>
        <w:br/>
        <w:t>```</w:t>
        <w:br/>
        <w:br/>
        <w:t>This code creates a form that can create or update instances of the `CouponCode` model. It includes two fields: `code`, which corresponds to the `code` field in the `CouponCode` model; and `discount`, which corresponds to the `discount` foreign key field in the `CouponCode` model. You can add more fields as per your requirements.</w:t>
      </w:r>
    </w:p>
    <w:p>
      <w:r>
        <w:t>Here's your requested form.py code:</w:t>
        <w:br/>
        <w:br/>
        <w:t>```</w:t>
        <w:br/>
        <w:t>from django import forms</w:t>
        <w:br/>
        <w:t>from.models import CouponCode</w:t>
        <w:br/>
        <w:br/>
        <w:t>class CouponCodeForm(forms.ModelForm):</w:t>
        <w:br/>
        <w:t xml:space="preserve">    class Meta:</w:t>
        <w:br/>
        <w:t xml:space="preserve">        model = CouponCode</w:t>
        <w:br/>
        <w:t xml:space="preserve">        fields = ('code', 'discount')</w:t>
        <w:br/>
        <w:t>```</w:t>
        <w:br/>
        <w:br/>
        <w:t>This code creates a form that can create or update instances of the `CouponCode` model. It includes two fields: `code`, which corresponds to the `code` field in the `CouponCode` model; and `discount`, which corresponds to the `discount` foreign key field in the `CouponCode` model. You can add more fields as per your requirements.</w:t>
      </w:r>
    </w:p>
    <w:p>
      <w:r>
        <w:t>Here's your requested form.py code:</w:t>
        <w:br/>
        <w:br/>
        <w:t>```</w:t>
        <w:br/>
        <w:t>from django import forms</w:t>
        <w:br/>
        <w:t>from.models import CouponCode</w:t>
        <w:br/>
        <w:br/>
        <w:t>class CouponCodeForm(forms.ModelForm):</w:t>
        <w:br/>
        <w:t xml:space="preserve">    class Meta:</w:t>
        <w:br/>
        <w:t xml:space="preserve">        model = CouponCode</w:t>
        <w:br/>
        <w:t xml:space="preserve">        fields = ('code', 'discount')</w:t>
        <w:br/>
        <w:t>```</w:t>
        <w:br/>
        <w:br/>
        <w:t>This code creates a form that can create or update instances of the `CouponCode` model. It includes two fields: `code`, which corresponds to the `code` field in the `CouponCode` model; and `discount`, which corresponds to the `discount` foreign key field in the `CouponCode` model. You can add more fields as per your requirements.</w:t>
      </w:r>
    </w:p>
    <w:p>
      <w:r>
        <w:t>Here's your requested form.py code:</w:t>
        <w:br/>
        <w:br/>
        <w:t>```</w:t>
        <w:br/>
        <w:t>from django import forms</w:t>
        <w:br/>
        <w:t>from.models import CouponCode</w:t>
        <w:br/>
        <w:br/>
        <w:t>class CouponCodeForm(forms.ModelForm):</w:t>
        <w:br/>
        <w:t xml:space="preserve">    class Meta:</w:t>
        <w:br/>
        <w:t xml:space="preserve">        model = CouponCode</w:t>
        <w:br/>
        <w:t xml:space="preserve">        fields = ('code', 'discount')</w:t>
        <w:br/>
        <w:t>```</w:t>
        <w:br/>
        <w:br/>
        <w:t>This code creates a form that can create or update instances of the `CouponCode` model. It includes two fields: `code`, which corresponds to the `code` field in the `CouponCode` model; and `discount`, which corresponds to the `discount` foreign key field in the `CouponCode` model. You can add more fields as per your requirements.</w:t>
      </w:r>
    </w:p>
    <w:p>
      <w:r>
        <w:t>Here's your requested form.py code:</w:t>
        <w:br/>
        <w:br/>
        <w:t>```</w:t>
        <w:br/>
        <w:t>from django import forms</w:t>
        <w:br/>
        <w:t>from.models import CouponCode</w:t>
        <w:br/>
        <w:br/>
        <w:t>class CouponCodeForm(forms.ModelForm):</w:t>
        <w:br/>
        <w:t xml:space="preserve">    class Meta:</w:t>
        <w:br/>
        <w:t xml:space="preserve">        model = CouponCode</w:t>
        <w:br/>
        <w:t xml:space="preserve">        fields = ('code', 'discount')</w:t>
        <w:br/>
        <w:t>```</w:t>
        <w:br/>
        <w:br/>
        <w:t>This code creates a form that can create or update instances of the `CouponCode` model. It includes two fields: `code`, which corresponds to the `code` field in the `CouponCode` model; and `discount`, which corresponds to the `discount` foreign key field in the `CouponCode` model. You can add more fields as per your requirements.</w:t>
      </w:r>
    </w:p>
    <w:p>
      <w:r>
        <w:t>Here's your requested form.py code:</w:t>
        <w:br/>
        <w:br/>
        <w:t>```</w:t>
        <w:br/>
        <w:t>from django import forms</w:t>
        <w:br/>
        <w:t>from.models import CouponCode</w:t>
        <w:br/>
        <w:br/>
        <w:t>class CouponCodeForm(forms.ModelForm):</w:t>
        <w:br/>
        <w:t xml:space="preserve">    class Meta:</w:t>
        <w:br/>
        <w:t xml:space="preserve">        model = CouponCode</w:t>
        <w:br/>
        <w:t xml:space="preserve">        fields = ('code', 'discount')</w:t>
        <w:br/>
        <w:t>```</w:t>
        <w:br/>
        <w:br/>
        <w:t>This code creates a form that can create or update instances of the `CouponCode` model. It includes two fields: `code`, which corresponds to the `code` field in the `CouponCode` model; and `discount`, which corresponds to the `discount` foreign key field in the `CouponCode` model. You can add more fields as per your requirements.</w:t>
      </w:r>
    </w:p>
    <w:p>
      <w:r>
        <w:t>Here's your requested form.py code:</w:t>
        <w:br/>
        <w:br/>
        <w:t>```</w:t>
        <w:br/>
        <w:t>from django import forms</w:t>
        <w:br/>
        <w:t>from.models import CouponCode</w:t>
        <w:br/>
        <w:br/>
        <w:t>class CouponCodeForm(forms.ModelForm):</w:t>
        <w:br/>
        <w:t xml:space="preserve">    class Meta:</w:t>
        <w:br/>
        <w:t xml:space="preserve">        model = CouponCode</w:t>
        <w:br/>
        <w:t xml:space="preserve">        fields = ('code', 'discount')</w:t>
        <w:br/>
        <w:t>```</w:t>
        <w:br/>
        <w:br/>
        <w:t>This code creates a form that can create or update instances of the `CouponCode` model. It includes two fields: `code`, which corresponds to the `code` field in the `CouponCode` model; and `discount`, which corresponds to the `discount` foreign key field in the `CouponCode` model. You can add more fields as per your requirements.</w:t>
      </w:r>
    </w:p>
    <w:p>
      <w:r>
        <w:t>Here's your requested form.py code:</w:t>
        <w:br/>
        <w:br/>
        <w:t>```</w:t>
        <w:br/>
        <w:t>from django import forms</w:t>
        <w:br/>
        <w:t>from.models import CouponCode</w:t>
        <w:br/>
        <w:br/>
        <w:t>class CouponCodeForm(forms.ModelForm):</w:t>
        <w:br/>
        <w:t xml:space="preserve">    class Meta:</w:t>
        <w:br/>
        <w:t xml:space="preserve">        model = CouponCode</w:t>
        <w:br/>
        <w:t xml:space="preserve">        fields = ('code', 'discount')</w:t>
        <w:br/>
        <w:t>```</w:t>
        <w:br/>
        <w:br/>
        <w:t>This code creates a form that can create or update instances of the `CouponCode` model. It includes two fields: `code`, which corresponds to the `code` field in the `CouponCode` model; and `discount`, which corresponds to the `discount` foreign key field in the `CouponCode` model. You can add more fields as per your requirements.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