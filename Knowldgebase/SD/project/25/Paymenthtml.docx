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p>
      <w:r>
        <w:t>I can help you create those views.</w:t>
        <w:br/>
        <w:br/>
        <w:t>**Create View**</w:t>
        <w:br/>
        <w:t>```</w:t>
        <w:br/>
        <w:t>from django.shortcuts import render, redirect</w:t>
        <w:br/>
        <w:t>from.models import Payment</w:t>
        <w:br/>
        <w:t>from.forms import PaymentForm</w:t>
        <w:br/>
        <w:br/>
        <w:t>def create_payment_view(request):</w:t>
        <w:br/>
        <w:t xml:space="preserve">    if request.method == 'POST':</w:t>
        <w:br/>
        <w:t xml:space="preserve">        form = PaymentForm(request.POST)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PaymentForm()</w:t>
        <w:br/>
        <w:br/>
        <w:t xml:space="preserve">    context = {'form': form}</w:t>
        <w:br/>
        <w:t xml:space="preserve">    return render(request, 'payments/create.html', context)</w:t>
        <w:br/>
        <w:t>```</w:t>
        <w:br/>
        <w:br/>
        <w:t>**Read View**</w:t>
        <w:br/>
        <w:t>```</w:t>
        <w:br/>
        <w:t>from django.shortcuts import render</w:t>
        <w:br/>
        <w:t>from.models import Payment</w:t>
        <w:br/>
        <w:br/>
        <w:t>def read_payment_view(request):</w:t>
        <w:br/>
        <w:t xml:space="preserve">    payments = Payment.objects.all().order_by('-created_at')</w:t>
        <w:br/>
        <w:br/>
        <w:t xml:space="preserve">    context = {'payments': payments}</w:t>
        <w:br/>
        <w:t xml:space="preserve">    return render(request, 'payments/read.html', context)</w:t>
        <w:br/>
        <w:t>```</w:t>
        <w:br/>
        <w:br/>
        <w:t>**Update View**</w:t>
        <w:br/>
        <w:t>```</w:t>
        <w:br/>
        <w:t>from django.shortcuts import render, get_object_or_404, redirect</w:t>
        <w:br/>
        <w:t>from.models import Payment</w:t>
        <w:br/>
        <w:t>from.forms import PaymentForm</w:t>
        <w:br/>
        <w:br/>
        <w:t>def update_payment_view(request,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form = PaymentForm(request.POST, instance=payment)</w:t>
        <w:br/>
        <w:t xml:space="preserve">        if form.is_valid():</w:t>
        <w:br/>
        <w:t xml:space="preserve">            form.save()</w:t>
        <w:br/>
        <w:t xml:space="preserve">            return redirect('payment_list')</w:t>
        <w:br/>
        <w:t xml:space="preserve">    else:</w:t>
        <w:br/>
        <w:t xml:space="preserve">        form = PaymentForm(instance=payment)</w:t>
        <w:br/>
        <w:br/>
        <w:t xml:space="preserve">    context = {'form': form, 'payment': payment}</w:t>
        <w:br/>
        <w:t xml:space="preserve">    return render(request, 'payments/update.html', context)</w:t>
        <w:br/>
        <w:t>```</w:t>
        <w:br/>
        <w:br/>
        <w:t>**Delete View**</w:t>
        <w:br/>
        <w:t>```</w:t>
        <w:br/>
        <w:t>from django.shortcuts import render, get_object_or_404, redirect</w:t>
        <w:br/>
        <w:t>from.models import Payment</w:t>
        <w:br/>
        <w:br/>
        <w:t>def delete_payment_view(request, pk):</w:t>
        <w:br/>
        <w:t xml:space="preserve">    payment = get_object_or_404(Payment, pk=pk)</w:t>
        <w:br/>
        <w:t xml:space="preserve">    if request.method == 'POST':</w:t>
        <w:br/>
        <w:t xml:space="preserve">        payment.delete()</w:t>
        <w:br/>
        <w:t xml:space="preserve">        return redirect('payment_list')</w:t>
        <w:br/>
        <w:t xml:space="preserve">    return render(request, 'payments/delete.html', {'payment': payment})</w:t>
        <w:br/>
        <w:t>```</w:t>
        <w:br/>
        <w:br/>
        <w:t>These views will handle the basic CRUD operations for the `Payment` model. You'll need to create corresponding HTML templates (`create.html`, `read.html`, `update.html`, `delete.html`) and forms (`PaymentForm.py`) for these views to function properly. Let me know if you have any questions or need further assistance! Best regards, [Your 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