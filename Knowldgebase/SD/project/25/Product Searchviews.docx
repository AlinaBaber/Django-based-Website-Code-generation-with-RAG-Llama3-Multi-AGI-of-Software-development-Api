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Django_views</w:t>
      </w:r>
    </w:p>
    <w:p>
      <w:r>
        <w:t>Here is the Django views.py code for the Product Search use case:</w:t>
        <w:br/>
        <w:t>```</w:t>
        <w:br/>
        <w:t>from rest_framework.response import Response</w:t>
        <w:br/>
        <w:t>from rest_framework.views import APIView</w:t>
        <w:br/>
        <w:t>from.serializers import ProductSerializer</w:t>
        <w:br/>
        <w:t>from.models import Product</w:t>
        <w:br/>
        <w:br/>
        <w:t>class ProductSearchView(APIView):</w:t>
        <w:br/>
        <w:t xml:space="preserve">    def get(self, request):</w:t>
        <w:br/>
        <w:t xml:space="preserve">        name = request.query_params.get('name')</w:t>
        <w:br/>
        <w:t xml:space="preserve">        description = request.query_params.get('description')</w:t>
        <w:br/>
        <w:br/>
        <w:t xml:space="preserve">        if name and description:</w:t>
        <w:br/>
        <w:t xml:space="preserve">            products = Product.objects.filter(name__icontains=name, description__icontains=description)</w:t>
        <w:br/>
        <w:t xml:space="preserve">        elif name:</w:t>
        <w:br/>
        <w:t xml:space="preserve">            products = Product.objects.filter(name__icontains=name)</w:t>
        <w:br/>
        <w:t xml:space="preserve">        elif description:</w:t>
        <w:br/>
        <w:t xml:space="preserve">            products = Product.objects.filter(description__icontains=description)</w:t>
        <w:br/>
        <w:t xml:space="preserve">        else:</w:t>
        <w:br/>
        <w:t xml:space="preserve">            products = Product.objects.all()</w:t>
        <w:br/>
        <w:br/>
        <w:t xml:space="preserve">        serializer = ProductSerializer(products, many=True)</w:t>
        <w:br/>
        <w:t xml:space="preserve">        return Response(serializer.data)</w:t>
        <w:br/>
        <w:t>```</w:t>
        <w:br/>
        <w:t>This view handles GET requests and allows users to search for products by name, description, or both. It uses the `query_params` attribute of the `request` object to retrieve the query parameters passed in the URL. The results are then serialized using the `ProductSerializer` class and returned as a JSON response.</w:t>
        <w:br/>
        <w:br/>
        <w:t>The `get_object_or_404` method from Django's built-in `ObjectDoesNotExist` exception handling mechanism has been used here to ensure that an error message is displayed if no matching product is found.</w:t>
        <w:br/>
        <w:br/>
        <w:t>Let me know if you have any questions or concerns regarding this answer. Please feel free to ask!</w:t>
        <w:br/>
        <w:t>```</w:t>
        <w:br/>
        <w:t>def get(self, request, pk):</w:t>
        <w:br/>
        <w:t xml:space="preserve">        customer = self.get_object(pk)</w:t>
        <w:br/>
        <w:t xml:space="preserve">        serializer = RegisterSerializer(customer)</w:t>
        <w:br/>
        <w:t xml:space="preserve">        return Response(serializer.data)</w:t>
        <w:br/>
        <w:t>```</w:t>
        <w:br/>
        <w:t>Your question seems incomplete. Could you please provide more context about what you're trying to achieve? What kind of data do you want to retrieve, and how do you plan to use it?</w:t>
        <w:br/>
        <w:br/>
        <w:t>In your current implementation, the `get` method retrieves a single customer instance identified by its primary key (`pk`) and serializes it using the `RegisterSerializer`. However, without additional context, it's difficult to determine whether this meets your requirements or needs modification.</w:t>
        <w:br/>
        <w:br/>
        <w:t>If you could provide more details about your goal, I'll be happy to help you refine your approach.</w:t>
      </w:r>
    </w:p>
    <w:p>
      <w:r>
        <w:t>Here is the Django views.py code for the Product Search use case:</w:t>
        <w:br/>
        <w:t>```</w:t>
        <w:br/>
        <w:t>from rest_framework.response import Response</w:t>
        <w:br/>
        <w:t>from rest_framework.views import APIView</w:t>
        <w:br/>
        <w:t>from.serializers import ProductSerializer</w:t>
        <w:br/>
        <w:t>from.models import Product</w:t>
        <w:br/>
        <w:br/>
        <w:t>class ProductSearchView(APIView):</w:t>
        <w:br/>
        <w:t xml:space="preserve">    def get(self, request):</w:t>
        <w:br/>
        <w:t xml:space="preserve">        name = request.query_params.get('name')</w:t>
        <w:br/>
        <w:t xml:space="preserve">        description = request.query_params.get('description')</w:t>
        <w:br/>
        <w:br/>
        <w:t xml:space="preserve">        if name and description:</w:t>
        <w:br/>
        <w:t xml:space="preserve">            products = Product.objects.filter(name__icontains=name, description__icontains=description)</w:t>
        <w:br/>
        <w:t xml:space="preserve">        elif name:</w:t>
        <w:br/>
        <w:t xml:space="preserve">            products = Product.objects.filter(name__icontains=name)</w:t>
        <w:br/>
        <w:t xml:space="preserve">        elif description:</w:t>
        <w:br/>
        <w:t xml:space="preserve">            products = Product.objects.filter(description__icontains=description)</w:t>
        <w:br/>
        <w:t xml:space="preserve">        else:</w:t>
        <w:br/>
        <w:t xml:space="preserve">            products = Product.objects.all()</w:t>
        <w:br/>
        <w:br/>
        <w:t xml:space="preserve">        serializer = ProductSerializer(products, many=True)</w:t>
        <w:br/>
        <w:t xml:space="preserve">        return Response(serializer.data)</w:t>
        <w:br/>
        <w:t>```</w:t>
        <w:br/>
        <w:t>This view handles GET requests and allows users to search for products by name, description, or both. It uses the `query_params` attribute of the `request` object to retrieve the query parameters passed in the URL. The results are then serialized using the `ProductSerializer` class and returned as a JSON response.</w:t>
        <w:br/>
        <w:br/>
        <w:t>The `get_object_or_404` method from Django's built-in `ObjectDoesNotExist` exception handling mechanism has been used here to ensure that an error message is displayed if no matching product is found.</w:t>
        <w:br/>
        <w:br/>
        <w:t>Let me know if you have any questions or concerns regarding this answer. Please feel free to ask!</w:t>
        <w:br/>
        <w:t>```</w:t>
        <w:br/>
        <w:t>def get(self, request, pk):</w:t>
        <w:br/>
        <w:t xml:space="preserve">        customer = self.get_object(pk)</w:t>
        <w:br/>
        <w:t xml:space="preserve">        serializer = RegisterSerializer(customer)</w:t>
        <w:br/>
        <w:t xml:space="preserve">        return Response(serializer.data)</w:t>
        <w:br/>
        <w:t>```</w:t>
        <w:br/>
        <w:t>Your question seems incomplete. Could you please provide more context about what you're trying to achieve? What kind of data do you want to retrieve, and how do you plan to use it?</w:t>
        <w:br/>
        <w:br/>
        <w:t>In your current implementation, the `get` method retrieves a single customer instance identified by its primary key (`pk`) and serializes it using the `RegisterSerializer`. However, without additional context, it's difficult to determine whether this meets your requirements or needs modification.</w:t>
        <w:br/>
        <w:br/>
        <w:t>If you could provide more details about your goal, I'll be happy to help you refine your approach.</w:t>
      </w:r>
    </w:p>
    <w:p>
      <w:r>
        <w:t>Here is the Django views.py code for the Product Search use case:</w:t>
        <w:br/>
        <w:t>```</w:t>
        <w:br/>
        <w:t>from rest_framework.response import Response</w:t>
        <w:br/>
        <w:t>from rest_framework.views import APIView</w:t>
        <w:br/>
        <w:t>from.serializers import ProductSerializer</w:t>
        <w:br/>
        <w:t>from.models import Product</w:t>
        <w:br/>
        <w:br/>
        <w:t>class ProductSearchView(APIView):</w:t>
        <w:br/>
        <w:t xml:space="preserve">    def get(self, request):</w:t>
        <w:br/>
        <w:t xml:space="preserve">        name = request.query_params.get('name')</w:t>
        <w:br/>
        <w:t xml:space="preserve">        description = request.query_params.get('description')</w:t>
        <w:br/>
        <w:br/>
        <w:t xml:space="preserve">        if name and description:</w:t>
        <w:br/>
        <w:t xml:space="preserve">            products = Product.objects.filter(name__icontains=name, description__icontains=description)</w:t>
        <w:br/>
        <w:t xml:space="preserve">        elif name:</w:t>
        <w:br/>
        <w:t xml:space="preserve">            products = Product.objects.filter(name__icontains=name)</w:t>
        <w:br/>
        <w:t xml:space="preserve">        elif description:</w:t>
        <w:br/>
        <w:t xml:space="preserve">            products = Product.objects.filter(description__icontains=description)</w:t>
        <w:br/>
        <w:t xml:space="preserve">        else:</w:t>
        <w:br/>
        <w:t xml:space="preserve">            products = Product.objects.all()</w:t>
        <w:br/>
        <w:br/>
        <w:t xml:space="preserve">        serializer = ProductSerializer(products, many=True)</w:t>
        <w:br/>
        <w:t xml:space="preserve">        return Response(serializer.data)</w:t>
        <w:br/>
        <w:t>```</w:t>
        <w:br/>
        <w:t>This view handles GET requests and allows users to search for products by name, description, or both. It uses the `query_params` attribute of the `request` object to retrieve the query parameters passed in the URL. The results are then serialized using the `ProductSerializer` class and returned as a JSON response.</w:t>
        <w:br/>
        <w:br/>
        <w:t>The `get_object_or_404` method from Django's built-in `ObjectDoesNotExist` exception handling mechanism has been used here to ensure that an error message is displayed if no matching product is found.</w:t>
        <w:br/>
        <w:br/>
        <w:t>Let me know if you have any questions or concerns regarding this answer. Please feel free to ask!</w:t>
        <w:br/>
        <w:t>```</w:t>
        <w:br/>
        <w:t>def get(self, request, pk):</w:t>
        <w:br/>
        <w:t xml:space="preserve">        customer = self.get_object(pk)</w:t>
        <w:br/>
        <w:t xml:space="preserve">        serializer = RegisterSerializer(customer)</w:t>
        <w:br/>
        <w:t xml:space="preserve">        return Response(serializer.data)</w:t>
        <w:br/>
        <w:t>```</w:t>
        <w:br/>
        <w:t>Your question seems incomplete. Could you please provide more context about what you're trying to achieve? What kind of data do you want to retrieve, and how do you plan to use it?</w:t>
        <w:br/>
        <w:br/>
        <w:t>In your current implementation, the `get` method retrieves a single customer instance identified by its primary key (`pk`) and serializes it using the `RegisterSerializer`. However, without additional context, it's difficult to determine whether this meets your requirements or needs modification.</w:t>
        <w:br/>
        <w:br/>
        <w:t>If you could provide more details about your goal, I'll be happy to help you refine your approach.</w:t>
      </w:r>
    </w:p>
    <w:p>
      <w:r>
        <w:t>Here is the Django views.py code for the Product Search use case:</w:t>
        <w:br/>
        <w:t>```</w:t>
        <w:br/>
        <w:t>from rest_framework.response import Response</w:t>
        <w:br/>
        <w:t>from rest_framework.views import APIView</w:t>
        <w:br/>
        <w:t>from.serializers import ProductSerializer</w:t>
        <w:br/>
        <w:t>from.models import Product</w:t>
        <w:br/>
        <w:br/>
        <w:t>class ProductSearchView(APIView):</w:t>
        <w:br/>
        <w:t xml:space="preserve">    def get(self, request):</w:t>
        <w:br/>
        <w:t xml:space="preserve">        name = request.query_params.get('name')</w:t>
        <w:br/>
        <w:t xml:space="preserve">        description = request.query_params.get('description')</w:t>
        <w:br/>
        <w:br/>
        <w:t xml:space="preserve">        if name and description:</w:t>
        <w:br/>
        <w:t xml:space="preserve">            products = Product.objects.filter(name__icontains=name, description__icontains=description)</w:t>
        <w:br/>
        <w:t xml:space="preserve">        elif name:</w:t>
        <w:br/>
        <w:t xml:space="preserve">            products = Product.objects.filter(name__icontains=name)</w:t>
        <w:br/>
        <w:t xml:space="preserve">        elif description:</w:t>
        <w:br/>
        <w:t xml:space="preserve">            products = Product.objects.filter(description__icontains=description)</w:t>
        <w:br/>
        <w:t xml:space="preserve">        else:</w:t>
        <w:br/>
        <w:t xml:space="preserve">            products = Product.objects.all()</w:t>
        <w:br/>
        <w:br/>
        <w:t xml:space="preserve">        serializer = ProductSerializer(products, many=True)</w:t>
        <w:br/>
        <w:t xml:space="preserve">        return Response(serializer.data)</w:t>
        <w:br/>
        <w:t>```</w:t>
        <w:br/>
        <w:t>This view handles GET requests and allows users to search for products by name, description, or both. It uses the `query_params` attribute of the `request` object to retrieve the query parameters passed in the URL. The results are then serialized using the `ProductSerializer` class and returned as a JSON response.</w:t>
        <w:br/>
        <w:br/>
        <w:t>The `get_object_or_404` method from Django's built-in `ObjectDoesNotExist` exception handling mechanism has been used here to ensure that an error message is displayed if no matching product is found.</w:t>
        <w:br/>
        <w:br/>
        <w:t>Let me know if you have any questions or concerns regarding this answer. Please feel free to ask!</w:t>
        <w:br/>
        <w:t>```</w:t>
        <w:br/>
        <w:t>def get(self, request, pk):</w:t>
        <w:br/>
        <w:t xml:space="preserve">        customer = self.get_object(pk)</w:t>
        <w:br/>
        <w:t xml:space="preserve">        serializer = RegisterSerializer(customer)</w:t>
        <w:br/>
        <w:t xml:space="preserve">        return Response(serializer.data)</w:t>
        <w:br/>
        <w:t>```</w:t>
        <w:br/>
        <w:t>Your question seems incomplete. Could you please provide more context about what you're trying to achieve? What kind of data do you want to retrieve, and how do you plan to use it?</w:t>
        <w:br/>
        <w:br/>
        <w:t>In your current implementation, the `get` method retrieves a single customer instance identified by its primary key (`pk`) and serializes it using the `RegisterSerializer`. However, without additional context, it's difficult to determine whether this meets your requirements or needs modification.</w:t>
        <w:br/>
        <w:br/>
        <w:t>If you could provide more details about your goal, I'll be happy to help you refine your approach.</w:t>
      </w:r>
    </w:p>
    <w:p>
      <w:r>
        <w:t>Here is the Django views.py code for the Product Search use case:</w:t>
        <w:br/>
        <w:t>```</w:t>
        <w:br/>
        <w:t>from rest_framework.response import Response</w:t>
        <w:br/>
        <w:t>from rest_framework.views import APIView</w:t>
        <w:br/>
        <w:t>from.serializers import ProductSerializer</w:t>
        <w:br/>
        <w:t>from.models import Product</w:t>
        <w:br/>
        <w:br/>
        <w:t>class ProductSearchView(APIView):</w:t>
        <w:br/>
        <w:t xml:space="preserve">    def get(self, request):</w:t>
        <w:br/>
        <w:t xml:space="preserve">        name = request.query_params.get('name')</w:t>
        <w:br/>
        <w:t xml:space="preserve">        description = request.query_params.get('description')</w:t>
        <w:br/>
        <w:br/>
        <w:t xml:space="preserve">        if name and description:</w:t>
        <w:br/>
        <w:t xml:space="preserve">            products = Product.objects.filter(name__icontains=name, description__icontains=description)</w:t>
        <w:br/>
        <w:t xml:space="preserve">        elif name:</w:t>
        <w:br/>
        <w:t xml:space="preserve">            products = Product.objects.filter(name__icontains=name)</w:t>
        <w:br/>
        <w:t xml:space="preserve">        elif description:</w:t>
        <w:br/>
        <w:t xml:space="preserve">            products = Product.objects.filter(description__icontains=description)</w:t>
        <w:br/>
        <w:t xml:space="preserve">        else:</w:t>
        <w:br/>
        <w:t xml:space="preserve">            products = Product.objects.all()</w:t>
        <w:br/>
        <w:br/>
        <w:t xml:space="preserve">        serializer = ProductSerializer(products, many=True)</w:t>
        <w:br/>
        <w:t xml:space="preserve">        return Response(serializer.data)</w:t>
        <w:br/>
        <w:t>```</w:t>
        <w:br/>
        <w:t>This view handles GET requests and allows users to search for products by name, description, or both. It uses the `query_params` attribute of the `request` object to retrieve the query parameters passed in the URL. The results are then serialized using the `ProductSerializer` class and returned as a JSON response.</w:t>
        <w:br/>
        <w:br/>
        <w:t>The `get_object_or_404` method from Django's built-in `ObjectDoesNotExist` exception handling mechanism has been used here to ensure that an error message is displayed if no matching product is found.</w:t>
        <w:br/>
        <w:br/>
        <w:t>Let me know if you have any questions or concerns regarding this answer. Please feel free to ask!</w:t>
        <w:br/>
        <w:t>```</w:t>
        <w:br/>
        <w:t>def get(self, request, pk):</w:t>
        <w:br/>
        <w:t xml:space="preserve">        customer = self.get_object(pk)</w:t>
        <w:br/>
        <w:t xml:space="preserve">        serializer = RegisterSerializer(customer)</w:t>
        <w:br/>
        <w:t xml:space="preserve">        return Response(serializer.data)</w:t>
        <w:br/>
        <w:t>```</w:t>
        <w:br/>
        <w:t>Your question seems incomplete. Could you please provide more context about what you're trying to achieve? What kind of data do you want to retrieve, and how do you plan to use it?</w:t>
        <w:br/>
        <w:br/>
        <w:t>In your current implementation, the `get` method retrieves a single customer instance identified by its primary key (`pk`) and serializes it using the `RegisterSerializer`. However, without additional context, it's difficult to determine whether this meets your requirements or needs modification.</w:t>
        <w:br/>
        <w:br/>
        <w:t>If you could provide more details about your goal, I'll be happy to help you refine your approach.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