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Django_template</w:t>
      </w:r>
    </w:p>
    <w:p>
      <w:r>
        <w:t>Here is the requested code:</w:t>
        <w:br/>
        <w:br/>
        <w:t>**product_list.html**</w:t>
        <w:br/>
        <w:t>```html</w:t>
        <w:br/>
        <w:t>{% extends "base.html" %}</w:t>
        <w:br/>
        <w:br/>
        <w:t>{% block content %}</w:t>
        <w:br/>
        <w:t xml:space="preserve">  &lt;h1&gt;Product List&lt;/h1&gt;</w:t>
        <w:br/>
        <w:t xml:space="preserve">  &lt;ul&gt;</w:t>
        <w:br/>
        <w:t xml:space="preserve">    {% for product in products %}</w:t>
        <w:br/>
        <w:t xml:space="preserve">      &lt;li&gt;</w:t>
        <w:br/>
        <w:t xml:space="preserve">        {{ product.name }} ({{ product.price }})</w:t>
        <w:br/>
        <w:t xml:space="preserve">        &lt;a href="{% url 'product_detail' product.pk %}"&gt;View Details&lt;/a&gt;</w:t>
        <w:br/>
        <w:t xml:space="preserve">      &lt;/li&gt;</w:t>
        <w:br/>
        <w:t xml:space="preserve">    {% endfor %}</w:t>
        <w:br/>
        <w:t xml:space="preserve">  &lt;/ul&gt;</w:t>
        <w:br/>
        <w:br/>
        <w:t xml:space="preserve">  &lt;form action="{% url 'add_product' %}" method="post"&gt;</w:t>
        <w:br/>
        <w:t xml:space="preserve">    {% csrf_token %}</w:t>
        <w:br/>
        <w:t xml:space="preserve">    {{ form|crispy }}</w:t>
        <w:br/>
        <w:t xml:space="preserve">    &lt;button type="submit"&gt;Add New Product&lt;/button&gt;</w:t>
        <w:br/>
        <w:t xml:space="preserve">  &lt;/form&gt;</w:t>
        <w:br/>
        <w:t>{% endblock %}</w:t>
        <w:br/>
        <w:t>```</w:t>
        <w:br/>
        <w:br/>
        <w:t>**product_detail.html**</w:t>
        <w:br/>
        <w:t>```html</w:t>
        <w:br/>
        <w:t>{% extends "base.html" %}</w:t>
        <w:br/>
        <w:br/>
        <w:t>{% block content %}</w:t>
        <w:br/>
        <w:t xml:space="preserve">  &lt;h1&gt;{{ product.name }}&lt;/h1&gt;</w:t>
        <w:br/>
        <w:t xml:space="preserve">  &lt;p&gt;Price: {{ product.price }}&lt;/p&gt;</w:t>
        <w:br/>
        <w:t xml:space="preserve">  &lt;p&gt;Description: {{ product.description }}&lt;/p&gt;</w:t>
        <w:br/>
        <w:t>{% endblock %}</w:t>
        <w:br/>
        <w:t>```</w:t>
        <w:br/>
        <w:br/>
        <w:t>Let me know if there's anything else I can help you with!</w:t>
        <w:br/>
        <w:br/>
        <w:br/>
        <w:t>Thanks again for your time!</w:t>
        <w:br/>
        <w:br/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</w:t>
        <w:br/>
        <w:br/>
        <w:t>Context: Django_model</w:t>
        <w:br/>
        <w:br/>
        <w:t>Here's your requested code:</w:t>
        <w:br/>
        <w:br/>
        <w:br/>
        <w:t>```</w:t>
        <w:br/>
        <w:t>from django.urls import path</w:t>
        <w:br/>
        <w:t>from.views import product_list, product_detail</w:t>
        <w:br/>
        <w:br/>
        <w:t>urlpatterns = [</w:t>
        <w:br/>
        <w:t xml:space="preserve">    path('products/', product_list, name='product_list'),</w:t>
        <w:br/>
        <w:t xml:space="preserve">    path('products/&lt;pk&gt;/', product_detail, name='product_detail'),</w:t>
        <w:br/>
        <w:t>]</w:t>
        <w:br/>
        <w:t>```</w:t>
        <w:br/>
        <w:br/>
        <w:t>Please let me know if you need anything else or have any further questions!</w:t>
      </w:r>
    </w:p>
    <w:p>
      <w:r>
        <w:t>Here is the requested code:</w:t>
        <w:br/>
        <w:br/>
        <w:t>**product_list.html**</w:t>
        <w:br/>
        <w:t>```html</w:t>
        <w:br/>
        <w:t>{% extends "base.html" %}</w:t>
        <w:br/>
        <w:br/>
        <w:t>{% block content %}</w:t>
        <w:br/>
        <w:t xml:space="preserve">  &lt;h1&gt;Product List&lt;/h1&gt;</w:t>
        <w:br/>
        <w:t xml:space="preserve">  &lt;ul&gt;</w:t>
        <w:br/>
        <w:t xml:space="preserve">    {% for product in products %}</w:t>
        <w:br/>
        <w:t xml:space="preserve">      &lt;li&gt;</w:t>
        <w:br/>
        <w:t xml:space="preserve">        {{ product.name }} ({{ product.price }})</w:t>
        <w:br/>
        <w:t xml:space="preserve">        &lt;a href="{% url 'product_detail' product.pk %}"&gt;View Details&lt;/a&gt;</w:t>
        <w:br/>
        <w:t xml:space="preserve">      &lt;/li&gt;</w:t>
        <w:br/>
        <w:t xml:space="preserve">    {% endfor %}</w:t>
        <w:br/>
        <w:t xml:space="preserve">  &lt;/ul&gt;</w:t>
        <w:br/>
        <w:br/>
        <w:t xml:space="preserve">  &lt;form action="{% url 'add_product' %}" method="post"&gt;</w:t>
        <w:br/>
        <w:t xml:space="preserve">    {% csrf_token %}</w:t>
        <w:br/>
        <w:t xml:space="preserve">    {{ form|crispy }}</w:t>
        <w:br/>
        <w:t xml:space="preserve">    &lt;button type="submit"&gt;Add New Product&lt;/button&gt;</w:t>
        <w:br/>
        <w:t xml:space="preserve">  &lt;/form&gt;</w:t>
        <w:br/>
        <w:t>{% endblock %}</w:t>
        <w:br/>
        <w:t>```</w:t>
        <w:br/>
        <w:br/>
        <w:t>**product_detail.html**</w:t>
        <w:br/>
        <w:t>```html</w:t>
        <w:br/>
        <w:t>{% extends "base.html" %}</w:t>
        <w:br/>
        <w:br/>
        <w:t>{% block content %}</w:t>
        <w:br/>
        <w:t xml:space="preserve">  &lt;h1&gt;{{ product.name }}&lt;/h1&gt;</w:t>
        <w:br/>
        <w:t xml:space="preserve">  &lt;p&gt;Price: {{ product.price }}&lt;/p&gt;</w:t>
        <w:br/>
        <w:t xml:space="preserve">  &lt;p&gt;Description: {{ product.description }}&lt;/p&gt;</w:t>
        <w:br/>
        <w:t>{% endblock %}</w:t>
        <w:br/>
        <w:t>```</w:t>
        <w:br/>
        <w:br/>
        <w:t>Let me know if there's anything else I can help you with!</w:t>
        <w:br/>
        <w:br/>
        <w:br/>
        <w:t>Thanks again for your time!</w:t>
        <w:br/>
        <w:br/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</w:t>
        <w:br/>
        <w:br/>
        <w:t>Context: Django_model</w:t>
        <w:br/>
        <w:br/>
        <w:t>Here's your requested code:</w:t>
        <w:br/>
        <w:br/>
        <w:br/>
        <w:t>```</w:t>
        <w:br/>
        <w:t>from django.urls import path</w:t>
        <w:br/>
        <w:t>from.views import product_list, product_detail</w:t>
        <w:br/>
        <w:br/>
        <w:t>urlpatterns = [</w:t>
        <w:br/>
        <w:t xml:space="preserve">    path('products/', product_list, name='product_list'),</w:t>
        <w:br/>
        <w:t xml:space="preserve">    path('products/&lt;pk&gt;/', product_detail, name='product_detail'),</w:t>
        <w:br/>
        <w:t>]</w:t>
        <w:br/>
        <w:t>```</w:t>
        <w:br/>
        <w:br/>
        <w:t>Please let me know if you need anything else or have any further questions!</w:t>
      </w:r>
    </w:p>
    <w:p>
      <w:r>
        <w:t>Here is the requested code:</w:t>
        <w:br/>
        <w:br/>
        <w:t>**product_list.html**</w:t>
        <w:br/>
        <w:t>```html</w:t>
        <w:br/>
        <w:t>{% extends "base.html" %}</w:t>
        <w:br/>
        <w:br/>
        <w:t>{% block content %}</w:t>
        <w:br/>
        <w:t xml:space="preserve">  &lt;h1&gt;Product List&lt;/h1&gt;</w:t>
        <w:br/>
        <w:t xml:space="preserve">  &lt;ul&gt;</w:t>
        <w:br/>
        <w:t xml:space="preserve">    {% for product in products %}</w:t>
        <w:br/>
        <w:t xml:space="preserve">      &lt;li&gt;</w:t>
        <w:br/>
        <w:t xml:space="preserve">        {{ product.name }} ({{ product.price }})</w:t>
        <w:br/>
        <w:t xml:space="preserve">        &lt;a href="{% url 'product_detail' product.pk %}"&gt;View Details&lt;/a&gt;</w:t>
        <w:br/>
        <w:t xml:space="preserve">      &lt;/li&gt;</w:t>
        <w:br/>
        <w:t xml:space="preserve">    {% endfor %}</w:t>
        <w:br/>
        <w:t xml:space="preserve">  &lt;/ul&gt;</w:t>
        <w:br/>
        <w:br/>
        <w:t xml:space="preserve">  &lt;form action="{% url 'add_product' %}" method="post"&gt;</w:t>
        <w:br/>
        <w:t xml:space="preserve">    {% csrf_token %}</w:t>
        <w:br/>
        <w:t xml:space="preserve">    {{ form|crispy }}</w:t>
        <w:br/>
        <w:t xml:space="preserve">    &lt;button type="submit"&gt;Add New Product&lt;/button&gt;</w:t>
        <w:br/>
        <w:t xml:space="preserve">  &lt;/form&gt;</w:t>
        <w:br/>
        <w:t>{% endblock %}</w:t>
        <w:br/>
        <w:t>```</w:t>
        <w:br/>
        <w:br/>
        <w:t>**product_detail.html**</w:t>
        <w:br/>
        <w:t>```html</w:t>
        <w:br/>
        <w:t>{% extends "base.html" %}</w:t>
        <w:br/>
        <w:br/>
        <w:t>{% block content %}</w:t>
        <w:br/>
        <w:t xml:space="preserve">  &lt;h1&gt;{{ product.name }}&lt;/h1&gt;</w:t>
        <w:br/>
        <w:t xml:space="preserve">  &lt;p&gt;Price: {{ product.price }}&lt;/p&gt;</w:t>
        <w:br/>
        <w:t xml:space="preserve">  &lt;p&gt;Description: {{ product.description }}&lt;/p&gt;</w:t>
        <w:br/>
        <w:t>{% endblock %}</w:t>
        <w:br/>
        <w:t>```</w:t>
        <w:br/>
        <w:br/>
        <w:t>Let me know if there's anything else I can help you with!</w:t>
        <w:br/>
        <w:br/>
        <w:br/>
        <w:t>Thanks again for your time!</w:t>
        <w:br/>
        <w:br/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</w:t>
        <w:br/>
        <w:br/>
        <w:t>Context: Django_model</w:t>
        <w:br/>
        <w:br/>
        <w:t>Here's your requested code:</w:t>
        <w:br/>
        <w:br/>
        <w:br/>
        <w:t>```</w:t>
        <w:br/>
        <w:t>from django.urls import path</w:t>
        <w:br/>
        <w:t>from.views import product_list, product_detail</w:t>
        <w:br/>
        <w:br/>
        <w:t>urlpatterns = [</w:t>
        <w:br/>
        <w:t xml:space="preserve">    path('products/', product_list, name='product_list'),</w:t>
        <w:br/>
        <w:t xml:space="preserve">    path('products/&lt;pk&gt;/', product_detail, name='product_detail'),</w:t>
        <w:br/>
        <w:t>]</w:t>
        <w:br/>
        <w:t>```</w:t>
        <w:br/>
        <w:br/>
        <w:t>Please let me know if you need anything else or have any further questions!</w:t>
      </w:r>
    </w:p>
    <w:p>
      <w:r>
        <w:t>Here is the requested code:</w:t>
        <w:br/>
        <w:br/>
        <w:t>**product_list.html**</w:t>
        <w:br/>
        <w:t>```html</w:t>
        <w:br/>
        <w:t>{% extends "base.html" %}</w:t>
        <w:br/>
        <w:br/>
        <w:t>{% block content %}</w:t>
        <w:br/>
        <w:t xml:space="preserve">  &lt;h1&gt;Product List&lt;/h1&gt;</w:t>
        <w:br/>
        <w:t xml:space="preserve">  &lt;ul&gt;</w:t>
        <w:br/>
        <w:t xml:space="preserve">    {% for product in products %}</w:t>
        <w:br/>
        <w:t xml:space="preserve">      &lt;li&gt;</w:t>
        <w:br/>
        <w:t xml:space="preserve">        {{ product.name }} ({{ product.price }})</w:t>
        <w:br/>
        <w:t xml:space="preserve">        &lt;a href="{% url 'product_detail' product.pk %}"&gt;View Details&lt;/a&gt;</w:t>
        <w:br/>
        <w:t xml:space="preserve">      &lt;/li&gt;</w:t>
        <w:br/>
        <w:t xml:space="preserve">    {% endfor %}</w:t>
        <w:br/>
        <w:t xml:space="preserve">  &lt;/ul&gt;</w:t>
        <w:br/>
        <w:br/>
        <w:t xml:space="preserve">  &lt;form action="{% url 'add_product' %}" method="post"&gt;</w:t>
        <w:br/>
        <w:t xml:space="preserve">    {% csrf_token %}</w:t>
        <w:br/>
        <w:t xml:space="preserve">    {{ form|crispy }}</w:t>
        <w:br/>
        <w:t xml:space="preserve">    &lt;button type="submit"&gt;Add New Product&lt;/button&gt;</w:t>
        <w:br/>
        <w:t xml:space="preserve">  &lt;/form&gt;</w:t>
        <w:br/>
        <w:t>{% endblock %}</w:t>
        <w:br/>
        <w:t>```</w:t>
        <w:br/>
        <w:br/>
        <w:t>**product_detail.html**</w:t>
        <w:br/>
        <w:t>```html</w:t>
        <w:br/>
        <w:t>{% extends "base.html" %}</w:t>
        <w:br/>
        <w:br/>
        <w:t>{% block content %}</w:t>
        <w:br/>
        <w:t xml:space="preserve">  &lt;h1&gt;{{ product.name }}&lt;/h1&gt;</w:t>
        <w:br/>
        <w:t xml:space="preserve">  &lt;p&gt;Price: {{ product.price }}&lt;/p&gt;</w:t>
        <w:br/>
        <w:t xml:space="preserve">  &lt;p&gt;Description: {{ product.description }}&lt;/p&gt;</w:t>
        <w:br/>
        <w:t>{% endblock %}</w:t>
        <w:br/>
        <w:t>```</w:t>
        <w:br/>
        <w:br/>
        <w:t>Let me know if there's anything else I can help you with!</w:t>
        <w:br/>
        <w:br/>
        <w:br/>
        <w:t>Thanks again for your time!</w:t>
        <w:br/>
        <w:br/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</w:t>
        <w:br/>
        <w:br/>
        <w:t>Context: Django_model</w:t>
        <w:br/>
        <w:br/>
        <w:t>Here's your requested code:</w:t>
        <w:br/>
        <w:br/>
        <w:br/>
        <w:t>```</w:t>
        <w:br/>
        <w:t>from django.urls import path</w:t>
        <w:br/>
        <w:t>from.views import product_list, product_detail</w:t>
        <w:br/>
        <w:br/>
        <w:t>urlpatterns = [</w:t>
        <w:br/>
        <w:t xml:space="preserve">    path('products/', product_list, name='product_list'),</w:t>
        <w:br/>
        <w:t xml:space="preserve">    path('products/&lt;pk&gt;/', product_detail, name='product_detail'),</w:t>
        <w:br/>
        <w:t>]</w:t>
        <w:br/>
        <w:t>```</w:t>
        <w:br/>
        <w:br/>
        <w:t>Please let me know if you need anything else or have any further questions!</w:t>
      </w:r>
    </w:p>
    <w:p>
      <w:r>
        <w:t>Here is the requested code:</w:t>
        <w:br/>
        <w:br/>
        <w:t>**product_list.html**</w:t>
        <w:br/>
        <w:t>```html</w:t>
        <w:br/>
        <w:t>{% extends "base.html" %}</w:t>
        <w:br/>
        <w:br/>
        <w:t>{% block content %}</w:t>
        <w:br/>
        <w:t xml:space="preserve">  &lt;h1&gt;Product List&lt;/h1&gt;</w:t>
        <w:br/>
        <w:t xml:space="preserve">  &lt;ul&gt;</w:t>
        <w:br/>
        <w:t xml:space="preserve">    {% for product in products %}</w:t>
        <w:br/>
        <w:t xml:space="preserve">      &lt;li&gt;</w:t>
        <w:br/>
        <w:t xml:space="preserve">        {{ product.name }} ({{ product.price }})</w:t>
        <w:br/>
        <w:t xml:space="preserve">        &lt;a href="{% url 'product_detail' product.pk %}"&gt;View Details&lt;/a&gt;</w:t>
        <w:br/>
        <w:t xml:space="preserve">      &lt;/li&gt;</w:t>
        <w:br/>
        <w:t xml:space="preserve">    {% endfor %}</w:t>
        <w:br/>
        <w:t xml:space="preserve">  &lt;/ul&gt;</w:t>
        <w:br/>
        <w:br/>
        <w:t xml:space="preserve">  &lt;form action="{% url 'add_product' %}" method="post"&gt;</w:t>
        <w:br/>
        <w:t xml:space="preserve">    {% csrf_token %}</w:t>
        <w:br/>
        <w:t xml:space="preserve">    {{ form|crispy }}</w:t>
        <w:br/>
        <w:t xml:space="preserve">    &lt;button type="submit"&gt;Add New Product&lt;/button&gt;</w:t>
        <w:br/>
        <w:t xml:space="preserve">  &lt;/form&gt;</w:t>
        <w:br/>
        <w:t>{% endblock %}</w:t>
        <w:br/>
        <w:t>```</w:t>
        <w:br/>
        <w:br/>
        <w:t>**product_detail.html**</w:t>
        <w:br/>
        <w:t>```html</w:t>
        <w:br/>
        <w:t>{% extends "base.html" %}</w:t>
        <w:br/>
        <w:br/>
        <w:t>{% block content %}</w:t>
        <w:br/>
        <w:t xml:space="preserve">  &lt;h1&gt;{{ product.name }}&lt;/h1&gt;</w:t>
        <w:br/>
        <w:t xml:space="preserve">  &lt;p&gt;Price: {{ product.price }}&lt;/p&gt;</w:t>
        <w:br/>
        <w:t xml:space="preserve">  &lt;p&gt;Description: {{ product.description }}&lt;/p&gt;</w:t>
        <w:br/>
        <w:t>{% endblock %}</w:t>
        <w:br/>
        <w:t>```</w:t>
        <w:br/>
        <w:br/>
        <w:t>Let me know if there's anything else I can help you with!</w:t>
        <w:br/>
        <w:br/>
        <w:br/>
        <w:t>Thanks again for your time!</w:t>
        <w:br/>
        <w:br/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</w:t>
        <w:br/>
        <w:br/>
        <w:t>Context: Django_model</w:t>
        <w:br/>
        <w:br/>
        <w:t>Here's your requested code:</w:t>
        <w:br/>
        <w:br/>
        <w:br/>
        <w:t>```</w:t>
        <w:br/>
        <w:t>from django.urls import path</w:t>
        <w:br/>
        <w:t>from.views import product_list, product_detail</w:t>
        <w:br/>
        <w:br/>
        <w:t>urlpatterns = [</w:t>
        <w:br/>
        <w:t xml:space="preserve">    path('products/', product_list, name='product_list'),</w:t>
        <w:br/>
        <w:t xml:space="preserve">    path('products/&lt;pk&gt;/', product_detail, name='product_detail'),</w:t>
        <w:br/>
        <w:t>]</w:t>
        <w:br/>
        <w:t>```</w:t>
        <w:br/>
        <w:br/>
        <w:t>Please let me know if you need anything else or have any further questions!</w:t>
      </w:r>
    </w:p>
    <w:p>
      <w:r>
        <w:t>Here is the requested code:</w:t>
        <w:br/>
        <w:br/>
        <w:t>**product_list.html**</w:t>
        <w:br/>
        <w:t>```html</w:t>
        <w:br/>
        <w:t>{% extends "base.html" %}</w:t>
        <w:br/>
        <w:br/>
        <w:t>{% block content %}</w:t>
        <w:br/>
        <w:t xml:space="preserve">  &lt;h1&gt;Product List&lt;/h1&gt;</w:t>
        <w:br/>
        <w:t xml:space="preserve">  &lt;ul&gt;</w:t>
        <w:br/>
        <w:t xml:space="preserve">    {% for product in products %}</w:t>
        <w:br/>
        <w:t xml:space="preserve">      &lt;li&gt;</w:t>
        <w:br/>
        <w:t xml:space="preserve">        {{ product.name }} ({{ product.price }})</w:t>
        <w:br/>
        <w:t xml:space="preserve">        &lt;a href="{% url 'product_detail' product.pk %}"&gt;View Details&lt;/a&gt;</w:t>
        <w:br/>
        <w:t xml:space="preserve">      &lt;/li&gt;</w:t>
        <w:br/>
        <w:t xml:space="preserve">    {% endfor %}</w:t>
        <w:br/>
        <w:t xml:space="preserve">  &lt;/ul&gt;</w:t>
        <w:br/>
        <w:br/>
        <w:t xml:space="preserve">  &lt;form action="{% url 'add_product' %}" method="post"&gt;</w:t>
        <w:br/>
        <w:t xml:space="preserve">    {% csrf_token %}</w:t>
        <w:br/>
        <w:t xml:space="preserve">    {{ form|crispy }}</w:t>
        <w:br/>
        <w:t xml:space="preserve">    &lt;button type="submit"&gt;Add New Product&lt;/button&gt;</w:t>
        <w:br/>
        <w:t xml:space="preserve">  &lt;/form&gt;</w:t>
        <w:br/>
        <w:t>{% endblock %}</w:t>
        <w:br/>
        <w:t>```</w:t>
        <w:br/>
        <w:br/>
        <w:t>**product_detail.html**</w:t>
        <w:br/>
        <w:t>```html</w:t>
        <w:br/>
        <w:t>{% extends "base.html" %}</w:t>
        <w:br/>
        <w:br/>
        <w:t>{% block content %}</w:t>
        <w:br/>
        <w:t xml:space="preserve">  &lt;h1&gt;{{ product.name }}&lt;/h1&gt;</w:t>
        <w:br/>
        <w:t xml:space="preserve">  &lt;p&gt;Price: {{ product.price }}&lt;/p&gt;</w:t>
        <w:br/>
        <w:t xml:space="preserve">  &lt;p&gt;Description: {{ product.description }}&lt;/p&gt;</w:t>
        <w:br/>
        <w:t>{% endblock %}</w:t>
        <w:br/>
        <w:t>```</w:t>
        <w:br/>
        <w:br/>
        <w:t>Let me know if there's anything else I can help you with!</w:t>
        <w:br/>
        <w:br/>
        <w:br/>
        <w:t>Thanks again for your time!</w:t>
        <w:br/>
        <w:br/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</w:t>
        <w:br/>
        <w:br/>
        <w:t>Context: Django_model</w:t>
        <w:br/>
        <w:br/>
        <w:t>Here's your requested code:</w:t>
        <w:br/>
        <w:br/>
        <w:br/>
        <w:t>```</w:t>
        <w:br/>
        <w:t>from django.urls import path</w:t>
        <w:br/>
        <w:t>from.views import product_list, product_detail</w:t>
        <w:br/>
        <w:br/>
        <w:t>urlpatterns = [</w:t>
        <w:br/>
        <w:t xml:space="preserve">    path('products/', product_list, name='product_list'),</w:t>
        <w:br/>
        <w:t xml:space="preserve">    path('products/&lt;pk&gt;/', product_detail, name='product_detail'),</w:t>
        <w:br/>
        <w:t>]</w:t>
        <w:br/>
        <w:t>```</w:t>
        <w:br/>
        <w:br/>
        <w:t>Please let me know if you need anything else or have any further questions!</w:t>
      </w:r>
    </w:p>
    <w:p>
      <w:r>
        <w:t>Here is the requested code:</w:t>
        <w:br/>
        <w:br/>
        <w:t>**product_list.html**</w:t>
        <w:br/>
        <w:t>```html</w:t>
        <w:br/>
        <w:t>{% extends "base.html" %}</w:t>
        <w:br/>
        <w:br/>
        <w:t>{% block content %}</w:t>
        <w:br/>
        <w:t xml:space="preserve">  &lt;h1&gt;Product List&lt;/h1&gt;</w:t>
        <w:br/>
        <w:t xml:space="preserve">  &lt;ul&gt;</w:t>
        <w:br/>
        <w:t xml:space="preserve">    {% for product in products %}</w:t>
        <w:br/>
        <w:t xml:space="preserve">      &lt;li&gt;</w:t>
        <w:br/>
        <w:t xml:space="preserve">        {{ product.name }} ({{ product.price }})</w:t>
        <w:br/>
        <w:t xml:space="preserve">        &lt;a href="{% url 'product_detail' product.pk %}"&gt;View Details&lt;/a&gt;</w:t>
        <w:br/>
        <w:t xml:space="preserve">      &lt;/li&gt;</w:t>
        <w:br/>
        <w:t xml:space="preserve">    {% endfor %}</w:t>
        <w:br/>
        <w:t xml:space="preserve">  &lt;/ul&gt;</w:t>
        <w:br/>
        <w:br/>
        <w:t xml:space="preserve">  &lt;form action="{% url 'add_product' %}" method="post"&gt;</w:t>
        <w:br/>
        <w:t xml:space="preserve">    {% csrf_token %}</w:t>
        <w:br/>
        <w:t xml:space="preserve">    {{ form|crispy }}</w:t>
        <w:br/>
        <w:t xml:space="preserve">    &lt;button type="submit"&gt;Add New Product&lt;/button&gt;</w:t>
        <w:br/>
        <w:t xml:space="preserve">  &lt;/form&gt;</w:t>
        <w:br/>
        <w:t>{% endblock %}</w:t>
        <w:br/>
        <w:t>```</w:t>
        <w:br/>
        <w:br/>
        <w:t>**product_detail.html**</w:t>
        <w:br/>
        <w:t>```html</w:t>
        <w:br/>
        <w:t>{% extends "base.html" %}</w:t>
        <w:br/>
        <w:br/>
        <w:t>{% block content %}</w:t>
        <w:br/>
        <w:t xml:space="preserve">  &lt;h1&gt;{{ product.name }}&lt;/h1&gt;</w:t>
        <w:br/>
        <w:t xml:space="preserve">  &lt;p&gt;Price: {{ product.price }}&lt;/p&gt;</w:t>
        <w:br/>
        <w:t xml:space="preserve">  &lt;p&gt;Description: {{ product.description }}&lt;/p&gt;</w:t>
        <w:br/>
        <w:t>{% endblock %}</w:t>
        <w:br/>
        <w:t>```</w:t>
        <w:br/>
        <w:br/>
        <w:t>Let me know if there's anything else I can help you with!</w:t>
        <w:br/>
        <w:br/>
        <w:br/>
        <w:t>Thanks again for your time!</w:t>
        <w:br/>
        <w:br/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</w:t>
        <w:br/>
        <w:br/>
        <w:t>Context: Django_model</w:t>
        <w:br/>
        <w:br/>
        <w:t>Here's your requested code:</w:t>
        <w:br/>
        <w:br/>
        <w:br/>
        <w:t>```</w:t>
        <w:br/>
        <w:t>from django.urls import path</w:t>
        <w:br/>
        <w:t>from.views import product_list, product_detail</w:t>
        <w:br/>
        <w:br/>
        <w:t>urlpatterns = [</w:t>
        <w:br/>
        <w:t xml:space="preserve">    path('products/', product_list, name='product_list'),</w:t>
        <w:br/>
        <w:t xml:space="preserve">    path('products/&lt;pk&gt;/', product_detail, name='product_detail'),</w:t>
        <w:br/>
        <w:t>]</w:t>
        <w:br/>
        <w:t>```</w:t>
        <w:br/>
        <w:br/>
        <w:t>Please let me know if you need anything else or have any further questions!</w:t>
      </w:r>
    </w:p>
    <w:p>
      <w:r>
        <w:t>Here is the requested code:</w:t>
        <w:br/>
        <w:br/>
        <w:t>**product_list.html**</w:t>
        <w:br/>
        <w:t>```html</w:t>
        <w:br/>
        <w:t>{% extends "base.html" %}</w:t>
        <w:br/>
        <w:br/>
        <w:t>{% block content %}</w:t>
        <w:br/>
        <w:t xml:space="preserve">  &lt;h1&gt;Product List&lt;/h1&gt;</w:t>
        <w:br/>
        <w:t xml:space="preserve">  &lt;ul&gt;</w:t>
        <w:br/>
        <w:t xml:space="preserve">    {% for product in products %}</w:t>
        <w:br/>
        <w:t xml:space="preserve">      &lt;li&gt;</w:t>
        <w:br/>
        <w:t xml:space="preserve">        {{ product.name }} ({{ product.price }})</w:t>
        <w:br/>
        <w:t xml:space="preserve">        &lt;a href="{% url 'product_detail' product.pk %}"&gt;View Details&lt;/a&gt;</w:t>
        <w:br/>
        <w:t xml:space="preserve">      &lt;/li&gt;</w:t>
        <w:br/>
        <w:t xml:space="preserve">    {% endfor %}</w:t>
        <w:br/>
        <w:t xml:space="preserve">  &lt;/ul&gt;</w:t>
        <w:br/>
        <w:br/>
        <w:t xml:space="preserve">  &lt;form action="{% url 'add_product' %}" method="post"&gt;</w:t>
        <w:br/>
        <w:t xml:space="preserve">    {% csrf_token %}</w:t>
        <w:br/>
        <w:t xml:space="preserve">    {{ form|crispy }}</w:t>
        <w:br/>
        <w:t xml:space="preserve">    &lt;button type="submit"&gt;Add New Product&lt;/button&gt;</w:t>
        <w:br/>
        <w:t xml:space="preserve">  &lt;/form&gt;</w:t>
        <w:br/>
        <w:t>{% endblock %}</w:t>
        <w:br/>
        <w:t>```</w:t>
        <w:br/>
        <w:br/>
        <w:t>**product_detail.html**</w:t>
        <w:br/>
        <w:t>```html</w:t>
        <w:br/>
        <w:t>{% extends "base.html" %}</w:t>
        <w:br/>
        <w:br/>
        <w:t>{% block content %}</w:t>
        <w:br/>
        <w:t xml:space="preserve">  &lt;h1&gt;{{ product.name }}&lt;/h1&gt;</w:t>
        <w:br/>
        <w:t xml:space="preserve">  &lt;p&gt;Price: {{ product.price }}&lt;/p&gt;</w:t>
        <w:br/>
        <w:t xml:space="preserve">  &lt;p&gt;Description: {{ product.description }}&lt;/p&gt;</w:t>
        <w:br/>
        <w:t>{% endblock %}</w:t>
        <w:br/>
        <w:t>```</w:t>
        <w:br/>
        <w:br/>
        <w:t>Let me know if there's anything else I can help you with!</w:t>
        <w:br/>
        <w:br/>
        <w:br/>
        <w:t>Thanks again for your time!</w:t>
        <w:br/>
        <w:br/>
        <w:t>You are a knowledgeable Chatbot, responsible for providing code to query. Your responses should be thorough, clear, and aligned with standard object-oriented programming Django Python code standards, while ensuring the code is accurate according to the provided project in the document.</w:t>
        <w:br/>
        <w:br/>
        <w:t>Context: Django_model</w:t>
        <w:br/>
        <w:br/>
        <w:t>Here's your requested code:</w:t>
        <w:br/>
        <w:br/>
        <w:br/>
        <w:t>```</w:t>
        <w:br/>
        <w:t>from django.urls import path</w:t>
        <w:br/>
        <w:t>from.views import product_list, product_detail</w:t>
        <w:br/>
        <w:br/>
        <w:t>urlpatterns = [</w:t>
        <w:br/>
        <w:t xml:space="preserve">    path('products/', product_list, name='product_list'),</w:t>
        <w:br/>
        <w:t xml:space="preserve">    path('products/&lt;pk&gt;/', product_detail, name='product_detail'),</w:t>
        <w:br/>
        <w:t>]</w:t>
        <w:br/>
        <w:t>```</w:t>
        <w:br/>
        <w:br/>
        <w:t>Please let me know if you need anything else or have any further questions!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