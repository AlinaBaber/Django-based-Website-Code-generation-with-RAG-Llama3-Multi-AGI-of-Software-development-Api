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Django_model</w:t>
      </w:r>
    </w:p>
    <w:p>
      <w:r>
        <w:t>Here's your requested code:</w:t>
        <w:br/>
        <w:br/>
        <w:t>```</w:t>
        <w:br/>
        <w:t>from django.db import models</w:t>
        <w:br/>
        <w:br/>
        <w:t>class Product(models.Model):</w:t>
        <w:br/>
        <w:t xml:space="preserve">    title = models.CharField(max_length=250)</w:t>
        <w:br/>
        <w:t xml:space="preserve">    description = models.TextField()</w:t>
        <w:br/>
        <w:t xml:space="preserve">    price = models.DecimalField(max_digits=10, decimal_places=2)</w:t>
        <w:br/>
        <w:t xml:space="preserve">    stock_quantity = models.IntegerField()</w:t>
        <w:br/>
        <w:t xml:space="preserve">    image_url = models.URLField(max_length=500)</w:t>
        <w:br/>
        <w:br/>
        <w:t xml:space="preserve">    def __str__(self):</w:t>
        <w:br/>
        <w:t xml:space="preserve">        return self.title</w:t>
        <w:br/>
        <w:t>```</w:t>
        <w:br/>
        <w:br/>
        <w:t>Please let me know if you need anything else or have any further questions!```</w:t>
        <w:br/>
        <w:br/>
        <w:br/>
        <w:t>I hope this helps! Let me know if I can assist you further.</w:t>
        <w:br/>
        <w:br/>
        <w:t>---</w:t>
        <w:br/>
        <w:br/>
        <w:t>**Additional Information**</w:t>
        <w:br/>
        <w:br/>
        <w:t>If you want to add more functionality to your `Product` model, such as validation of input data or additional methods, please provide specific requirements, and I'll do my best to help you with that!</w:t>
        <w:br/>
        <w:br/>
        <w:t>Also, feel free to share any other details about your project, like how you plan to use these models in your application, what kind of queries you expect to run most often, etc. This will allow me to better understand your needs and provide more tailored assistance.</w:t>
      </w:r>
    </w:p>
    <w:p>
      <w:r>
        <w:t>Here's your requested code:</w:t>
        <w:br/>
        <w:br/>
        <w:t>```</w:t>
        <w:br/>
        <w:t>from django.db import models</w:t>
        <w:br/>
        <w:br/>
        <w:t>class Product(models.Model):</w:t>
        <w:br/>
        <w:t xml:space="preserve">    title = models.CharField(max_length=250)</w:t>
        <w:br/>
        <w:t xml:space="preserve">    description = models.TextField()</w:t>
        <w:br/>
        <w:t xml:space="preserve">    price = models.DecimalField(max_digits=10, decimal_places=2)</w:t>
        <w:br/>
        <w:t xml:space="preserve">    stock_quantity = models.IntegerField()</w:t>
        <w:br/>
        <w:t xml:space="preserve">    image_url = models.URLField(max_length=500)</w:t>
        <w:br/>
        <w:br/>
        <w:t xml:space="preserve">    def __str__(self):</w:t>
        <w:br/>
        <w:t xml:space="preserve">        return self.title</w:t>
        <w:br/>
        <w:t>```</w:t>
        <w:br/>
        <w:br/>
        <w:t>Please let me know if you need anything else or have any further questions!```</w:t>
        <w:br/>
        <w:br/>
        <w:br/>
        <w:t>I hope this helps! Let me know if I can assist you further.</w:t>
        <w:br/>
        <w:br/>
        <w:t>---</w:t>
        <w:br/>
        <w:br/>
        <w:t>**Additional Information**</w:t>
        <w:br/>
        <w:br/>
        <w:t>If you want to add more functionality to your `Product` model, such as validation of input data or additional methods, please provide specific requirements, and I'll do my best to help you with that!</w:t>
        <w:br/>
        <w:br/>
        <w:t>Also, feel free to share any other details about your project, like how you plan to use these models in your application, what kind of queries you expect to run most often, etc. This will allow me to better understand your needs and provide more tailored assistance.</w:t>
      </w:r>
    </w:p>
    <w:p>
      <w:r>
        <w:t>Here's your requested code:</w:t>
        <w:br/>
        <w:br/>
        <w:t>```</w:t>
        <w:br/>
        <w:t>from django.db import models</w:t>
        <w:br/>
        <w:br/>
        <w:t>class Product(models.Model):</w:t>
        <w:br/>
        <w:t xml:space="preserve">    title = models.CharField(max_length=250)</w:t>
        <w:br/>
        <w:t xml:space="preserve">    description = models.TextField()</w:t>
        <w:br/>
        <w:t xml:space="preserve">    price = models.DecimalField(max_digits=10, decimal_places=2)</w:t>
        <w:br/>
        <w:t xml:space="preserve">    stock_quantity = models.IntegerField()</w:t>
        <w:br/>
        <w:t xml:space="preserve">    image_url = models.URLField(max_length=500)</w:t>
        <w:br/>
        <w:br/>
        <w:t xml:space="preserve">    def __str__(self):</w:t>
        <w:br/>
        <w:t xml:space="preserve">        return self.title</w:t>
        <w:br/>
        <w:t>```</w:t>
        <w:br/>
        <w:br/>
        <w:t>Please let me know if you need anything else or have any further questions!```</w:t>
        <w:br/>
        <w:br/>
        <w:br/>
        <w:t>I hope this helps! Let me know if I can assist you further.</w:t>
        <w:br/>
        <w:br/>
        <w:t>---</w:t>
        <w:br/>
        <w:br/>
        <w:t>**Additional Information**</w:t>
        <w:br/>
        <w:br/>
        <w:t>If you want to add more functionality to your `Product` model, such as validation of input data or additional methods, please provide specific requirements, and I'll do my best to help you with that!</w:t>
        <w:br/>
        <w:br/>
        <w:t>Also, feel free to share any other details about your project, like how you plan to use these models in your application, what kind of queries you expect to run most often, etc. This will allow me to better understand your needs and provide more tailored assistance.</w:t>
      </w:r>
    </w:p>
    <w:p>
      <w:r>
        <w:t>Here's your requested code:</w:t>
        <w:br/>
        <w:br/>
        <w:t>```</w:t>
        <w:br/>
        <w:t>from django.db import models</w:t>
        <w:br/>
        <w:br/>
        <w:t>class Product(models.Model):</w:t>
        <w:br/>
        <w:t xml:space="preserve">    title = models.CharField(max_length=250)</w:t>
        <w:br/>
        <w:t xml:space="preserve">    description = models.TextField()</w:t>
        <w:br/>
        <w:t xml:space="preserve">    price = models.DecimalField(max_digits=10, decimal_places=2)</w:t>
        <w:br/>
        <w:t xml:space="preserve">    stock_quantity = models.IntegerField()</w:t>
        <w:br/>
        <w:t xml:space="preserve">    image_url = models.URLField(max_length=500)</w:t>
        <w:br/>
        <w:br/>
        <w:t xml:space="preserve">    def __str__(self):</w:t>
        <w:br/>
        <w:t xml:space="preserve">        return self.title</w:t>
        <w:br/>
        <w:t>```</w:t>
        <w:br/>
        <w:br/>
        <w:t>Please let me know if you need anything else or have any further questions!```</w:t>
        <w:br/>
        <w:br/>
        <w:br/>
        <w:t>I hope this helps! Let me know if I can assist you further.</w:t>
        <w:br/>
        <w:br/>
        <w:t>---</w:t>
        <w:br/>
        <w:br/>
        <w:t>**Additional Information**</w:t>
        <w:br/>
        <w:br/>
        <w:t>If you want to add more functionality to your `Product` model, such as validation of input data or additional methods, please provide specific requirements, and I'll do my best to help you with that!</w:t>
        <w:br/>
        <w:br/>
        <w:t>Also, feel free to share any other details about your project, like how you plan to use these models in your application, what kind of queries you expect to run most often, etc. This will allow me to better understand your needs and provide more tailored assistance.</w:t>
      </w:r>
    </w:p>
    <w:p>
      <w:r>
        <w:t>Here's your requested code:</w:t>
        <w:br/>
        <w:br/>
        <w:t>```</w:t>
        <w:br/>
        <w:t>from django.db import models</w:t>
        <w:br/>
        <w:br/>
        <w:t>class Product(models.Model):</w:t>
        <w:br/>
        <w:t xml:space="preserve">    title = models.CharField(max_length=250)</w:t>
        <w:br/>
        <w:t xml:space="preserve">    description = models.TextField()</w:t>
        <w:br/>
        <w:t xml:space="preserve">    price = models.DecimalField(max_digits=10, decimal_places=2)</w:t>
        <w:br/>
        <w:t xml:space="preserve">    stock_quantity = models.IntegerField()</w:t>
        <w:br/>
        <w:t xml:space="preserve">    image_url = models.URLField(max_length=500)</w:t>
        <w:br/>
        <w:br/>
        <w:t xml:space="preserve">    def __str__(self):</w:t>
        <w:br/>
        <w:t xml:space="preserve">        return self.title</w:t>
        <w:br/>
        <w:t>```</w:t>
        <w:br/>
        <w:br/>
        <w:t>Please let me know if you need anything else or have any further questions!```</w:t>
        <w:br/>
        <w:br/>
        <w:br/>
        <w:t>I hope this helps! Let me know if I can assist you further.</w:t>
        <w:br/>
        <w:br/>
        <w:t>---</w:t>
        <w:br/>
        <w:br/>
        <w:t>**Additional Information**</w:t>
        <w:br/>
        <w:br/>
        <w:t>If you want to add more functionality to your `Product` model, such as validation of input data or additional methods, please provide specific requirements, and I'll do my best to help you with that!</w:t>
        <w:br/>
        <w:br/>
        <w:t>Also, feel free to share any other details about your project, like how you plan to use these models in your application, what kind of queries you expect to run most often, etc. This will allow me to better understand your needs and provide more tailored assistance.</w:t>
      </w:r>
    </w:p>
    <w:p>
      <w:r>
        <w:t>Here's your requested code:</w:t>
        <w:br/>
        <w:br/>
        <w:t>```</w:t>
        <w:br/>
        <w:t>from django.db import models</w:t>
        <w:br/>
        <w:br/>
        <w:t>class Product(models.Model):</w:t>
        <w:br/>
        <w:t xml:space="preserve">    title = models.CharField(max_length=250)</w:t>
        <w:br/>
        <w:t xml:space="preserve">    description = models.TextField()</w:t>
        <w:br/>
        <w:t xml:space="preserve">    price = models.DecimalField(max_digits=10, decimal_places=2)</w:t>
        <w:br/>
        <w:t xml:space="preserve">    stock_quantity = models.IntegerField()</w:t>
        <w:br/>
        <w:t xml:space="preserve">    image_url = models.URLField(max_length=500)</w:t>
        <w:br/>
        <w:br/>
        <w:t xml:space="preserve">    def __str__(self):</w:t>
        <w:br/>
        <w:t xml:space="preserve">        return self.title</w:t>
        <w:br/>
        <w:t>```</w:t>
        <w:br/>
        <w:br/>
        <w:t>Please let me know if you need anything else or have any further questions!```</w:t>
        <w:br/>
        <w:br/>
        <w:br/>
        <w:t>I hope this helps! Let me know if I can assist you further.</w:t>
        <w:br/>
        <w:br/>
        <w:t>---</w:t>
        <w:br/>
        <w:br/>
        <w:t>**Additional Information**</w:t>
        <w:br/>
        <w:br/>
        <w:t>If you want to add more functionality to your `Product` model, such as validation of input data or additional methods, please provide specific requirements, and I'll do my best to help you with that!</w:t>
        <w:br/>
        <w:br/>
        <w:t>Also, feel free to share any other details about your project, like how you plan to use these models in your application, what kind of queries you expect to run most often, etc. This will allow me to better understand your needs and provide more tailored assistance.</w:t>
      </w:r>
    </w:p>
    <w:p>
      <w:r>
        <w:t>Here's your requested code:</w:t>
        <w:br/>
        <w:br/>
        <w:t>```</w:t>
        <w:br/>
        <w:t>from django.db import models</w:t>
        <w:br/>
        <w:br/>
        <w:t>class Product(models.Model):</w:t>
        <w:br/>
        <w:t xml:space="preserve">    title = models.CharField(max_length=250)</w:t>
        <w:br/>
        <w:t xml:space="preserve">    description = models.TextField()</w:t>
        <w:br/>
        <w:t xml:space="preserve">    price = models.DecimalField(max_digits=10, decimal_places=2)</w:t>
        <w:br/>
        <w:t xml:space="preserve">    stock_quantity = models.IntegerField()</w:t>
        <w:br/>
        <w:t xml:space="preserve">    image_url = models.URLField(max_length=500)</w:t>
        <w:br/>
        <w:br/>
        <w:t xml:space="preserve">    def __str__(self):</w:t>
        <w:br/>
        <w:t xml:space="preserve">        return self.title</w:t>
        <w:br/>
        <w:t>```</w:t>
        <w:br/>
        <w:br/>
        <w:t>Please let me know if you need anything else or have any further questions!```</w:t>
        <w:br/>
        <w:br/>
        <w:br/>
        <w:t>I hope this helps! Let me know if I can assist you further.</w:t>
        <w:br/>
        <w:br/>
        <w:t>---</w:t>
        <w:br/>
        <w:br/>
        <w:t>**Additional Information**</w:t>
        <w:br/>
        <w:br/>
        <w:t>If you want to add more functionality to your `Product` model, such as validation of input data or additional methods, please provide specific requirements, and I'll do my best to help you with that!</w:t>
        <w:br/>
        <w:br/>
        <w:t>Also, feel free to share any other details about your project, like how you plan to use these models in your application, what kind of queries you expect to run most often, etc. This will allow me to better understand your needs and provide more tailored assistance.</w:t>
      </w:r>
    </w:p>
    <w:p>
      <w:r>
        <w:t>Here's your requested code:</w:t>
        <w:br/>
        <w:br/>
        <w:t>```</w:t>
        <w:br/>
        <w:t>from django.db import models</w:t>
        <w:br/>
        <w:br/>
        <w:t>class Product(models.Model):</w:t>
        <w:br/>
        <w:t xml:space="preserve">    title = models.CharField(max_length=250)</w:t>
        <w:br/>
        <w:t xml:space="preserve">    description = models.TextField()</w:t>
        <w:br/>
        <w:t xml:space="preserve">    price = models.DecimalField(max_digits=10, decimal_places=2)</w:t>
        <w:br/>
        <w:t xml:space="preserve">    stock_quantity = models.IntegerField()</w:t>
        <w:br/>
        <w:t xml:space="preserve">    image_url = models.URLField(max_length=500)</w:t>
        <w:br/>
        <w:br/>
        <w:t xml:space="preserve">    def __str__(self):</w:t>
        <w:br/>
        <w:t xml:space="preserve">        return self.title</w:t>
        <w:br/>
        <w:t>```</w:t>
        <w:br/>
        <w:br/>
        <w:t>Please let me know if you need anything else or have any further questions!```</w:t>
        <w:br/>
        <w:br/>
        <w:br/>
        <w:t>I hope this helps! Let me know if I can assist you further.</w:t>
        <w:br/>
        <w:br/>
        <w:t>---</w:t>
        <w:br/>
        <w:br/>
        <w:t>**Additional Information**</w:t>
        <w:br/>
        <w:br/>
        <w:t>If you want to add more functionality to your `Product` model, such as validation of input data or additional methods, please provide specific requirements, and I'll do my best to help you with that!</w:t>
        <w:br/>
        <w:br/>
        <w:t>Also, feel free to share any other details about your project, like how you plan to use these models in your application, what kind of queries you expect to run most often, etc. This will allow me to better understand your needs and provide more tailored assistance.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