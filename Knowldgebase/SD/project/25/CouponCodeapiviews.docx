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Django_api_views</w:t>
      </w:r>
    </w:p>
    <w:p>
      <w:r>
        <w:t>Here's the Django API CRUD views code for the CouponCode model:</w:t>
        <w:br/>
        <w:br/>
        <w:t>```</w:t>
        <w:br/>
        <w:t>from rest_framework import status</w:t>
        <w:br/>
        <w:t>from rest_framework.response import Response</w:t>
        <w:br/>
        <w:t>from rest_framework.views import APIView</w:t>
        <w:br/>
        <w:t>from.serializers import CouponCodeSerializer</w:t>
        <w:br/>
        <w:t>from.models import CouponCode</w:t>
        <w:br/>
        <w:br/>
        <w:t>class CouponCodeList(APIView):</w:t>
        <w:br/>
        <w:t xml:space="preserve">    def get(self, request):</w:t>
        <w:br/>
        <w:t xml:space="preserve">        coupons = CouponCode.objects.all()</w:t>
        <w:br/>
        <w:t xml:space="preserve">        serializer = CouponCodeSerializer(coupons,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CouponCodeSerializer(data=request.data)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br/>
        <w:t>class CouponCodeDetail(APIView):</w:t>
        <w:br/>
        <w:t xml:space="preserve">    def get_object(self, pk):</w:t>
        <w:br/>
        <w:t xml:space="preserve">        try:</w:t>
        <w:br/>
        <w:t xml:space="preserve">            return CouponCode.objects.get(pk=pk)</w:t>
        <w:br/>
        <w:t xml:space="preserve">        except CouponCode.DoesNotExist: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coupon = self.get_object(pk)</w:t>
        <w:br/>
        <w:t xml:space="preserve">        serializer = CouponCodeSerializer(coupon)</w:t>
        <w:br/>
        <w:t xml:space="preserve">        return Response(serializer.data)</w:t>
        <w:br/>
        <w:br/>
        <w:t xml:space="preserve">    def put(self, request, pk):</w:t>
        <w:br/>
        <w:t xml:space="preserve">        coupon = self.get_object(pk)</w:t>
        <w:br/>
        <w:t xml:space="preserve">        serializer = CouponCodeSerializer(coupon,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coupon = self.get_object(pk)</w:t>
        <w:br/>
        <w:t xml:space="preserve">        coupon.delete()</w:t>
        <w:br/>
        <w:t xml:space="preserve">        return Response(status=status.HTTP_204_NO_CONTENT)</w:t>
        <w:br/>
        <w:t>```</w:t>
        <w:br/>
        <w:br/>
        <w:t>This code provides the following endpoints:</w:t>
        <w:br/>
        <w:t>- GET /api/couponcodes: Retrieves all coupon codes.</w:t>
        <w:br/>
        <w:t>- POST /api/couponcodes: Creates a new coupon code.</w:t>
        <w:br/>
        <w:t>- GET /api/couponcodes/{pk}: Retrieves a specific coupon code by its ID.</w:t>
        <w:br/>
        <w:t>- PUT /api/couponcodes/{pk}: Updates an existing coupon code.</w:t>
        <w:br/>
        <w:t>- DELETE /api/couponcodes/{pk}: Deletes a specific coupon code.</w:t>
        <w:br/>
        <w:br/>
        <w:t>The serializers used here are assumed to be defined elsewhere in your application; ensure they match the structure of your CouponCode model. If you have any questions or need help defining these serializers, feel free to ask!</w:t>
      </w:r>
    </w:p>
    <w:p>
      <w:r>
        <w:t>Here's the Django API CRUD views code for the CouponCode model:</w:t>
        <w:br/>
        <w:br/>
        <w:t>```</w:t>
        <w:br/>
        <w:t>from rest_framework import status</w:t>
        <w:br/>
        <w:t>from rest_framework.response import Response</w:t>
        <w:br/>
        <w:t>from rest_framework.views import APIView</w:t>
        <w:br/>
        <w:t>from.serializers import CouponCodeSerializer</w:t>
        <w:br/>
        <w:t>from.models import CouponCode</w:t>
        <w:br/>
        <w:br/>
        <w:t>class CouponCodeList(APIView):</w:t>
        <w:br/>
        <w:t xml:space="preserve">    def get(self, request):</w:t>
        <w:br/>
        <w:t xml:space="preserve">        coupons = CouponCode.objects.all()</w:t>
        <w:br/>
        <w:t xml:space="preserve">        serializer = CouponCodeSerializer(coupons,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CouponCodeSerializer(data=request.data)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br/>
        <w:t>class CouponCodeDetail(APIView):</w:t>
        <w:br/>
        <w:t xml:space="preserve">    def get_object(self, pk):</w:t>
        <w:br/>
        <w:t xml:space="preserve">        try:</w:t>
        <w:br/>
        <w:t xml:space="preserve">            return CouponCode.objects.get(pk=pk)</w:t>
        <w:br/>
        <w:t xml:space="preserve">        except CouponCode.DoesNotExist: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coupon = self.get_object(pk)</w:t>
        <w:br/>
        <w:t xml:space="preserve">        serializer = CouponCodeSerializer(coupon)</w:t>
        <w:br/>
        <w:t xml:space="preserve">        return Response(serializer.data)</w:t>
        <w:br/>
        <w:br/>
        <w:t xml:space="preserve">    def put(self, request, pk):</w:t>
        <w:br/>
        <w:t xml:space="preserve">        coupon = self.get_object(pk)</w:t>
        <w:br/>
        <w:t xml:space="preserve">        serializer = CouponCodeSerializer(coupon,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coupon = self.get_object(pk)</w:t>
        <w:br/>
        <w:t xml:space="preserve">        coupon.delete()</w:t>
        <w:br/>
        <w:t xml:space="preserve">        return Response(status=status.HTTP_204_NO_CONTENT)</w:t>
        <w:br/>
        <w:t>```</w:t>
        <w:br/>
        <w:br/>
        <w:t>This code provides the following endpoints:</w:t>
        <w:br/>
        <w:t>- GET /api/couponcodes: Retrieves all coupon codes.</w:t>
        <w:br/>
        <w:t>- POST /api/couponcodes: Creates a new coupon code.</w:t>
        <w:br/>
        <w:t>- GET /api/couponcodes/{pk}: Retrieves a specific coupon code by its ID.</w:t>
        <w:br/>
        <w:t>- PUT /api/couponcodes/{pk}: Updates an existing coupon code.</w:t>
        <w:br/>
        <w:t>- DELETE /api/couponcodes/{pk}: Deletes a specific coupon code.</w:t>
        <w:br/>
        <w:br/>
        <w:t>The serializers used here are assumed to be defined elsewhere in your application; ensure they match the structure of your CouponCode model. If you have any questions or need help defining these serializers, feel free to ask!</w:t>
      </w:r>
    </w:p>
    <w:p>
      <w:r>
        <w:t>Here's the Django API CRUD views code for the CouponCode model:</w:t>
        <w:br/>
        <w:br/>
        <w:t>```</w:t>
        <w:br/>
        <w:t>from rest_framework import status</w:t>
        <w:br/>
        <w:t>from rest_framework.response import Response</w:t>
        <w:br/>
        <w:t>from rest_framework.views import APIView</w:t>
        <w:br/>
        <w:t>from.serializers import CouponCodeSerializer</w:t>
        <w:br/>
        <w:t>from.models import CouponCode</w:t>
        <w:br/>
        <w:br/>
        <w:t>class CouponCodeList(APIView):</w:t>
        <w:br/>
        <w:t xml:space="preserve">    def get(self, request):</w:t>
        <w:br/>
        <w:t xml:space="preserve">        coupons = CouponCode.objects.all()</w:t>
        <w:br/>
        <w:t xml:space="preserve">        serializer = CouponCodeSerializer(coupons,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CouponCodeSerializer(data=request.data)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br/>
        <w:t>class CouponCodeDetail(APIView):</w:t>
        <w:br/>
        <w:t xml:space="preserve">    def get_object(self, pk):</w:t>
        <w:br/>
        <w:t xml:space="preserve">        try:</w:t>
        <w:br/>
        <w:t xml:space="preserve">            return CouponCode.objects.get(pk=pk)</w:t>
        <w:br/>
        <w:t xml:space="preserve">        except CouponCode.DoesNotExist: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coupon = self.get_object(pk)</w:t>
        <w:br/>
        <w:t xml:space="preserve">        serializer = CouponCodeSerializer(coupon)</w:t>
        <w:br/>
        <w:t xml:space="preserve">        return Response(serializer.data)</w:t>
        <w:br/>
        <w:br/>
        <w:t xml:space="preserve">    def put(self, request, pk):</w:t>
        <w:br/>
        <w:t xml:space="preserve">        coupon = self.get_object(pk)</w:t>
        <w:br/>
        <w:t xml:space="preserve">        serializer = CouponCodeSerializer(coupon,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coupon = self.get_object(pk)</w:t>
        <w:br/>
        <w:t xml:space="preserve">        coupon.delete()</w:t>
        <w:br/>
        <w:t xml:space="preserve">        return Response(status=status.HTTP_204_NO_CONTENT)</w:t>
        <w:br/>
        <w:t>```</w:t>
        <w:br/>
        <w:br/>
        <w:t>This code provides the following endpoints:</w:t>
        <w:br/>
        <w:t>- GET /api/couponcodes: Retrieves all coupon codes.</w:t>
        <w:br/>
        <w:t>- POST /api/couponcodes: Creates a new coupon code.</w:t>
        <w:br/>
        <w:t>- GET /api/couponcodes/{pk}: Retrieves a specific coupon code by its ID.</w:t>
        <w:br/>
        <w:t>- PUT /api/couponcodes/{pk}: Updates an existing coupon code.</w:t>
        <w:br/>
        <w:t>- DELETE /api/couponcodes/{pk}: Deletes a specific coupon code.</w:t>
        <w:br/>
        <w:br/>
        <w:t>The serializers used here are assumed to be defined elsewhere in your application; ensure they match the structure of your CouponCode model. If you have any questions or need help defining these serializers, feel free to ask!</w:t>
      </w:r>
    </w:p>
    <w:p>
      <w:r>
        <w:t>Here's the Django API CRUD views code for the CouponCode model:</w:t>
        <w:br/>
        <w:br/>
        <w:t>```</w:t>
        <w:br/>
        <w:t>from rest_framework import status</w:t>
        <w:br/>
        <w:t>from rest_framework.response import Response</w:t>
        <w:br/>
        <w:t>from rest_framework.views import APIView</w:t>
        <w:br/>
        <w:t>from.serializers import CouponCodeSerializer</w:t>
        <w:br/>
        <w:t>from.models import CouponCode</w:t>
        <w:br/>
        <w:br/>
        <w:t>class CouponCodeList(APIView):</w:t>
        <w:br/>
        <w:t xml:space="preserve">    def get(self, request):</w:t>
        <w:br/>
        <w:t xml:space="preserve">        coupons = CouponCode.objects.all()</w:t>
        <w:br/>
        <w:t xml:space="preserve">        serializer = CouponCodeSerializer(coupons,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CouponCodeSerializer(data=request.data)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br/>
        <w:t>class CouponCodeDetail(APIView):</w:t>
        <w:br/>
        <w:t xml:space="preserve">    def get_object(self, pk):</w:t>
        <w:br/>
        <w:t xml:space="preserve">        try:</w:t>
        <w:br/>
        <w:t xml:space="preserve">            return CouponCode.objects.get(pk=pk)</w:t>
        <w:br/>
        <w:t xml:space="preserve">        except CouponCode.DoesNotExist: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coupon = self.get_object(pk)</w:t>
        <w:br/>
        <w:t xml:space="preserve">        serializer = CouponCodeSerializer(coupon)</w:t>
        <w:br/>
        <w:t xml:space="preserve">        return Response(serializer.data)</w:t>
        <w:br/>
        <w:br/>
        <w:t xml:space="preserve">    def put(self, request, pk):</w:t>
        <w:br/>
        <w:t xml:space="preserve">        coupon = self.get_object(pk)</w:t>
        <w:br/>
        <w:t xml:space="preserve">        serializer = CouponCodeSerializer(coupon,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coupon = self.get_object(pk)</w:t>
        <w:br/>
        <w:t xml:space="preserve">        coupon.delete()</w:t>
        <w:br/>
        <w:t xml:space="preserve">        return Response(status=status.HTTP_204_NO_CONTENT)</w:t>
        <w:br/>
        <w:t>```</w:t>
        <w:br/>
        <w:br/>
        <w:t>This code provides the following endpoints:</w:t>
        <w:br/>
        <w:t>- GET /api/couponcodes: Retrieves all coupon codes.</w:t>
        <w:br/>
        <w:t>- POST /api/couponcodes: Creates a new coupon code.</w:t>
        <w:br/>
        <w:t>- GET /api/couponcodes/{pk}: Retrieves a specific coupon code by its ID.</w:t>
        <w:br/>
        <w:t>- PUT /api/couponcodes/{pk}: Updates an existing coupon code.</w:t>
        <w:br/>
        <w:t>- DELETE /api/couponcodes/{pk}: Deletes a specific coupon code.</w:t>
        <w:br/>
        <w:br/>
        <w:t>The serializers used here are assumed to be defined elsewhere in your application; ensure they match the structure of your CouponCode model. If you have any questions or need help defining these serializers, feel free to ask!</w:t>
      </w:r>
    </w:p>
    <w:p>
      <w:r>
        <w:t>Here's the Django API CRUD views code for the CouponCode model:</w:t>
        <w:br/>
        <w:br/>
        <w:t>```</w:t>
        <w:br/>
        <w:t>from rest_framework import status</w:t>
        <w:br/>
        <w:t>from rest_framework.response import Response</w:t>
        <w:br/>
        <w:t>from rest_framework.views import APIView</w:t>
        <w:br/>
        <w:t>from.serializers import CouponCodeSerializer</w:t>
        <w:br/>
        <w:t>from.models import CouponCode</w:t>
        <w:br/>
        <w:br/>
        <w:t>class CouponCodeList(APIView):</w:t>
        <w:br/>
        <w:t xml:space="preserve">    def get(self, request):</w:t>
        <w:br/>
        <w:t xml:space="preserve">        coupons = CouponCode.objects.all()</w:t>
        <w:br/>
        <w:t xml:space="preserve">        serializer = CouponCodeSerializer(coupons,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CouponCodeSerializer(data=request.data)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br/>
        <w:t>class CouponCodeDetail(APIView):</w:t>
        <w:br/>
        <w:t xml:space="preserve">    def get_object(self, pk):</w:t>
        <w:br/>
        <w:t xml:space="preserve">        try:</w:t>
        <w:br/>
        <w:t xml:space="preserve">            return CouponCode.objects.get(pk=pk)</w:t>
        <w:br/>
        <w:t xml:space="preserve">        except CouponCode.DoesNotExist: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coupon = self.get_object(pk)</w:t>
        <w:br/>
        <w:t xml:space="preserve">        serializer = CouponCodeSerializer(coupon)</w:t>
        <w:br/>
        <w:t xml:space="preserve">        return Response(serializer.data)</w:t>
        <w:br/>
        <w:br/>
        <w:t xml:space="preserve">    def put(self, request, pk):</w:t>
        <w:br/>
        <w:t xml:space="preserve">        coupon = self.get_object(pk)</w:t>
        <w:br/>
        <w:t xml:space="preserve">        serializer = CouponCodeSerializer(coupon,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coupon = self.get_object(pk)</w:t>
        <w:br/>
        <w:t xml:space="preserve">        coupon.delete()</w:t>
        <w:br/>
        <w:t xml:space="preserve">        return Response(status=status.HTTP_204_NO_CONTENT)</w:t>
        <w:br/>
        <w:t>```</w:t>
        <w:br/>
        <w:br/>
        <w:t>This code provides the following endpoints:</w:t>
        <w:br/>
        <w:t>- GET /api/couponcodes: Retrieves all coupon codes.</w:t>
        <w:br/>
        <w:t>- POST /api/couponcodes: Creates a new coupon code.</w:t>
        <w:br/>
        <w:t>- GET /api/couponcodes/{pk}: Retrieves a specific coupon code by its ID.</w:t>
        <w:br/>
        <w:t>- PUT /api/couponcodes/{pk}: Updates an existing coupon code.</w:t>
        <w:br/>
        <w:t>- DELETE /api/couponcodes/{pk}: Deletes a specific coupon code.</w:t>
        <w:br/>
        <w:br/>
        <w:t>The serializers used here are assumed to be defined elsewhere in your application; ensure they match the structure of your CouponCode model. If you have any questions or need help defining these serializers, feel free to ask!</w:t>
      </w:r>
    </w:p>
    <w:p>
      <w:r>
        <w:t>Here's the Django API CRUD views code for the CouponCode model:</w:t>
        <w:br/>
        <w:br/>
        <w:t>```</w:t>
        <w:br/>
        <w:t>from rest_framework import status</w:t>
        <w:br/>
        <w:t>from rest_framework.response import Response</w:t>
        <w:br/>
        <w:t>from rest_framework.views import APIView</w:t>
        <w:br/>
        <w:t>from.serializers import CouponCodeSerializer</w:t>
        <w:br/>
        <w:t>from.models import CouponCode</w:t>
        <w:br/>
        <w:br/>
        <w:t>class CouponCodeList(APIView):</w:t>
        <w:br/>
        <w:t xml:space="preserve">    def get(self, request):</w:t>
        <w:br/>
        <w:t xml:space="preserve">        coupons = CouponCode.objects.all()</w:t>
        <w:br/>
        <w:t xml:space="preserve">        serializer = CouponCodeSerializer(coupons,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CouponCodeSerializer(data=request.data)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br/>
        <w:t>class CouponCodeDetail(APIView):</w:t>
        <w:br/>
        <w:t xml:space="preserve">    def get_object(self, pk):</w:t>
        <w:br/>
        <w:t xml:space="preserve">        try:</w:t>
        <w:br/>
        <w:t xml:space="preserve">            return CouponCode.objects.get(pk=pk)</w:t>
        <w:br/>
        <w:t xml:space="preserve">        except CouponCode.DoesNotExist: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coupon = self.get_object(pk)</w:t>
        <w:br/>
        <w:t xml:space="preserve">        serializer = CouponCodeSerializer(coupon)</w:t>
        <w:br/>
        <w:t xml:space="preserve">        return Response(serializer.data)</w:t>
        <w:br/>
        <w:br/>
        <w:t xml:space="preserve">    def put(self, request, pk):</w:t>
        <w:br/>
        <w:t xml:space="preserve">        coupon = self.get_object(pk)</w:t>
        <w:br/>
        <w:t xml:space="preserve">        serializer = CouponCodeSerializer(coupon,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coupon = self.get_object(pk)</w:t>
        <w:br/>
        <w:t xml:space="preserve">        coupon.delete()</w:t>
        <w:br/>
        <w:t xml:space="preserve">        return Response(status=status.HTTP_204_NO_CONTENT)</w:t>
        <w:br/>
        <w:t>```</w:t>
        <w:br/>
        <w:br/>
        <w:t>This code provides the following endpoints:</w:t>
        <w:br/>
        <w:t>- GET /api/couponcodes: Retrieves all coupon codes.</w:t>
        <w:br/>
        <w:t>- POST /api/couponcodes: Creates a new coupon code.</w:t>
        <w:br/>
        <w:t>- GET /api/couponcodes/{pk}: Retrieves a specific coupon code by its ID.</w:t>
        <w:br/>
        <w:t>- PUT /api/couponcodes/{pk}: Updates an existing coupon code.</w:t>
        <w:br/>
        <w:t>- DELETE /api/couponcodes/{pk}: Deletes a specific coupon code.</w:t>
        <w:br/>
        <w:br/>
        <w:t>The serializers used here are assumed to be defined elsewhere in your application; ensure they match the structure of your CouponCode model. If you have any questions or need help defining these serializers, feel free to ask!</w:t>
      </w:r>
    </w:p>
    <w:p>
      <w:r>
        <w:t>Here's the Django API CRUD views code for the CouponCode model:</w:t>
        <w:br/>
        <w:br/>
        <w:t>```</w:t>
        <w:br/>
        <w:t>from rest_framework import status</w:t>
        <w:br/>
        <w:t>from rest_framework.response import Response</w:t>
        <w:br/>
        <w:t>from rest_framework.views import APIView</w:t>
        <w:br/>
        <w:t>from.serializers import CouponCodeSerializer</w:t>
        <w:br/>
        <w:t>from.models import CouponCode</w:t>
        <w:br/>
        <w:br/>
        <w:t>class CouponCodeList(APIView):</w:t>
        <w:br/>
        <w:t xml:space="preserve">    def get(self, request):</w:t>
        <w:br/>
        <w:t xml:space="preserve">        coupons = CouponCode.objects.all()</w:t>
        <w:br/>
        <w:t xml:space="preserve">        serializer = CouponCodeSerializer(coupons,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CouponCodeSerializer(data=request.data)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br/>
        <w:t>class CouponCodeDetail(APIView):</w:t>
        <w:br/>
        <w:t xml:space="preserve">    def get_object(self, pk):</w:t>
        <w:br/>
        <w:t xml:space="preserve">        try:</w:t>
        <w:br/>
        <w:t xml:space="preserve">            return CouponCode.objects.get(pk=pk)</w:t>
        <w:br/>
        <w:t xml:space="preserve">        except CouponCode.DoesNotExist: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coupon = self.get_object(pk)</w:t>
        <w:br/>
        <w:t xml:space="preserve">        serializer = CouponCodeSerializer(coupon)</w:t>
        <w:br/>
        <w:t xml:space="preserve">        return Response(serializer.data)</w:t>
        <w:br/>
        <w:br/>
        <w:t xml:space="preserve">    def put(self, request, pk):</w:t>
        <w:br/>
        <w:t xml:space="preserve">        coupon = self.get_object(pk)</w:t>
        <w:br/>
        <w:t xml:space="preserve">        serializer = CouponCodeSerializer(coupon,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coupon = self.get_object(pk)</w:t>
        <w:br/>
        <w:t xml:space="preserve">        coupon.delete()</w:t>
        <w:br/>
        <w:t xml:space="preserve">        return Response(status=status.HTTP_204_NO_CONTENT)</w:t>
        <w:br/>
        <w:t>```</w:t>
        <w:br/>
        <w:br/>
        <w:t>This code provides the following endpoints:</w:t>
        <w:br/>
        <w:t>- GET /api/couponcodes: Retrieves all coupon codes.</w:t>
        <w:br/>
        <w:t>- POST /api/couponcodes: Creates a new coupon code.</w:t>
        <w:br/>
        <w:t>- GET /api/couponcodes/{pk}: Retrieves a specific coupon code by its ID.</w:t>
        <w:br/>
        <w:t>- PUT /api/couponcodes/{pk}: Updates an existing coupon code.</w:t>
        <w:br/>
        <w:t>- DELETE /api/couponcodes/{pk}: Deletes a specific coupon code.</w:t>
        <w:br/>
        <w:br/>
        <w:t>The serializers used here are assumed to be defined elsewhere in your application; ensure they match the structure of your CouponCode model. If you have any questions or need help defining these serializers, feel free to ask!</w:t>
      </w:r>
    </w:p>
    <w:p>
      <w:r>
        <w:t>Here's the Django API CRUD views code for the CouponCode model:</w:t>
        <w:br/>
        <w:br/>
        <w:t>```</w:t>
        <w:br/>
        <w:t>from rest_framework import status</w:t>
        <w:br/>
        <w:t>from rest_framework.response import Response</w:t>
        <w:br/>
        <w:t>from rest_framework.views import APIView</w:t>
        <w:br/>
        <w:t>from.serializers import CouponCodeSerializer</w:t>
        <w:br/>
        <w:t>from.models import CouponCode</w:t>
        <w:br/>
        <w:br/>
        <w:t>class CouponCodeList(APIView):</w:t>
        <w:br/>
        <w:t xml:space="preserve">    def get(self, request):</w:t>
        <w:br/>
        <w:t xml:space="preserve">        coupons = CouponCode.objects.all()</w:t>
        <w:br/>
        <w:t xml:space="preserve">        serializer = CouponCodeSerializer(coupons,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CouponCodeSerializer(data=request.data)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br/>
        <w:t>class CouponCodeDetail(APIView):</w:t>
        <w:br/>
        <w:t xml:space="preserve">    def get_object(self, pk):</w:t>
        <w:br/>
        <w:t xml:space="preserve">        try:</w:t>
        <w:br/>
        <w:t xml:space="preserve">            return CouponCode.objects.get(pk=pk)</w:t>
        <w:br/>
        <w:t xml:space="preserve">        except CouponCode.DoesNotExist: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coupon = self.get_object(pk)</w:t>
        <w:br/>
        <w:t xml:space="preserve">        serializer = CouponCodeSerializer(coupon)</w:t>
        <w:br/>
        <w:t xml:space="preserve">        return Response(serializer.data)</w:t>
        <w:br/>
        <w:br/>
        <w:t xml:space="preserve">    def put(self, request, pk):</w:t>
        <w:br/>
        <w:t xml:space="preserve">        coupon = self.get_object(pk)</w:t>
        <w:br/>
        <w:t xml:space="preserve">        serializer = CouponCodeSerializer(coupon,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coupon = self.get_object(pk)</w:t>
        <w:br/>
        <w:t xml:space="preserve">        coupon.delete()</w:t>
        <w:br/>
        <w:t xml:space="preserve">        return Response(status=status.HTTP_204_NO_CONTENT)</w:t>
        <w:br/>
        <w:t>```</w:t>
        <w:br/>
        <w:br/>
        <w:t>This code provides the following endpoints:</w:t>
        <w:br/>
        <w:t>- GET /api/couponcodes: Retrieves all coupon codes.</w:t>
        <w:br/>
        <w:t>- POST /api/couponcodes: Creates a new coupon code.</w:t>
        <w:br/>
        <w:t>- GET /api/couponcodes/{pk}: Retrieves a specific coupon code by its ID.</w:t>
        <w:br/>
        <w:t>- PUT /api/couponcodes/{pk}: Updates an existing coupon code.</w:t>
        <w:br/>
        <w:t>- DELETE /api/couponcodes/{pk}: Deletes a specific coupon code.</w:t>
        <w:br/>
        <w:br/>
        <w:t>The serializers used here are assumed to be defined elsewhere in your application; ensure they match the structure of your CouponCode model. If you have any questions or need help defining these serializers, feel free to ask!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