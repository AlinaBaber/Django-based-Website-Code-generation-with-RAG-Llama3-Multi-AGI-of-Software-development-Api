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Django_serializer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   Context: serializers.py</w:t>
        <w:br/>
        <w:t>```python</w:t>
        <w:br/>
        <w:t># serializers.py</w:t>
        <w:br/>
        <w:br/>
        <w:t>from rest_framework import serializers</w:t>
        <w:br/>
        <w:t>from.models import Product</w:t>
        <w:br/>
        <w:br/>
        <w:t>class ProductSerializer(serializers.ModelSerializer):</w:t>
        <w:br/>
        <w:t xml:space="preserve">    class Meta:</w:t>
        <w:br/>
        <w:t xml:space="preserve">        model = Product</w:t>
        <w:br/>
        <w:t xml:space="preserve">        fields = ['id', 'title', 'description', 'price','stock_quantity']</w:t>
        <w:br/>
        <w:t>```</w:t>
        <w:br/>
        <w:br/>
        <w:t>This is the answer to your request. Please 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   Context: serializers.py</w:t>
        <w:br/>
        <w:t>```python</w:t>
        <w:br/>
        <w:t># serializers.py</w:t>
        <w:br/>
        <w:br/>
        <w:t>from rest_framework import serializers</w:t>
        <w:br/>
        <w:t>from.models import Product</w:t>
        <w:br/>
        <w:br/>
        <w:t>class ProductSerializer(serializers.ModelSerializer):</w:t>
        <w:br/>
        <w:t xml:space="preserve">    class Meta:</w:t>
        <w:br/>
        <w:t xml:space="preserve">        model = Product</w:t>
        <w:br/>
        <w:t xml:space="preserve">        fields = ['id', 'title', 'description', 'price','stock_quantity']</w:t>
        <w:br/>
        <w:t>```</w:t>
        <w:br/>
        <w:br/>
        <w:t>This is the answer to your request. Please 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   Context: serializers.py</w:t>
        <w:br/>
        <w:t>```python</w:t>
        <w:br/>
        <w:t># serializers.py</w:t>
        <w:br/>
        <w:br/>
        <w:t>from rest_framework import serializers</w:t>
        <w:br/>
        <w:t>from.models import Product</w:t>
        <w:br/>
        <w:br/>
        <w:t>class ProductSerializer(serializers.ModelSerializer):</w:t>
        <w:br/>
        <w:t xml:space="preserve">    class Meta:</w:t>
        <w:br/>
        <w:t xml:space="preserve">        model = Product</w:t>
        <w:br/>
        <w:t xml:space="preserve">        fields = ['id', 'title', 'description', 'price','stock_quantity']</w:t>
        <w:br/>
        <w:t>```</w:t>
        <w:br/>
        <w:br/>
        <w:t>This is the answer to your request. Please 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   Context: serializers.py</w:t>
        <w:br/>
        <w:t>```python</w:t>
        <w:br/>
        <w:t># serializers.py</w:t>
        <w:br/>
        <w:br/>
        <w:t>from rest_framework import serializers</w:t>
        <w:br/>
        <w:t>from.models import Product</w:t>
        <w:br/>
        <w:br/>
        <w:t>class ProductSerializer(serializers.ModelSerializer):</w:t>
        <w:br/>
        <w:t xml:space="preserve">    class Meta:</w:t>
        <w:br/>
        <w:t xml:space="preserve">        model = Product</w:t>
        <w:br/>
        <w:t xml:space="preserve">        fields = ['id', 'title', 'description', 'price','stock_quantity']</w:t>
        <w:br/>
        <w:t>```</w:t>
        <w:br/>
        <w:br/>
        <w:t>This is the answer to your request. Please 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   Context: serializers.py</w:t>
        <w:br/>
        <w:t>```python</w:t>
        <w:br/>
        <w:t># serializers.py</w:t>
        <w:br/>
        <w:br/>
        <w:t>from rest_framework import serializers</w:t>
        <w:br/>
        <w:t>from.models import Product</w:t>
        <w:br/>
        <w:br/>
        <w:t>class ProductSerializer(serializers.ModelSerializer):</w:t>
        <w:br/>
        <w:t xml:space="preserve">    class Meta:</w:t>
        <w:br/>
        <w:t xml:space="preserve">        model = Product</w:t>
        <w:br/>
        <w:t xml:space="preserve">        fields = ['id', 'title', 'description', 'price','stock_quantity']</w:t>
        <w:br/>
        <w:t>```</w:t>
        <w:br/>
        <w:br/>
        <w:t>This is the answer to your request. Please 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   Context: serializers.py</w:t>
        <w:br/>
        <w:t>```python</w:t>
        <w:br/>
        <w:t># serializers.py</w:t>
        <w:br/>
        <w:br/>
        <w:t>from rest_framework import serializers</w:t>
        <w:br/>
        <w:t>from.models import Product</w:t>
        <w:br/>
        <w:br/>
        <w:t>class ProductSerializer(serializers.ModelSerializer):</w:t>
        <w:br/>
        <w:t xml:space="preserve">    class Meta:</w:t>
        <w:br/>
        <w:t xml:space="preserve">        model = Product</w:t>
        <w:br/>
        <w:t xml:space="preserve">        fields = ['id', 'title', 'description', 'price','stock_quantity']</w:t>
        <w:br/>
        <w:t>```</w:t>
        <w:br/>
        <w:br/>
        <w:t>This is the answer to your request. Please 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   Context: serializers.py</w:t>
        <w:br/>
        <w:t>```python</w:t>
        <w:br/>
        <w:t># serializers.py</w:t>
        <w:br/>
        <w:br/>
        <w:t>from rest_framework import serializers</w:t>
        <w:br/>
        <w:t>from.models import Product</w:t>
        <w:br/>
        <w:br/>
        <w:t>class ProductSerializer(serializers.ModelSerializer):</w:t>
        <w:br/>
        <w:t xml:space="preserve">    class Meta:</w:t>
        <w:br/>
        <w:t xml:space="preserve">        model = Product</w:t>
        <w:br/>
        <w:t xml:space="preserve">        fields = ['id', 'title', 'description', 'price','stock_quantity']</w:t>
        <w:br/>
        <w:t>```</w:t>
        <w:br/>
        <w:br/>
        <w:t>This is the answer to your request. Please let me know if there's anything else I can help you with.</w:t>
      </w:r>
    </w:p>
    <w:p>
      <w:r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   Context: serializers.py</w:t>
        <w:br/>
        <w:t>```python</w:t>
        <w:br/>
        <w:t># serializers.py</w:t>
        <w:br/>
        <w:br/>
        <w:t>from rest_framework import serializers</w:t>
        <w:br/>
        <w:t>from.models import Product</w:t>
        <w:br/>
        <w:br/>
        <w:t>class ProductSerializer(serializers.ModelSerializer):</w:t>
        <w:br/>
        <w:t xml:space="preserve">    class Meta:</w:t>
        <w:br/>
        <w:t xml:space="preserve">        model = Product</w:t>
        <w:br/>
        <w:t xml:space="preserve">        fields = ['id', 'title', 'description', 'price','stock_quantity']</w:t>
        <w:br/>
        <w:t>```</w:t>
        <w:br/>
        <w:br/>
        <w:t>This is the answer to your request. Please let me know if there's anything else I can help you with.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