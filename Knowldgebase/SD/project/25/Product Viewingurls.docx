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Here is the URL configuration for the "Product Viewing" use case:</w:t>
        <w:br/>
        <w:br/>
        <w:t>```</w:t>
        <w:br/>
        <w:t>urlpatterns = [</w:t>
        <w:br/>
        <w:t xml:space="preserve">    #... other URLs...</w:t>
        <w:br/>
        <w:t xml:space="preserve">    path('products/', ProductListView.as_view(), name='product_list'),</w:t>
        <w:br/>
        <w:t xml:space="preserve">    path('products/&lt;int:pk&gt;/', ProductDetailView.as_view(), name='product_detail'),</w:t>
        <w:br/>
        <w:t>]</w:t>
        <w:br/>
        <w:t>```</w:t>
        <w:br/>
        <w:br/>
        <w:t>Explanation: This URL pattern will map the `/products/` route to the `ProductListView`, which will display a list of products. The `&lt;int:pk&gt;` part is a parameter that will capture an integer value from the URL, which can then be used by the view to retrieve the corresponding product detail.</w:t>
        <w:br/>
        <w:br/>
        <w:t>Note: Make sure you have already defined your views (`ProductListView` and `ProductDetailView`) before using them in this URL pattern. If they haven't been defined yet, please define them first and then try running this URL pattern.</w:t>
      </w:r>
    </w:p>
    <w:p>
      <w:r>
        <w:t>Here is the URL configuration for the "Product Viewing" use case:</w:t>
        <w:br/>
        <w:br/>
        <w:t>```</w:t>
        <w:br/>
        <w:t>urlpatterns = [</w:t>
        <w:br/>
        <w:t xml:space="preserve">    #... other URLs...</w:t>
        <w:br/>
        <w:t xml:space="preserve">    path('products/', ProductListView.as_view(), name='product_list'),</w:t>
        <w:br/>
        <w:t xml:space="preserve">    path('products/&lt;int:pk&gt;/', ProductDetailView.as_view(), name='product_detail'),</w:t>
        <w:br/>
        <w:t>]</w:t>
        <w:br/>
        <w:t>```</w:t>
        <w:br/>
        <w:br/>
        <w:t>Explanation: This URL pattern will map the `/products/` route to the `ProductListView`, which will display a list of products. The `&lt;int:pk&gt;` part is a parameter that will capture an integer value from the URL, which can then be used by the view to retrieve the corresponding product detail.</w:t>
        <w:br/>
        <w:br/>
        <w:t>Note: Make sure you have already defined your views (`ProductListView` and `ProductDetailView`) before using them in this URL pattern. If they haven't been defined yet, please define them first and then try running this URL pattern.</w:t>
      </w:r>
    </w:p>
    <w:p>
      <w:r>
        <w:t>Here is the URL configuration for the "Product Viewing" use case:</w:t>
        <w:br/>
        <w:br/>
        <w:t>```</w:t>
        <w:br/>
        <w:t>urlpatterns = [</w:t>
        <w:br/>
        <w:t xml:space="preserve">    #... other URLs...</w:t>
        <w:br/>
        <w:t xml:space="preserve">    path('products/', ProductListView.as_view(), name='product_list'),</w:t>
        <w:br/>
        <w:t xml:space="preserve">    path('products/&lt;int:pk&gt;/', ProductDetailView.as_view(), name='product_detail'),</w:t>
        <w:br/>
        <w:t>]</w:t>
        <w:br/>
        <w:t>```</w:t>
        <w:br/>
        <w:br/>
        <w:t>Explanation: This URL pattern will map the `/products/` route to the `ProductListView`, which will display a list of products. The `&lt;int:pk&gt;` part is a parameter that will capture an integer value from the URL, which can then be used by the view to retrieve the corresponding product detail.</w:t>
        <w:br/>
        <w:br/>
        <w:t>Note: Make sure you have already defined your views (`ProductListView` and `ProductDetailView`) before using them in this URL pattern. If they haven't been defined yet, please define them first and then try running this URL pattern.</w:t>
      </w:r>
    </w:p>
    <w:p>
      <w:r>
        <w:t>Here is the URL configuration for the "Product Viewing" use case:</w:t>
        <w:br/>
        <w:br/>
        <w:t>```</w:t>
        <w:br/>
        <w:t>urlpatterns = [</w:t>
        <w:br/>
        <w:t xml:space="preserve">    #... other URLs...</w:t>
        <w:br/>
        <w:t xml:space="preserve">    path('products/', ProductListView.as_view(), name='product_list'),</w:t>
        <w:br/>
        <w:t xml:space="preserve">    path('products/&lt;int:pk&gt;/', ProductDetailView.as_view(), name='product_detail'),</w:t>
        <w:br/>
        <w:t>]</w:t>
        <w:br/>
        <w:t>```</w:t>
        <w:br/>
        <w:br/>
        <w:t>Explanation: This URL pattern will map the `/products/` route to the `ProductListView`, which will display a list of products. The `&lt;int:pk&gt;` part is a parameter that will capture an integer value from the URL, which can then be used by the view to retrieve the corresponding product detail.</w:t>
        <w:br/>
        <w:br/>
        <w:t>Note: Make sure you have already defined your views (`ProductListView` and `ProductDetailView`) before using them in this URL pattern. If they haven't been defined yet, please define them first and then try running this URL pattern.</w:t>
      </w:r>
    </w:p>
    <w:p>
      <w:r>
        <w:t>Here is the URL configuration for the "Product Viewing" use case:</w:t>
        <w:br/>
        <w:br/>
        <w:t>```</w:t>
        <w:br/>
        <w:t>urlpatterns = [</w:t>
        <w:br/>
        <w:t xml:space="preserve">    #... other URLs...</w:t>
        <w:br/>
        <w:t xml:space="preserve">    path('products/', ProductListView.as_view(), name='product_list'),</w:t>
        <w:br/>
        <w:t xml:space="preserve">    path('products/&lt;int:pk&gt;/', ProductDetailView.as_view(), name='product_detail'),</w:t>
        <w:br/>
        <w:t>]</w:t>
        <w:br/>
        <w:t>```</w:t>
        <w:br/>
        <w:br/>
        <w:t>Explanation: This URL pattern will map the `/products/` route to the `ProductListView`, which will display a list of products. The `&lt;int:pk&gt;` part is a parameter that will capture an integer value from the URL, which can then be used by the view to retrieve the corresponding product detail.</w:t>
        <w:br/>
        <w:br/>
        <w:t>Note: Make sure you have already defined your views (`ProductListView` and `ProductDetailView`) before using them in this URL pattern. If they haven't been defined yet, please define them first and then try running this URL pattern.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