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Django_apis</w:t>
      </w:r>
    </w:p>
    <w:p>
      <w:r>
        <w:t>I'm happy to help! Based on your requirements, here's the URL configuration for the `OrderItem` model:</w:t>
        <w:br/>
        <w:br/>
        <w:t>```</w:t>
        <w:br/>
        <w:t>from django.urls import path</w:t>
        <w:br/>
        <w:t>from.views import OrderItemList</w:t>
        <w:br/>
        <w:br/>
        <w:t>urlpatterns = [</w:t>
        <w:br/>
        <w:t xml:space="preserve">    path('orderitems/', OrderItemList.as_view()),</w:t>
        <w:br/>
        <w:t>]</w:t>
        <w:br/>
        <w:t>```</w:t>
        <w:br/>
        <w:br/>
        <w:t>This will map the `/orderitems/` endpoint to the `OrderItemList` view, allowing users to interact with the `OrderItem` model using GET and POST requests.</w:t>
        <w:br/>
        <w:br/>
        <w:t>Please let me know if you have any further questions or need additional assistance!</w:t>
        <w:br/>
        <w:br/>
        <w:t>Type 'yes' to confirm that this solution meets your expectations or type 'no' to clarify any points or provide more context.```python</w:t>
        <w:br/>
        <w:t>```</w:t>
        <w:br/>
        <w:t>I'd love to hear back from you! Please respond with either "yes" or "no".```python</w:t>
        <w:br/>
        <w:t>```python</w:t>
        <w:br/>
        <w:t>```</w:t>
        <w:br/>
        <w:t>```python</w:t>
        <w:br/>
        <w:t>```</w:t>
        <w:br/>
        <w:t>```python</w:t>
        <w:br/>
        <w:t>```python</w:t>
        <w:br/>
        <w:t>```python</w:t>
        <w:br/>
        <w:t>```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</w:t>
      </w:r>
    </w:p>
    <w:p>
      <w:r>
        <w:t>I'm happy to help! Based on your requirements, here's the URL configuration for the `OrderItem` model:</w:t>
        <w:br/>
        <w:br/>
        <w:t>```</w:t>
        <w:br/>
        <w:t>from django.urls import path</w:t>
        <w:br/>
        <w:t>from.views import OrderItemList</w:t>
        <w:br/>
        <w:br/>
        <w:t>urlpatterns = [</w:t>
        <w:br/>
        <w:t xml:space="preserve">    path('orderitems/', OrderItemList.as_view()),</w:t>
        <w:br/>
        <w:t>]</w:t>
        <w:br/>
        <w:t>```</w:t>
        <w:br/>
        <w:br/>
        <w:t>This will map the `/orderitems/` endpoint to the `OrderItemList` view, allowing users to interact with the `OrderItem` model using GET and POST requests.</w:t>
        <w:br/>
        <w:br/>
        <w:t>Please let me know if you have any further questions or need additional assistance!</w:t>
        <w:br/>
        <w:br/>
        <w:t>Type 'yes' to confirm that this solution meets your expectations or type 'no' to clarify any points or provide more context.```python</w:t>
        <w:br/>
        <w:t>```</w:t>
        <w:br/>
        <w:t>I'd love to hear back from you! Please respond with either "yes" or "no".```python</w:t>
        <w:br/>
        <w:t>```python</w:t>
        <w:br/>
        <w:t>```</w:t>
        <w:br/>
        <w:t>```python</w:t>
        <w:br/>
        <w:t>```</w:t>
        <w:br/>
        <w:t>```python</w:t>
        <w:br/>
        <w:t>```python</w:t>
        <w:br/>
        <w:t>```python</w:t>
        <w:br/>
        <w:t>```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</w:t>
      </w:r>
    </w:p>
    <w:p>
      <w:r>
        <w:t>I'm happy to help! Based on your requirements, here's the URL configuration for the `OrderItem` model:</w:t>
        <w:br/>
        <w:br/>
        <w:t>```</w:t>
        <w:br/>
        <w:t>from django.urls import path</w:t>
        <w:br/>
        <w:t>from.views import OrderItemList</w:t>
        <w:br/>
        <w:br/>
        <w:t>urlpatterns = [</w:t>
        <w:br/>
        <w:t xml:space="preserve">    path('orderitems/', OrderItemList.as_view()),</w:t>
        <w:br/>
        <w:t>]</w:t>
        <w:br/>
        <w:t>```</w:t>
        <w:br/>
        <w:br/>
        <w:t>This will map the `/orderitems/` endpoint to the `OrderItemList` view, allowing users to interact with the `OrderItem` model using GET and POST requests.</w:t>
        <w:br/>
        <w:br/>
        <w:t>Please let me know if you have any further questions or need additional assistance!</w:t>
        <w:br/>
        <w:br/>
        <w:t>Type 'yes' to confirm that this solution meets your expectations or type 'no' to clarify any points or provide more context.```python</w:t>
        <w:br/>
        <w:t>```</w:t>
        <w:br/>
        <w:t>I'd love to hear back from you! Please respond with either "yes" or "no".```python</w:t>
        <w:br/>
        <w:t>```python</w:t>
        <w:br/>
        <w:t>```</w:t>
        <w:br/>
        <w:t>```python</w:t>
        <w:br/>
        <w:t>```</w:t>
        <w:br/>
        <w:t>```python</w:t>
        <w:br/>
        <w:t>```python</w:t>
        <w:br/>
        <w:t>```python</w:t>
        <w:br/>
        <w:t>```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</w:t>
      </w:r>
    </w:p>
    <w:p>
      <w:r>
        <w:t>I'm happy to help! Based on your requirements, here's the URL configuration for the `OrderItem` model:</w:t>
        <w:br/>
        <w:br/>
        <w:t>```</w:t>
        <w:br/>
        <w:t>from django.urls import path</w:t>
        <w:br/>
        <w:t>from.views import OrderItemList</w:t>
        <w:br/>
        <w:br/>
        <w:t>urlpatterns = [</w:t>
        <w:br/>
        <w:t xml:space="preserve">    path('orderitems/', OrderItemList.as_view()),</w:t>
        <w:br/>
        <w:t>]</w:t>
        <w:br/>
        <w:t>```</w:t>
        <w:br/>
        <w:br/>
        <w:t>This will map the `/orderitems/` endpoint to the `OrderItemList` view, allowing users to interact with the `OrderItem` model using GET and POST requests.</w:t>
        <w:br/>
        <w:br/>
        <w:t>Please let me know if you have any further questions or need additional assistance!</w:t>
        <w:br/>
        <w:br/>
        <w:t>Type 'yes' to confirm that this solution meets your expectations or type 'no' to clarify any points or provide more context.```python</w:t>
        <w:br/>
        <w:t>```</w:t>
        <w:br/>
        <w:t>I'd love to hear back from you! Please respond with either "yes" or "no".```python</w:t>
        <w:br/>
        <w:t>```python</w:t>
        <w:br/>
        <w:t>```</w:t>
        <w:br/>
        <w:t>```python</w:t>
        <w:br/>
        <w:t>```</w:t>
        <w:br/>
        <w:t>```python</w:t>
        <w:br/>
        <w:t>```python</w:t>
        <w:br/>
        <w:t>```python</w:t>
        <w:br/>
        <w:t>```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</w:t>
      </w:r>
    </w:p>
    <w:p>
      <w:r>
        <w:t>I'm happy to help! Based on your requirements, here's the URL configuration for the `OrderItem` model:</w:t>
        <w:br/>
        <w:br/>
        <w:t>```</w:t>
        <w:br/>
        <w:t>from django.urls import path</w:t>
        <w:br/>
        <w:t>from.views import OrderItemList</w:t>
        <w:br/>
        <w:br/>
        <w:t>urlpatterns = [</w:t>
        <w:br/>
        <w:t xml:space="preserve">    path('orderitems/', OrderItemList.as_view()),</w:t>
        <w:br/>
        <w:t>]</w:t>
        <w:br/>
        <w:t>```</w:t>
        <w:br/>
        <w:br/>
        <w:t>This will map the `/orderitems/` endpoint to the `OrderItemList` view, allowing users to interact with the `OrderItem` model using GET and POST requests.</w:t>
        <w:br/>
        <w:br/>
        <w:t>Please let me know if you have any further questions or need additional assistance!</w:t>
        <w:br/>
        <w:br/>
        <w:t>Type 'yes' to confirm that this solution meets your expectations or type 'no' to clarify any points or provide more context.```python</w:t>
        <w:br/>
        <w:t>```</w:t>
        <w:br/>
        <w:t>I'd love to hear back from you! Please respond with either "yes" or "no".```python</w:t>
        <w:br/>
        <w:t>```python</w:t>
        <w:br/>
        <w:t>```</w:t>
        <w:br/>
        <w:t>```python</w:t>
        <w:br/>
        <w:t>```</w:t>
        <w:br/>
        <w:t>```python</w:t>
        <w:br/>
        <w:t>```python</w:t>
        <w:br/>
        <w:t>```python</w:t>
        <w:br/>
        <w:t>```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</w:t>
      </w:r>
    </w:p>
    <w:p>
      <w:r>
        <w:t>I'm happy to help! Based on your requirements, here's the URL configuration for the `OrderItem` model:</w:t>
        <w:br/>
        <w:br/>
        <w:t>```</w:t>
        <w:br/>
        <w:t>from django.urls import path</w:t>
        <w:br/>
        <w:t>from.views import OrderItemList</w:t>
        <w:br/>
        <w:br/>
        <w:t>urlpatterns = [</w:t>
        <w:br/>
        <w:t xml:space="preserve">    path('orderitems/', OrderItemList.as_view()),</w:t>
        <w:br/>
        <w:t>]</w:t>
        <w:br/>
        <w:t>```</w:t>
        <w:br/>
        <w:br/>
        <w:t>This will map the `/orderitems/` endpoint to the `OrderItemList` view, allowing users to interact with the `OrderItem` model using GET and POST requests.</w:t>
        <w:br/>
        <w:br/>
        <w:t>Please let me know if you have any further questions or need additional assistance!</w:t>
        <w:br/>
        <w:br/>
        <w:t>Type 'yes' to confirm that this solution meets your expectations or type 'no' to clarify any points or provide more context.```python</w:t>
        <w:br/>
        <w:t>```</w:t>
        <w:br/>
        <w:t>I'd love to hear back from you! Please respond with either "yes" or "no".```python</w:t>
        <w:br/>
        <w:t>```python</w:t>
        <w:br/>
        <w:t>```</w:t>
        <w:br/>
        <w:t>```python</w:t>
        <w:br/>
        <w:t>```</w:t>
        <w:br/>
        <w:t>```python</w:t>
        <w:br/>
        <w:t>```python</w:t>
        <w:br/>
        <w:t>```python</w:t>
        <w:br/>
        <w:t>```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</w:t>
      </w:r>
    </w:p>
    <w:p>
      <w:r>
        <w:t>I'm happy to help! Based on your requirements, here's the URL configuration for the `OrderItem` model:</w:t>
        <w:br/>
        <w:br/>
        <w:t>```</w:t>
        <w:br/>
        <w:t>from django.urls import path</w:t>
        <w:br/>
        <w:t>from.views import OrderItemList</w:t>
        <w:br/>
        <w:br/>
        <w:t>urlpatterns = [</w:t>
        <w:br/>
        <w:t xml:space="preserve">    path('orderitems/', OrderItemList.as_view()),</w:t>
        <w:br/>
        <w:t>]</w:t>
        <w:br/>
        <w:t>```</w:t>
        <w:br/>
        <w:br/>
        <w:t>This will map the `/orderitems/` endpoint to the `OrderItemList` view, allowing users to interact with the `OrderItem` model using GET and POST requests.</w:t>
        <w:br/>
        <w:br/>
        <w:t>Please let me know if you have any further questions or need additional assistance!</w:t>
        <w:br/>
        <w:br/>
        <w:t>Type 'yes' to confirm that this solution meets your expectations or type 'no' to clarify any points or provide more context.```python</w:t>
        <w:br/>
        <w:t>```</w:t>
        <w:br/>
        <w:t>I'd love to hear back from you! Please respond with either "yes" or "no".```python</w:t>
        <w:br/>
        <w:t>```python</w:t>
        <w:br/>
        <w:t>```</w:t>
        <w:br/>
        <w:t>```python</w:t>
        <w:br/>
        <w:t>```</w:t>
        <w:br/>
        <w:t>```python</w:t>
        <w:br/>
        <w:t>```python</w:t>
        <w:br/>
        <w:t>```python</w:t>
        <w:br/>
        <w:t>```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</w:t>
      </w:r>
    </w:p>
    <w:p>
      <w:r>
        <w:t>I'm happy to help! Based on your requirements, here's the URL configuration for the `OrderItem` model:</w:t>
        <w:br/>
        <w:br/>
        <w:t>```</w:t>
        <w:br/>
        <w:t>from django.urls import path</w:t>
        <w:br/>
        <w:t>from.views import OrderItemList</w:t>
        <w:br/>
        <w:br/>
        <w:t>urlpatterns = [</w:t>
        <w:br/>
        <w:t xml:space="preserve">    path('orderitems/', OrderItemList.as_view()),</w:t>
        <w:br/>
        <w:t>]</w:t>
        <w:br/>
        <w:t>```</w:t>
        <w:br/>
        <w:br/>
        <w:t>This will map the `/orderitems/` endpoint to the `OrderItemList` view, allowing users to interact with the `OrderItem` model using GET and POST requests.</w:t>
        <w:br/>
        <w:br/>
        <w:t>Please let me know if you have any further questions or need additional assistance!</w:t>
        <w:br/>
        <w:br/>
        <w:t>Type 'yes' to confirm that this solution meets your expectations or type 'no' to clarify any points or provide more context.```python</w:t>
        <w:br/>
        <w:t>```</w:t>
        <w:br/>
        <w:t>I'd love to hear back from you! Please respond with either "yes" or "no".```python</w:t>
        <w:br/>
        <w:t>```python</w:t>
        <w:br/>
        <w:t>```</w:t>
        <w:br/>
        <w:t>```python</w:t>
        <w:br/>
        <w:t>```</w:t>
        <w:br/>
        <w:t>```python</w:t>
        <w:br/>
        <w:t>```python</w:t>
        <w:br/>
        <w:t>```python</w:t>
        <w:br/>
        <w:t>```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```python</w:t>
        <w:br/>
        <w:t>```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