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Django_model</w:t>
      </w:r>
    </w:p>
    <w:p>
      <w:r>
        <w:t>Here's your requested Django model code:</w:t>
        <w:br/>
        <w:br/>
        <w:t>from django.db import models</w:t>
        <w:br/>
        <w:br/>
        <w:t>class Review(models.Model):</w:t>
        <w:br/>
        <w:t xml:space="preserve">    review_id = models.AutoField(primary_key=True)</w:t>
        <w:br/>
        <w:t xml:space="preserve">    product_id = models.ForeignKey('products.Product', on_delete=models.CASCADE)</w:t>
        <w:br/>
        <w:t xml:space="preserve">    customer_id = models.ForeignKey('customers.Customer', on_delete=models.CASCADE)</w:t>
        <w:br/>
        <w:t xml:space="preserve">    rating = models.IntegerField()</w:t>
        <w:br/>
        <w:t xml:space="preserve">    comment = models.TextField()</w:t>
        <w:br/>
        <w:t xml:space="preserve">    review_date = models.DateField()</w:t>
        <w:br/>
        <w:br/>
        <w:t xml:space="preserve">    def __str__(self):</w:t>
        <w:br/>
        <w:t xml:space="preserve">        return f"Review {self.review_id} by {self.customer_id.email}"</w:t>
        <w:br/>
        <w:t>```</w:t>
        <w:br/>
        <w:t>The above code defines a `Review` model class using Django's ORM system. The fields defined correspond to the columns specified in the SQL table definition provided earlier. Note that we use `AutoField` for `review_id`, as it will automatically assign unique IDs to each instance. We also define foreign key relationships between `Review` instances and `Product` and `Customer` instances using `ForeignKey`. The `__str__` method is overridden to provide a human-readable representation of each `Review` instance.</w:t>
      </w:r>
    </w:p>
    <w:p>
      <w:r>
        <w:t>Here's your requested Django model code:</w:t>
        <w:br/>
        <w:br/>
        <w:t>from django.db import models</w:t>
        <w:br/>
        <w:br/>
        <w:t>class Review(models.Model):</w:t>
        <w:br/>
        <w:t xml:space="preserve">    review_id = models.AutoField(primary_key=True)</w:t>
        <w:br/>
        <w:t xml:space="preserve">    product_id = models.ForeignKey('products.Product', on_delete=models.CASCADE)</w:t>
        <w:br/>
        <w:t xml:space="preserve">    customer_id = models.ForeignKey('customers.Customer', on_delete=models.CASCADE)</w:t>
        <w:br/>
        <w:t xml:space="preserve">    rating = models.IntegerField()</w:t>
        <w:br/>
        <w:t xml:space="preserve">    comment = models.TextField()</w:t>
        <w:br/>
        <w:t xml:space="preserve">    review_date = models.DateField()</w:t>
        <w:br/>
        <w:br/>
        <w:t xml:space="preserve">    def __str__(self):</w:t>
        <w:br/>
        <w:t xml:space="preserve">        return f"Review {self.review_id} by {self.customer_id.email}"</w:t>
        <w:br/>
        <w:t>```</w:t>
        <w:br/>
        <w:t>The above code defines a `Review` model class using Django's ORM system. The fields defined correspond to the columns specified in the SQL table definition provided earlier. Note that we use `AutoField` for `review_id`, as it will automatically assign unique IDs to each instance. We also define foreign key relationships between `Review` instances and `Product` and `Customer` instances using `ForeignKey`. The `__str__` method is overridden to provide a human-readable representation of each `Review` instance.</w:t>
      </w:r>
    </w:p>
    <w:p>
      <w:r>
        <w:t>Here's your requested Django model code:</w:t>
        <w:br/>
        <w:br/>
        <w:t>from django.db import models</w:t>
        <w:br/>
        <w:br/>
        <w:t>class Review(models.Model):</w:t>
        <w:br/>
        <w:t xml:space="preserve">    review_id = models.AutoField(primary_key=True)</w:t>
        <w:br/>
        <w:t xml:space="preserve">    product_id = models.ForeignKey('products.Product', on_delete=models.CASCADE)</w:t>
        <w:br/>
        <w:t xml:space="preserve">    customer_id = models.ForeignKey('customers.Customer', on_delete=models.CASCADE)</w:t>
        <w:br/>
        <w:t xml:space="preserve">    rating = models.IntegerField()</w:t>
        <w:br/>
        <w:t xml:space="preserve">    comment = models.TextField()</w:t>
        <w:br/>
        <w:t xml:space="preserve">    review_date = models.DateField()</w:t>
        <w:br/>
        <w:br/>
        <w:t xml:space="preserve">    def __str__(self):</w:t>
        <w:br/>
        <w:t xml:space="preserve">        return f"Review {self.review_id} by {self.customer_id.email}"</w:t>
        <w:br/>
        <w:t>```</w:t>
        <w:br/>
        <w:t>The above code defines a `Review` model class using Django's ORM system. The fields defined correspond to the columns specified in the SQL table definition provided earlier. Note that we use `AutoField` for `review_id`, as it will automatically assign unique IDs to each instance. We also define foreign key relationships between `Review` instances and `Product` and `Customer` instances using `ForeignKey`. The `__str__` method is overridden to provide a human-readable representation of each `Review` instance.</w:t>
      </w:r>
    </w:p>
    <w:p>
      <w:r>
        <w:t>Here's your requested Django model code:</w:t>
        <w:br/>
        <w:br/>
        <w:t>from django.db import models</w:t>
        <w:br/>
        <w:br/>
        <w:t>class Review(models.Model):</w:t>
        <w:br/>
        <w:t xml:space="preserve">    review_id = models.AutoField(primary_key=True)</w:t>
        <w:br/>
        <w:t xml:space="preserve">    product_id = models.ForeignKey('products.Product', on_delete=models.CASCADE)</w:t>
        <w:br/>
        <w:t xml:space="preserve">    customer_id = models.ForeignKey('customers.Customer', on_delete=models.CASCADE)</w:t>
        <w:br/>
        <w:t xml:space="preserve">    rating = models.IntegerField()</w:t>
        <w:br/>
        <w:t xml:space="preserve">    comment = models.TextField()</w:t>
        <w:br/>
        <w:t xml:space="preserve">    review_date = models.DateField()</w:t>
        <w:br/>
        <w:br/>
        <w:t xml:space="preserve">    def __str__(self):</w:t>
        <w:br/>
        <w:t xml:space="preserve">        return f"Review {self.review_id} by {self.customer_id.email}"</w:t>
        <w:br/>
        <w:t>```</w:t>
        <w:br/>
        <w:t>The above code defines a `Review` model class using Django's ORM system. The fields defined correspond to the columns specified in the SQL table definition provided earlier. Note that we use `AutoField` for `review_id`, as it will automatically assign unique IDs to each instance. We also define foreign key relationships between `Review` instances and `Product` and `Customer` instances using `ForeignKey`. The `__str__` method is overridden to provide a human-readable representation of each `Review` instance.</w:t>
      </w:r>
    </w:p>
    <w:p>
      <w:r>
        <w:t>Here's your requested Django model code:</w:t>
        <w:br/>
        <w:br/>
        <w:t>from django.db import models</w:t>
        <w:br/>
        <w:br/>
        <w:t>class Review(models.Model):</w:t>
        <w:br/>
        <w:t xml:space="preserve">    review_id = models.AutoField(primary_key=True)</w:t>
        <w:br/>
        <w:t xml:space="preserve">    product_id = models.ForeignKey('products.Product', on_delete=models.CASCADE)</w:t>
        <w:br/>
        <w:t xml:space="preserve">    customer_id = models.ForeignKey('customers.Customer', on_delete=models.CASCADE)</w:t>
        <w:br/>
        <w:t xml:space="preserve">    rating = models.IntegerField()</w:t>
        <w:br/>
        <w:t xml:space="preserve">    comment = models.TextField()</w:t>
        <w:br/>
        <w:t xml:space="preserve">    review_date = models.DateField()</w:t>
        <w:br/>
        <w:br/>
        <w:t xml:space="preserve">    def __str__(self):</w:t>
        <w:br/>
        <w:t xml:space="preserve">        return f"Review {self.review_id} by {self.customer_id.email}"</w:t>
        <w:br/>
        <w:t>```</w:t>
        <w:br/>
        <w:t>The above code defines a `Review` model class using Django's ORM system. The fields defined correspond to the columns specified in the SQL table definition provided earlier. Note that we use `AutoField` for `review_id`, as it will automatically assign unique IDs to each instance. We also define foreign key relationships between `Review` instances and `Product` and `Customer` instances using `ForeignKey`. The `__str__` method is overridden to provide a human-readable representation of each `Review` instance.</w:t>
      </w:r>
    </w:p>
    <w:p>
      <w:r>
        <w:t>Here's your requested Django model code:</w:t>
        <w:br/>
        <w:br/>
        <w:t>from django.db import models</w:t>
        <w:br/>
        <w:br/>
        <w:t>class Review(models.Model):</w:t>
        <w:br/>
        <w:t xml:space="preserve">    review_id = models.AutoField(primary_key=True)</w:t>
        <w:br/>
        <w:t xml:space="preserve">    product_id = models.ForeignKey('products.Product', on_delete=models.CASCADE)</w:t>
        <w:br/>
        <w:t xml:space="preserve">    customer_id = models.ForeignKey('customers.Customer', on_delete=models.CASCADE)</w:t>
        <w:br/>
        <w:t xml:space="preserve">    rating = models.IntegerField()</w:t>
        <w:br/>
        <w:t xml:space="preserve">    comment = models.TextField()</w:t>
        <w:br/>
        <w:t xml:space="preserve">    review_date = models.DateField()</w:t>
        <w:br/>
        <w:br/>
        <w:t xml:space="preserve">    def __str__(self):</w:t>
        <w:br/>
        <w:t xml:space="preserve">        return f"Review {self.review_id} by {self.customer_id.email}"</w:t>
        <w:br/>
        <w:t>```</w:t>
        <w:br/>
        <w:t>The above code defines a `Review` model class using Django's ORM system. The fields defined correspond to the columns specified in the SQL table definition provided earlier. Note that we use `AutoField` for `review_id`, as it will automatically assign unique IDs to each instance. We also define foreign key relationships between `Review` instances and `Product` and `Customer` instances using `ForeignKey`. The `__str__` method is overridden to provide a human-readable representation of each `Review` instance.</w:t>
      </w:r>
    </w:p>
    <w:p>
      <w:r>
        <w:t>Here's your requested Django model code:</w:t>
        <w:br/>
        <w:br/>
        <w:t>from django.db import models</w:t>
        <w:br/>
        <w:br/>
        <w:t>class Review(models.Model):</w:t>
        <w:br/>
        <w:t xml:space="preserve">    review_id = models.AutoField(primary_key=True)</w:t>
        <w:br/>
        <w:t xml:space="preserve">    product_id = models.ForeignKey('products.Product', on_delete=models.CASCADE)</w:t>
        <w:br/>
        <w:t xml:space="preserve">    customer_id = models.ForeignKey('customers.Customer', on_delete=models.CASCADE)</w:t>
        <w:br/>
        <w:t xml:space="preserve">    rating = models.IntegerField()</w:t>
        <w:br/>
        <w:t xml:space="preserve">    comment = models.TextField()</w:t>
        <w:br/>
        <w:t xml:space="preserve">    review_date = models.DateField()</w:t>
        <w:br/>
        <w:br/>
        <w:t xml:space="preserve">    def __str__(self):</w:t>
        <w:br/>
        <w:t xml:space="preserve">        return f"Review {self.review_id} by {self.customer_id.email}"</w:t>
        <w:br/>
        <w:t>```</w:t>
        <w:br/>
        <w:t>The above code defines a `Review` model class using Django's ORM system. The fields defined correspond to the columns specified in the SQL table definition provided earlier. Note that we use `AutoField` for `review_id`, as it will automatically assign unique IDs to each instance. We also define foreign key relationships between `Review` instances and `Product` and `Customer` instances using `ForeignKey`. The `__str__` method is overridden to provide a human-readable representation of each `Review` instance.</w:t>
      </w:r>
    </w:p>
    <w:p>
      <w:r>
        <w:t>Here's your requested Django model code:</w:t>
        <w:br/>
        <w:br/>
        <w:t>from django.db import models</w:t>
        <w:br/>
        <w:br/>
        <w:t>class Review(models.Model):</w:t>
        <w:br/>
        <w:t xml:space="preserve">    review_id = models.AutoField(primary_key=True)</w:t>
        <w:br/>
        <w:t xml:space="preserve">    product_id = models.ForeignKey('products.Product', on_delete=models.CASCADE)</w:t>
        <w:br/>
        <w:t xml:space="preserve">    customer_id = models.ForeignKey('customers.Customer', on_delete=models.CASCADE)</w:t>
        <w:br/>
        <w:t xml:space="preserve">    rating = models.IntegerField()</w:t>
        <w:br/>
        <w:t xml:space="preserve">    comment = models.TextField()</w:t>
        <w:br/>
        <w:t xml:space="preserve">    review_date = models.DateField()</w:t>
        <w:br/>
        <w:br/>
        <w:t xml:space="preserve">    def __str__(self):</w:t>
        <w:br/>
        <w:t xml:space="preserve">        return f"Review {self.review_id} by {self.customer_id.email}"</w:t>
        <w:br/>
        <w:t>```</w:t>
        <w:br/>
        <w:t>The above code defines a `Review` model class using Django's ORM system. The fields defined correspond to the columns specified in the SQL table definition provided earlier. Note that we use `AutoField` for `review_id`, as it will automatically assign unique IDs to each instance. We also define foreign key relationships between `Review` instances and `Product` and `Customer` instances using `ForeignKey`. The `__str__` method is overridden to provide a human-readable representation of each `Review` instance.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