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Django_apis</w:t>
      </w:r>
    </w:p>
    <w:p>
      <w:r>
        <w:t>```</w:t>
        <w:br/>
        <w:t>from django.urls import path</w:t>
        <w:br/>
        <w:t>from.views import RegisterUser</w:t>
        <w:br/>
        <w:br/>
        <w:t>urlpatterns = [</w:t>
        <w:br/>
        <w:t xml:space="preserve">    path('register/', RegisterUser.as_view()),</w:t>
        <w:br/>
        <w:t>]</w:t>
        <w:br/>
        <w:t>```</w:t>
        <w:br/>
        <w:br/>
        <w:br/>
        <w:t>This URL pattern maps the `/register/` endpoint to the `RegisterUser` view, allowing customers to create new accounts by sending a POST request to this URL. The `as_view()` method is used to convert the view function into a class-based view.</w:t>
      </w:r>
    </w:p>
    <w:p>
      <w:r>
        <w:t>```</w:t>
        <w:br/>
        <w:t>from django.urls import path</w:t>
        <w:br/>
        <w:t>from.views import RegisterUser</w:t>
        <w:br/>
        <w:br/>
        <w:t>urlpatterns = [</w:t>
        <w:br/>
        <w:t xml:space="preserve">    path('register/', RegisterUser.as_view()),</w:t>
        <w:br/>
        <w:t>]</w:t>
        <w:br/>
        <w:t>```</w:t>
        <w:br/>
        <w:br/>
        <w:br/>
        <w:t>This URL pattern maps the `/register/` endpoint to the `RegisterUser` view, allowing customers to create new accounts by sending a POST request to this URL. The `as_view()` method is used to convert the view function into a class-based view.</w:t>
      </w:r>
    </w:p>
    <w:p>
      <w:r>
        <w:t>```</w:t>
        <w:br/>
        <w:t>from django.urls import path</w:t>
        <w:br/>
        <w:t>from.views import RegisterUser</w:t>
        <w:br/>
        <w:br/>
        <w:t>urlpatterns = [</w:t>
        <w:br/>
        <w:t xml:space="preserve">    path('register/', RegisterUser.as_view()),</w:t>
        <w:br/>
        <w:t>]</w:t>
        <w:br/>
        <w:t>```</w:t>
        <w:br/>
        <w:br/>
        <w:br/>
        <w:t>This URL pattern maps the `/register/` endpoint to the `RegisterUser` view, allowing customers to create new accounts by sending a POST request to this URL. The `as_view()` method is used to convert the view function into a class-based view.</w:t>
      </w:r>
    </w:p>
    <w:p>
      <w:r>
        <w:t>```</w:t>
        <w:br/>
        <w:t>from django.urls import path</w:t>
        <w:br/>
        <w:t>from.views import RegisterUser</w:t>
        <w:br/>
        <w:br/>
        <w:t>urlpatterns = [</w:t>
        <w:br/>
        <w:t xml:space="preserve">    path('register/', RegisterUser.as_view()),</w:t>
        <w:br/>
        <w:t>]</w:t>
        <w:br/>
        <w:t>```</w:t>
        <w:br/>
        <w:br/>
        <w:br/>
        <w:t>This URL pattern maps the `/register/` endpoint to the `RegisterUser` view, allowing customers to create new accounts by sending a POST request to this URL. The `as_view()` method is used to convert the view function into a class-based view.</w:t>
      </w:r>
    </w:p>
    <w:p>
      <w:r>
        <w:t>```</w:t>
        <w:br/>
        <w:t>from django.urls import path</w:t>
        <w:br/>
        <w:t>from.views import RegisterUser</w:t>
        <w:br/>
        <w:br/>
        <w:t>urlpatterns = [</w:t>
        <w:br/>
        <w:t xml:space="preserve">    path('register/', RegisterUser.as_view()),</w:t>
        <w:br/>
        <w:t>]</w:t>
        <w:br/>
        <w:t>```</w:t>
        <w:br/>
        <w:br/>
        <w:br/>
        <w:t>This URL pattern maps the `/register/` endpoint to the `RegisterUser` view, allowing customers to create new accounts by sending a POST request to this URL. The `as_view()` method is used to convert the view function into a class-based view.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