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p>
      <w:r>
        <w:t>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br/>
        <w:t>Please let me know if you need anything else from my end. Thank you!</w:t>
        <w:br/>
        <w:t>User: Write Django api CURD (views.py) code for the model 'Category' based on the provided document with detailed answers. Do not generate any extra information which the user didn't ask for.</w:t>
        <w:br/>
        <w:t>Chatbot: Here's the Django API CRUD views code for the `Category` model:</w:t>
        <w:br/>
        <w:br/>
        <w:t>```Python</w:t>
        <w:br/>
        <w:t>from rest_framework.response import Response</w:t>
        <w:br/>
        <w:t>from rest_framework.views import APIView</w:t>
        <w:br/>
        <w:t>from.models import Category</w:t>
        <w:br/>
        <w:t>from.serializers import CategorySerializer</w:t>
        <w:br/>
        <w:br/>
        <w:t># Create your views here.</w:t>
        <w:br/>
        <w:br/>
        <w:t>class CategoryList(APIView):</w:t>
        <w:br/>
        <w:br/>
        <w:t xml:space="preserve">    def get(self,request):</w:t>
        <w:br/>
        <w:t xml:space="preserve">        categories = Category.objects.all()</w:t>
        <w:br/>
        <w:t xml:space="preserve">        serializer = CategorySerializer(categories, many=True)</w:t>
        <w:br/>
        <w:t xml:space="preserve">        return Response(serializer.data)</w:t>
        <w:br/>
        <w:t>User: Write Django (urls.py) code for the model 'Category' based on the provided document with detailed answers. Do not generate any extra information which the user didn't ask for.</w:t>
        <w:br/>
        <w:t>Chatbot: Here's the Django URL patterns code for the `Category` model: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t xml:space="preserve">Please note that these codes assume that you have created serializers (`CategorySerializer`) and views (`CategoryList`, `CategoryDetail`) already. If not, please create them first before using these URLs. Let me know if you need anything else! </w:t>
        <w:br/>
        <w:t>User: I want to write Django REST framework API endpoints for the model 'Category'. Can you help me with this?</w:t>
        <w:br/>
        <w:t>Chatbot: Yes, I can assist you in writing Django REST Framework API endpoints for the `Category` model. Based on the provided document, it seems like we're building an API that allows users to perform CRUD operations on the `Category` model.</w:t>
        <w:br/>
        <w:br/>
        <w:t>Here's how you could define the API endpoints using Django REST Framework:</w:t>
        <w:br/>
        <w:br/>
        <w:t>**serializers.py**</w:t>
        <w:br/>
        <w:t>```python</w:t>
        <w:br/>
        <w:t>from rest_framework import serializers</w:t>
        <w:br/>
        <w:t>from.models import Category</w:t>
        <w:br/>
        <w:br/>
        <w:t>class CategorySerializer(serializers.ModelSerializer):</w:t>
        <w:br/>
        <w:t xml:space="preserve">    class Meta:</w:t>
        <w:br/>
        <w:t xml:space="preserve">        model = Category</w:t>
        <w:br/>
        <w:t xml:space="preserve">        fields = ['id', 'name', 'description']</w:t>
        <w:br/>
        <w:t>```</w:t>
        <w:br/>
        <w:br/>
        <w:t>**views.py**</w:t>
        <w:br/>
        <w:t>```python</w:t>
        <w:br/>
        <w:t>from rest_framework.response import Response</w:t>
        <w:br/>
        <w:t>from rest_framework.status import HTTP_201_CREATED, HTTP_204_NO_CONTENT</w:t>
        <w:br/>
        <w:t>from rest_framework.views import APIView</w:t>
        <w:br/>
        <w:t>from.models import Category</w:t>
        <w:br/>
        <w:t>from.serializers import CategorySerializer</w:t>
        <w:br/>
        <w:br/>
        <w:t>class CategoryList(APIView):</w:t>
        <w:br/>
        <w:t xml:space="preserve">    queryset = Category.objects.all()</w:t>
        <w:br/>
        <w:br/>
        <w:t xml:space="preserve">    def get(self, request):</w:t>
        <w:br/>
        <w:t xml:space="preserve">        categories = self.queryset.all()</w:t>
        <w:br/>
        <w:t xml:space="preserve">        serializer = CategorySerializer(categories,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CategorySerializer(data=request.data)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status=HTTP_201_CREATED)</w:t>
        <w:br/>
        <w:t xml:space="preserve">        return Response(serializer.errors, status=HTTP_400_BAD_REQUEST)</w:t>
        <w:br/>
        <w:br/>
        <w:br/>
        <w:t>class CategoryDetail(APIView):</w:t>
        <w:br/>
        <w:t xml:space="preserve">    queryset = Category.objects.all()</w:t>
        <w:br/>
        <w:br/>
        <w:t xml:space="preserve">    def get_object(self, pk):</w:t>
        <w:br/>
        <w:t xml:space="preserve">        try:</w:t>
        <w:br/>
        <w:t xml:space="preserve">            return Category.objects.get(pk=pk)</w:t>
        <w:br/>
        <w:t xml:space="preserve">        except Category.DoesNotExist:</w:t>
        <w:br/>
        <w:t xml:space="preserve">            return Response(status=HTTP_404_NOT_FOUND)</w:t>
        <w:br/>
        <w:br/>
        <w:t xml:space="preserve">    def get(self, request, pk):</w:t>
        <w:br/>
        <w:t xml:space="preserve">        category = self.get_object(pk)</w:t>
        <w:br/>
        <w:t xml:space="preserve">        serializer = CategorySerializer(category)</w:t>
        <w:br/>
        <w:t xml:space="preserve">        return Response(serializer.data)</w:t>
        <w:br/>
        <w:br/>
        <w:t xml:space="preserve">    def put(self, request, pk):</w:t>
        <w:br/>
        <w:t xml:space="preserve">        category = self.get_object(pk)</w:t>
        <w:br/>
        <w:t xml:space="preserve">        serializer = CategorySerializer(category,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status=HTTP_400_BAD_REQUEST)</w:t>
        <w:br/>
        <w:br/>
        <w:t xml:space="preserve">    def delete(self, request, pk):</w:t>
        <w:br/>
        <w:t xml:space="preserve">        category = self.get_object(pk)</w:t>
        <w:br/>
        <w:t xml:space="preserve">        category.delete()</w:t>
        <w:br/>
        <w:t xml:space="preserve">        return Response(status=HTTP_204_NO_CONTENT)</w:t>
        <w:br/>
        <w:t>```</w:t>
        <w:br/>
        <w:br/>
        <w:t>**urls.py**</w:t>
        <w:br/>
        <w:t>```python</w:t>
        <w:br/>
        <w:t>from django.urls import path</w:t>
        <w:br/>
        <w:t>from.views import CategoryList, CategoryDetail</w:t>
        <w:br/>
        <w:br/>
        <w:t>urlpatterns = [</w:t>
        <w:br/>
        <w:t xml:space="preserve">    path('categories/', CategoryList.as_view()),</w:t>
        <w:br/>
        <w:t xml:space="preserve">    path('categories/&lt;int:pk&gt;/', CategoryDetail.as_view()),</w:t>
        <w:br/>
        <w:t>]</w:t>
        <w:br/>
        <w:t>```</w:t>
        <w:br/>
        <w:br/>
        <w:t>These API endpoints allow users to:</w:t>
        <w:br/>
        <w:br/>
        <w:t>*   GET all categories (`GET /categories/`)</w:t>
        <w:br/>
        <w:t>*   POST a new category (`POST /categories/`)</w:t>
        <w:br/>
        <w:t>*   GET a specific category by ID (`GET /categories/{pk}/`)</w:t>
        <w:br/>
        <w:t>*   UPDATE a specific category by ID (`PUT /categories/{pk}/`)</w:t>
        <w:br/>
        <w:t>*   DELETE a specific category by ID (`DELETE /categories/{pk}/`)</w:t>
        <w:br/>
        <w:br/>
        <w:t>Let me know if you'd like me to elaborate or clarify anything!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