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Django_views</w:t>
      </w:r>
    </w:p>
    <w:p>
      <w:r>
        <w:t>Here's your requested Django View Code:</w:t>
        <w:br/>
        <w:t>```python</w:t>
        <w:br/>
        <w:t># views.py</w:t>
        <w:br/>
        <w:t>from rest_framework.response import Response</w:t>
        <w:br/>
        <w:t>from rest_framework.views import APIView</w:t>
        <w:br/>
        <w:t>from.models import OrderItem</w:t>
        <w:br/>
        <w:t>from.serializers import OrderItemSerializer</w:t>
        <w:br/>
        <w:br/>
        <w:br/>
        <w:t>class OrderItemList(APIView):</w:t>
        <w:br/>
        <w:t xml:space="preserve">    def get(self, request):</w:t>
        <w:br/>
        <w:t xml:space="preserve">        order_items = OrderItem.objects.all()</w:t>
        <w:br/>
        <w:t xml:space="preserve">        serializer = OrderItemSerializer(order_items, many=True)</w:t>
        <w:br/>
        <w:t xml:space="preserve">        return Response(serializer.data)</w:t>
        <w:br/>
        <w:br/>
        <w:t xml:space="preserve">    def post(self, request):</w:t>
        <w:br/>
        <w:t xml:space="preserve">        serializer = OrderItemSerializer(data=request.data)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 status=201)</w:t>
        <w:br/>
        <w:t xml:space="preserve">        return Response(serializer.errors, status=400)</w:t>
        <w:br/>
        <w:br/>
        <w:br/>
        <w:t>class OrderItemDetail(APIView):</w:t>
        <w:br/>
        <w:t xml:space="preserve">    def get_object(self, pk):</w:t>
        <w:br/>
        <w:t xml:space="preserve">        try:</w:t>
        <w:br/>
        <w:t xml:space="preserve">            return OrderItem.objects.get(pk=pk)</w:t>
        <w:br/>
        <w:t xml:space="preserve">        except OrderItem.DoesNotExist:</w:t>
        <w:br/>
        <w:t xml:space="preserve">            return Response(status=404)</w:t>
        <w:br/>
        <w:br/>
        <w:t xml:space="preserve">    def get(self, request, pk):</w:t>
        <w:br/>
        <w:t xml:space="preserve">        order_item = self.get_object(pk)</w:t>
        <w:br/>
        <w:t xml:space="preserve">        serializer = OrderItemSerializer(order_item)</w:t>
        <w:br/>
        <w:t xml:space="preserve">        return Response(serializer.data)</w:t>
        <w:br/>
        <w:br/>
        <w:t xml:space="preserve">    def put(self, request, pk):</w:t>
        <w:br/>
        <w:t xml:space="preserve">        order_item = self.get_object(pk)</w:t>
        <w:br/>
        <w:t xml:space="preserve">        serializer = OrderItemSerializer(order_item, 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Response(serializer.data)</w:t>
        <w:br/>
        <w:t xml:space="preserve">        return Response(serializer.errors, status=400)</w:t>
        <w:br/>
        <w:br/>
        <w:t xml:space="preserve">    def delete(self, request, pk):</w:t>
        <w:br/>
        <w:t xml:space="preserve">        order_item = self.get_object(pk)</w:t>
        <w:br/>
        <w:t xml:space="preserve">        order_item.delete()</w:t>
        <w:br/>
        <w:t xml:space="preserve">        return Response(status=204)</w:t>
        <w:br/>
        <w:t>```</w:t>
        <w:br/>
        <w:br/>
        <w:t>In these views, we have two classes: `OrderItemList` and `OrderItemDetail`. These classes handle CRUD operations for the `OrderItem` model. The methods within these classes perform specific actions such as listing all items, creating new items, retrieving a single item, updating an existing item, or deleting an item. For example, the `get` method in the `OrderItemList` class retrieves all `OrderItem` objects from the database using `OrderItem.objects.all()` and then serializes them into JSON format using `OrderItemSerializer`.</w:t>
        <w:br/>
        <w:br/>
        <w:t xml:space="preserve">Hope it helps! Let me know if you need anything else.  </w:t>
        <w:br/>
        <w:br/>
        <w:br/>
        <w:br/>
        <w:t>Please provide more details about what I can do next?</w:t>
      </w:r>
    </w:p>
    <w:p>
      <w:r>
        <w:t>Here's your requested Django View Code:</w:t>
        <w:br/>
        <w:t>```python</w:t>
        <w:br/>
        <w:t># views.py</w:t>
        <w:br/>
        <w:t>from rest_framework.response import Response</w:t>
        <w:br/>
        <w:t>from rest_framework.views import APIView</w:t>
        <w:br/>
        <w:t>from.models import OrderItem</w:t>
        <w:br/>
        <w:t>from.serializers import OrderItemSerializer</w:t>
        <w:br/>
        <w:br/>
        <w:br/>
        <w:t>class OrderItemList(APIView):</w:t>
        <w:br/>
        <w:t xml:space="preserve">    def get(self, request):</w:t>
        <w:br/>
        <w:t xml:space="preserve">        order_items = OrderItem.objects.all()</w:t>
        <w:br/>
        <w:t xml:space="preserve">        serializer = OrderItemSerializer(order_items, many=True)</w:t>
        <w:br/>
        <w:t xml:space="preserve">        return Response(serializer.data)</w:t>
        <w:br/>
        <w:br/>
        <w:t xml:space="preserve">    def post(self, request):</w:t>
        <w:br/>
        <w:t xml:space="preserve">        serializer = OrderItemSerializer(data=request.data)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 status=201)</w:t>
        <w:br/>
        <w:t xml:space="preserve">        return Response(serializer.errors, status=400)</w:t>
        <w:br/>
        <w:br/>
        <w:br/>
        <w:t>class OrderItemDetail(APIView):</w:t>
        <w:br/>
        <w:t xml:space="preserve">    def get_object(self, pk):</w:t>
        <w:br/>
        <w:t xml:space="preserve">        try:</w:t>
        <w:br/>
        <w:t xml:space="preserve">            return OrderItem.objects.get(pk=pk)</w:t>
        <w:br/>
        <w:t xml:space="preserve">        except OrderItem.DoesNotExist:</w:t>
        <w:br/>
        <w:t xml:space="preserve">            return Response(status=404)</w:t>
        <w:br/>
        <w:br/>
        <w:t xml:space="preserve">    def get(self, request, pk):</w:t>
        <w:br/>
        <w:t xml:space="preserve">        order_item = self.get_object(pk)</w:t>
        <w:br/>
        <w:t xml:space="preserve">        serializer = OrderItemSerializer(order_item)</w:t>
        <w:br/>
        <w:t xml:space="preserve">        return Response(serializer.data)</w:t>
        <w:br/>
        <w:br/>
        <w:t xml:space="preserve">    def put(self, request, pk):</w:t>
        <w:br/>
        <w:t xml:space="preserve">        order_item = self.get_object(pk)</w:t>
        <w:br/>
        <w:t xml:space="preserve">        serializer = OrderItemSerializer(order_item, 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Response(serializer.data)</w:t>
        <w:br/>
        <w:t xml:space="preserve">        return Response(serializer.errors, status=400)</w:t>
        <w:br/>
        <w:br/>
        <w:t xml:space="preserve">    def delete(self, request, pk):</w:t>
        <w:br/>
        <w:t xml:space="preserve">        order_item = self.get_object(pk)</w:t>
        <w:br/>
        <w:t xml:space="preserve">        order_item.delete()</w:t>
        <w:br/>
        <w:t xml:space="preserve">        return Response(status=204)</w:t>
        <w:br/>
        <w:t>```</w:t>
        <w:br/>
        <w:br/>
        <w:t>In these views, we have two classes: `OrderItemList` and `OrderItemDetail`. These classes handle CRUD operations for the `OrderItem` model. The methods within these classes perform specific actions such as listing all items, creating new items, retrieving a single item, updating an existing item, or deleting an item. For example, the `get` method in the `OrderItemList` class retrieves all `OrderItem` objects from the database using `OrderItem.objects.all()` and then serializes them into JSON format using `OrderItemSerializer`.</w:t>
        <w:br/>
        <w:br/>
        <w:t xml:space="preserve">Hope it helps! Let me know if you need anything else.  </w:t>
        <w:br/>
        <w:br/>
        <w:br/>
        <w:br/>
        <w:t>Please provide more details about what I can do next?</w:t>
      </w:r>
    </w:p>
    <w:p>
      <w:r>
        <w:t>Here's your requested Django View Code:</w:t>
        <w:br/>
        <w:t>```python</w:t>
        <w:br/>
        <w:t># views.py</w:t>
        <w:br/>
        <w:t>from rest_framework.response import Response</w:t>
        <w:br/>
        <w:t>from rest_framework.views import APIView</w:t>
        <w:br/>
        <w:t>from.models import OrderItem</w:t>
        <w:br/>
        <w:t>from.serializers import OrderItemSerializer</w:t>
        <w:br/>
        <w:br/>
        <w:br/>
        <w:t>class OrderItemList(APIView):</w:t>
        <w:br/>
        <w:t xml:space="preserve">    def get(self, request):</w:t>
        <w:br/>
        <w:t xml:space="preserve">        order_items = OrderItem.objects.all()</w:t>
        <w:br/>
        <w:t xml:space="preserve">        serializer = OrderItemSerializer(order_items, many=True)</w:t>
        <w:br/>
        <w:t xml:space="preserve">        return Response(serializer.data)</w:t>
        <w:br/>
        <w:br/>
        <w:t xml:space="preserve">    def post(self, request):</w:t>
        <w:br/>
        <w:t xml:space="preserve">        serializer = OrderItemSerializer(data=request.data)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 status=201)</w:t>
        <w:br/>
        <w:t xml:space="preserve">        return Response(serializer.errors, status=400)</w:t>
        <w:br/>
        <w:br/>
        <w:br/>
        <w:t>class OrderItemDetail(APIView):</w:t>
        <w:br/>
        <w:t xml:space="preserve">    def get_object(self, pk):</w:t>
        <w:br/>
        <w:t xml:space="preserve">        try:</w:t>
        <w:br/>
        <w:t xml:space="preserve">            return OrderItem.objects.get(pk=pk)</w:t>
        <w:br/>
        <w:t xml:space="preserve">        except OrderItem.DoesNotExist:</w:t>
        <w:br/>
        <w:t xml:space="preserve">            return Response(status=404)</w:t>
        <w:br/>
        <w:br/>
        <w:t xml:space="preserve">    def get(self, request, pk):</w:t>
        <w:br/>
        <w:t xml:space="preserve">        order_item = self.get_object(pk)</w:t>
        <w:br/>
        <w:t xml:space="preserve">        serializer = OrderItemSerializer(order_item)</w:t>
        <w:br/>
        <w:t xml:space="preserve">        return Response(serializer.data)</w:t>
        <w:br/>
        <w:br/>
        <w:t xml:space="preserve">    def put(self, request, pk):</w:t>
        <w:br/>
        <w:t xml:space="preserve">        order_item = self.get_object(pk)</w:t>
        <w:br/>
        <w:t xml:space="preserve">        serializer = OrderItemSerializer(order_item, 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Response(serializer.data)</w:t>
        <w:br/>
        <w:t xml:space="preserve">        return Response(serializer.errors, status=400)</w:t>
        <w:br/>
        <w:br/>
        <w:t xml:space="preserve">    def delete(self, request, pk):</w:t>
        <w:br/>
        <w:t xml:space="preserve">        order_item = self.get_object(pk)</w:t>
        <w:br/>
        <w:t xml:space="preserve">        order_item.delete()</w:t>
        <w:br/>
        <w:t xml:space="preserve">        return Response(status=204)</w:t>
        <w:br/>
        <w:t>```</w:t>
        <w:br/>
        <w:br/>
        <w:t>In these views, we have two classes: `OrderItemList` and `OrderItemDetail`. These classes handle CRUD operations for the `OrderItem` model. The methods within these classes perform specific actions such as listing all items, creating new items, retrieving a single item, updating an existing item, or deleting an item. For example, the `get` method in the `OrderItemList` class retrieves all `OrderItem` objects from the database using `OrderItem.objects.all()` and then serializes them into JSON format using `OrderItemSerializer`.</w:t>
        <w:br/>
        <w:br/>
        <w:t xml:space="preserve">Hope it helps! Let me know if you need anything else.  </w:t>
        <w:br/>
        <w:br/>
        <w:br/>
        <w:br/>
        <w:t>Please provide more details about what I can do next?</w:t>
      </w:r>
    </w:p>
    <w:p>
      <w:r>
        <w:t>Here's your requested Django View Code:</w:t>
        <w:br/>
        <w:t>```python</w:t>
        <w:br/>
        <w:t># views.py</w:t>
        <w:br/>
        <w:t>from rest_framework.response import Response</w:t>
        <w:br/>
        <w:t>from rest_framework.views import APIView</w:t>
        <w:br/>
        <w:t>from.models import OrderItem</w:t>
        <w:br/>
        <w:t>from.serializers import OrderItemSerializer</w:t>
        <w:br/>
        <w:br/>
        <w:br/>
        <w:t>class OrderItemList(APIView):</w:t>
        <w:br/>
        <w:t xml:space="preserve">    def get(self, request):</w:t>
        <w:br/>
        <w:t xml:space="preserve">        order_items = OrderItem.objects.all()</w:t>
        <w:br/>
        <w:t xml:space="preserve">        serializer = OrderItemSerializer(order_items, many=True)</w:t>
        <w:br/>
        <w:t xml:space="preserve">        return Response(serializer.data)</w:t>
        <w:br/>
        <w:br/>
        <w:t xml:space="preserve">    def post(self, request):</w:t>
        <w:br/>
        <w:t xml:space="preserve">        serializer = OrderItemSerializer(data=request.data)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 status=201)</w:t>
        <w:br/>
        <w:t xml:space="preserve">        return Response(serializer.errors, status=400)</w:t>
        <w:br/>
        <w:br/>
        <w:br/>
        <w:t>class OrderItemDetail(APIView):</w:t>
        <w:br/>
        <w:t xml:space="preserve">    def get_object(self, pk):</w:t>
        <w:br/>
        <w:t xml:space="preserve">        try:</w:t>
        <w:br/>
        <w:t xml:space="preserve">            return OrderItem.objects.get(pk=pk)</w:t>
        <w:br/>
        <w:t xml:space="preserve">        except OrderItem.DoesNotExist:</w:t>
        <w:br/>
        <w:t xml:space="preserve">            return Response(status=404)</w:t>
        <w:br/>
        <w:br/>
        <w:t xml:space="preserve">    def get(self, request, pk):</w:t>
        <w:br/>
        <w:t xml:space="preserve">        order_item = self.get_object(pk)</w:t>
        <w:br/>
        <w:t xml:space="preserve">        serializer = OrderItemSerializer(order_item)</w:t>
        <w:br/>
        <w:t xml:space="preserve">        return Response(serializer.data)</w:t>
        <w:br/>
        <w:br/>
        <w:t xml:space="preserve">    def put(self, request, pk):</w:t>
        <w:br/>
        <w:t xml:space="preserve">        order_item = self.get_object(pk)</w:t>
        <w:br/>
        <w:t xml:space="preserve">        serializer = OrderItemSerializer(order_item, 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Response(serializer.data)</w:t>
        <w:br/>
        <w:t xml:space="preserve">        return Response(serializer.errors, status=400)</w:t>
        <w:br/>
        <w:br/>
        <w:t xml:space="preserve">    def delete(self, request, pk):</w:t>
        <w:br/>
        <w:t xml:space="preserve">        order_item = self.get_object(pk)</w:t>
        <w:br/>
        <w:t xml:space="preserve">        order_item.delete()</w:t>
        <w:br/>
        <w:t xml:space="preserve">        return Response(status=204)</w:t>
        <w:br/>
        <w:t>```</w:t>
        <w:br/>
        <w:br/>
        <w:t>In these views, we have two classes: `OrderItemList` and `OrderItemDetail`. These classes handle CRUD operations for the `OrderItem` model. The methods within these classes perform specific actions such as listing all items, creating new items, retrieving a single item, updating an existing item, or deleting an item. For example, the `get` method in the `OrderItemList` class retrieves all `OrderItem` objects from the database using `OrderItem.objects.all()` and then serializes them into JSON format using `OrderItemSerializer`.</w:t>
        <w:br/>
        <w:br/>
        <w:t xml:space="preserve">Hope it helps! Let me know if you need anything else.  </w:t>
        <w:br/>
        <w:br/>
        <w:br/>
        <w:br/>
        <w:t>Please provide more details about what I can do next?</w:t>
      </w:r>
    </w:p>
    <w:p>
      <w:r>
        <w:t>Here's your requested Django View Code:</w:t>
        <w:br/>
        <w:t>```python</w:t>
        <w:br/>
        <w:t># views.py</w:t>
        <w:br/>
        <w:t>from rest_framework.response import Response</w:t>
        <w:br/>
        <w:t>from rest_framework.views import APIView</w:t>
        <w:br/>
        <w:t>from.models import OrderItem</w:t>
        <w:br/>
        <w:t>from.serializers import OrderItemSerializer</w:t>
        <w:br/>
        <w:br/>
        <w:br/>
        <w:t>class OrderItemList(APIView):</w:t>
        <w:br/>
        <w:t xml:space="preserve">    def get(self, request):</w:t>
        <w:br/>
        <w:t xml:space="preserve">        order_items = OrderItem.objects.all()</w:t>
        <w:br/>
        <w:t xml:space="preserve">        serializer = OrderItemSerializer(order_items, many=True)</w:t>
        <w:br/>
        <w:t xml:space="preserve">        return Response(serializer.data)</w:t>
        <w:br/>
        <w:br/>
        <w:t xml:space="preserve">    def post(self, request):</w:t>
        <w:br/>
        <w:t xml:space="preserve">        serializer = OrderItemSerializer(data=request.data)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 status=201)</w:t>
        <w:br/>
        <w:t xml:space="preserve">        return Response(serializer.errors, status=400)</w:t>
        <w:br/>
        <w:br/>
        <w:br/>
        <w:t>class OrderItemDetail(APIView):</w:t>
        <w:br/>
        <w:t xml:space="preserve">    def get_object(self, pk):</w:t>
        <w:br/>
        <w:t xml:space="preserve">        try:</w:t>
        <w:br/>
        <w:t xml:space="preserve">            return OrderItem.objects.get(pk=pk)</w:t>
        <w:br/>
        <w:t xml:space="preserve">        except OrderItem.DoesNotExist:</w:t>
        <w:br/>
        <w:t xml:space="preserve">            return Response(status=404)</w:t>
        <w:br/>
        <w:br/>
        <w:t xml:space="preserve">    def get(self, request, pk):</w:t>
        <w:br/>
        <w:t xml:space="preserve">        order_item = self.get_object(pk)</w:t>
        <w:br/>
        <w:t xml:space="preserve">        serializer = OrderItemSerializer(order_item)</w:t>
        <w:br/>
        <w:t xml:space="preserve">        return Response(serializer.data)</w:t>
        <w:br/>
        <w:br/>
        <w:t xml:space="preserve">    def put(self, request, pk):</w:t>
        <w:br/>
        <w:t xml:space="preserve">        order_item = self.get_object(pk)</w:t>
        <w:br/>
        <w:t xml:space="preserve">        serializer = OrderItemSerializer(order_item, 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Response(serializer.data)</w:t>
        <w:br/>
        <w:t xml:space="preserve">        return Response(serializer.errors, status=400)</w:t>
        <w:br/>
        <w:br/>
        <w:t xml:space="preserve">    def delete(self, request, pk):</w:t>
        <w:br/>
        <w:t xml:space="preserve">        order_item = self.get_object(pk)</w:t>
        <w:br/>
        <w:t xml:space="preserve">        order_item.delete()</w:t>
        <w:br/>
        <w:t xml:space="preserve">        return Response(status=204)</w:t>
        <w:br/>
        <w:t>```</w:t>
        <w:br/>
        <w:br/>
        <w:t>In these views, we have two classes: `OrderItemList` and `OrderItemDetail`. These classes handle CRUD operations for the `OrderItem` model. The methods within these classes perform specific actions such as listing all items, creating new items, retrieving a single item, updating an existing item, or deleting an item. For example, the `get` method in the `OrderItemList` class retrieves all `OrderItem` objects from the database using `OrderItem.objects.all()` and then serializes them into JSON format using `OrderItemSerializer`.</w:t>
        <w:br/>
        <w:br/>
        <w:t xml:space="preserve">Hope it helps! Let me know if you need anything else.  </w:t>
        <w:br/>
        <w:br/>
        <w:br/>
        <w:br/>
        <w:t>Please provide more details about what I can do next?</w:t>
      </w:r>
    </w:p>
    <w:p>
      <w:r>
        <w:t>Here's your requested Django View Code:</w:t>
        <w:br/>
        <w:t>```python</w:t>
        <w:br/>
        <w:t># views.py</w:t>
        <w:br/>
        <w:t>from rest_framework.response import Response</w:t>
        <w:br/>
        <w:t>from rest_framework.views import APIView</w:t>
        <w:br/>
        <w:t>from.models import OrderItem</w:t>
        <w:br/>
        <w:t>from.serializers import OrderItemSerializer</w:t>
        <w:br/>
        <w:br/>
        <w:br/>
        <w:t>class OrderItemList(APIView):</w:t>
        <w:br/>
        <w:t xml:space="preserve">    def get(self, request):</w:t>
        <w:br/>
        <w:t xml:space="preserve">        order_items = OrderItem.objects.all()</w:t>
        <w:br/>
        <w:t xml:space="preserve">        serializer = OrderItemSerializer(order_items, many=True)</w:t>
        <w:br/>
        <w:t xml:space="preserve">        return Response(serializer.data)</w:t>
        <w:br/>
        <w:br/>
        <w:t xml:space="preserve">    def post(self, request):</w:t>
        <w:br/>
        <w:t xml:space="preserve">        serializer = OrderItemSerializer(data=request.data)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 status=201)</w:t>
        <w:br/>
        <w:t xml:space="preserve">        return Response(serializer.errors, status=400)</w:t>
        <w:br/>
        <w:br/>
        <w:br/>
        <w:t>class OrderItemDetail(APIView):</w:t>
        <w:br/>
        <w:t xml:space="preserve">    def get_object(self, pk):</w:t>
        <w:br/>
        <w:t xml:space="preserve">        try:</w:t>
        <w:br/>
        <w:t xml:space="preserve">            return OrderItem.objects.get(pk=pk)</w:t>
        <w:br/>
        <w:t xml:space="preserve">        except OrderItem.DoesNotExist:</w:t>
        <w:br/>
        <w:t xml:space="preserve">            return Response(status=404)</w:t>
        <w:br/>
        <w:br/>
        <w:t xml:space="preserve">    def get(self, request, pk):</w:t>
        <w:br/>
        <w:t xml:space="preserve">        order_item = self.get_object(pk)</w:t>
        <w:br/>
        <w:t xml:space="preserve">        serializer = OrderItemSerializer(order_item)</w:t>
        <w:br/>
        <w:t xml:space="preserve">        return Response(serializer.data)</w:t>
        <w:br/>
        <w:br/>
        <w:t xml:space="preserve">    def put(self, request, pk):</w:t>
        <w:br/>
        <w:t xml:space="preserve">        order_item = self.get_object(pk)</w:t>
        <w:br/>
        <w:t xml:space="preserve">        serializer = OrderItemSerializer(order_item, 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Response(serializer.data)</w:t>
        <w:br/>
        <w:t xml:space="preserve">        return Response(serializer.errors, status=400)</w:t>
        <w:br/>
        <w:br/>
        <w:t xml:space="preserve">    def delete(self, request, pk):</w:t>
        <w:br/>
        <w:t xml:space="preserve">        order_item = self.get_object(pk)</w:t>
        <w:br/>
        <w:t xml:space="preserve">        order_item.delete()</w:t>
        <w:br/>
        <w:t xml:space="preserve">        return Response(status=204)</w:t>
        <w:br/>
        <w:t>```</w:t>
        <w:br/>
        <w:br/>
        <w:t>In these views, we have two classes: `OrderItemList` and `OrderItemDetail`. These classes handle CRUD operations for the `OrderItem` model. The methods within these classes perform specific actions such as listing all items, creating new items, retrieving a single item, updating an existing item, or deleting an item. For example, the `get` method in the `OrderItemList` class retrieves all `OrderItem` objects from the database using `OrderItem.objects.all()` and then serializes them into JSON format using `OrderItemSerializer`.</w:t>
        <w:br/>
        <w:br/>
        <w:t xml:space="preserve">Hope it helps! Let me know if you need anything else.  </w:t>
        <w:br/>
        <w:br/>
        <w:br/>
        <w:br/>
        <w:t>Please provide more details about what I can do next?</w:t>
      </w:r>
    </w:p>
    <w:p>
      <w:r>
        <w:t>Here's your requested Django View Code:</w:t>
        <w:br/>
        <w:t>```python</w:t>
        <w:br/>
        <w:t># views.py</w:t>
        <w:br/>
        <w:t>from rest_framework.response import Response</w:t>
        <w:br/>
        <w:t>from rest_framework.views import APIView</w:t>
        <w:br/>
        <w:t>from.models import OrderItem</w:t>
        <w:br/>
        <w:t>from.serializers import OrderItemSerializer</w:t>
        <w:br/>
        <w:br/>
        <w:br/>
        <w:t>class OrderItemList(APIView):</w:t>
        <w:br/>
        <w:t xml:space="preserve">    def get(self, request):</w:t>
        <w:br/>
        <w:t xml:space="preserve">        order_items = OrderItem.objects.all()</w:t>
        <w:br/>
        <w:t xml:space="preserve">        serializer = OrderItemSerializer(order_items, many=True)</w:t>
        <w:br/>
        <w:t xml:space="preserve">        return Response(serializer.data)</w:t>
        <w:br/>
        <w:br/>
        <w:t xml:space="preserve">    def post(self, request):</w:t>
        <w:br/>
        <w:t xml:space="preserve">        serializer = OrderItemSerializer(data=request.data)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 status=201)</w:t>
        <w:br/>
        <w:t xml:space="preserve">        return Response(serializer.errors, status=400)</w:t>
        <w:br/>
        <w:br/>
        <w:br/>
        <w:t>class OrderItemDetail(APIView):</w:t>
        <w:br/>
        <w:t xml:space="preserve">    def get_object(self, pk):</w:t>
        <w:br/>
        <w:t xml:space="preserve">        try:</w:t>
        <w:br/>
        <w:t xml:space="preserve">            return OrderItem.objects.get(pk=pk)</w:t>
        <w:br/>
        <w:t xml:space="preserve">        except OrderItem.DoesNotExist:</w:t>
        <w:br/>
        <w:t xml:space="preserve">            return Response(status=404)</w:t>
        <w:br/>
        <w:br/>
        <w:t xml:space="preserve">    def get(self, request, pk):</w:t>
        <w:br/>
        <w:t xml:space="preserve">        order_item = self.get_object(pk)</w:t>
        <w:br/>
        <w:t xml:space="preserve">        serializer = OrderItemSerializer(order_item)</w:t>
        <w:br/>
        <w:t xml:space="preserve">        return Response(serializer.data)</w:t>
        <w:br/>
        <w:br/>
        <w:t xml:space="preserve">    def put(self, request, pk):</w:t>
        <w:br/>
        <w:t xml:space="preserve">        order_item = self.get_object(pk)</w:t>
        <w:br/>
        <w:t xml:space="preserve">        serializer = OrderItemSerializer(order_item, 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Response(serializer.data)</w:t>
        <w:br/>
        <w:t xml:space="preserve">        return Response(serializer.errors, status=400)</w:t>
        <w:br/>
        <w:br/>
        <w:t xml:space="preserve">    def delete(self, request, pk):</w:t>
        <w:br/>
        <w:t xml:space="preserve">        order_item = self.get_object(pk)</w:t>
        <w:br/>
        <w:t xml:space="preserve">        order_item.delete()</w:t>
        <w:br/>
        <w:t xml:space="preserve">        return Response(status=204)</w:t>
        <w:br/>
        <w:t>```</w:t>
        <w:br/>
        <w:br/>
        <w:t>In these views, we have two classes: `OrderItemList` and `OrderItemDetail`. These classes handle CRUD operations for the `OrderItem` model. The methods within these classes perform specific actions such as listing all items, creating new items, retrieving a single item, updating an existing item, or deleting an item. For example, the `get` method in the `OrderItemList` class retrieves all `OrderItem` objects from the database using `OrderItem.objects.all()` and then serializes them into JSON format using `OrderItemSerializer`.</w:t>
        <w:br/>
        <w:br/>
        <w:t xml:space="preserve">Hope it helps! Let me know if you need anything else.  </w:t>
        <w:br/>
        <w:br/>
        <w:br/>
        <w:br/>
        <w:t>Please provide more details about what I can do next?</w:t>
      </w:r>
    </w:p>
    <w:p>
      <w:r>
        <w:t>Here's your requested Django View Code:</w:t>
        <w:br/>
        <w:t>```python</w:t>
        <w:br/>
        <w:t># views.py</w:t>
        <w:br/>
        <w:t>from rest_framework.response import Response</w:t>
        <w:br/>
        <w:t>from rest_framework.views import APIView</w:t>
        <w:br/>
        <w:t>from.models import OrderItem</w:t>
        <w:br/>
        <w:t>from.serializers import OrderItemSerializer</w:t>
        <w:br/>
        <w:br/>
        <w:br/>
        <w:t>class OrderItemList(APIView):</w:t>
        <w:br/>
        <w:t xml:space="preserve">    def get(self, request):</w:t>
        <w:br/>
        <w:t xml:space="preserve">        order_items = OrderItem.objects.all()</w:t>
        <w:br/>
        <w:t xml:space="preserve">        serializer = OrderItemSerializer(order_items, many=True)</w:t>
        <w:br/>
        <w:t xml:space="preserve">        return Response(serializer.data)</w:t>
        <w:br/>
        <w:br/>
        <w:t xml:space="preserve">    def post(self, request):</w:t>
        <w:br/>
        <w:t xml:space="preserve">        serializer = OrderItemSerializer(data=request.data)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 status=201)</w:t>
        <w:br/>
        <w:t xml:space="preserve">        return Response(serializer.errors, status=400)</w:t>
        <w:br/>
        <w:br/>
        <w:br/>
        <w:t>class OrderItemDetail(APIView):</w:t>
        <w:br/>
        <w:t xml:space="preserve">    def get_object(self, pk):</w:t>
        <w:br/>
        <w:t xml:space="preserve">        try:</w:t>
        <w:br/>
        <w:t xml:space="preserve">            return OrderItem.objects.get(pk=pk)</w:t>
        <w:br/>
        <w:t xml:space="preserve">        except OrderItem.DoesNotExist:</w:t>
        <w:br/>
        <w:t xml:space="preserve">            return Response(status=404)</w:t>
        <w:br/>
        <w:br/>
        <w:t xml:space="preserve">    def get(self, request, pk):</w:t>
        <w:br/>
        <w:t xml:space="preserve">        order_item = self.get_object(pk)</w:t>
        <w:br/>
        <w:t xml:space="preserve">        serializer = OrderItemSerializer(order_item)</w:t>
        <w:br/>
        <w:t xml:space="preserve">        return Response(serializer.data)</w:t>
        <w:br/>
        <w:br/>
        <w:t xml:space="preserve">    def put(self, request, pk):</w:t>
        <w:br/>
        <w:t xml:space="preserve">        order_item = self.get_object(pk)</w:t>
        <w:br/>
        <w:t xml:space="preserve">        serializer = OrderItemSerializer(order_item, 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Response(serializer.data)</w:t>
        <w:br/>
        <w:t xml:space="preserve">        return Response(serializer.errors, status=400)</w:t>
        <w:br/>
        <w:br/>
        <w:t xml:space="preserve">    def delete(self, request, pk):</w:t>
        <w:br/>
        <w:t xml:space="preserve">        order_item = self.get_object(pk)</w:t>
        <w:br/>
        <w:t xml:space="preserve">        order_item.delete()</w:t>
        <w:br/>
        <w:t xml:space="preserve">        return Response(status=204)</w:t>
        <w:br/>
        <w:t>```</w:t>
        <w:br/>
        <w:br/>
        <w:t>In these views, we have two classes: `OrderItemList` and `OrderItemDetail`. These classes handle CRUD operations for the `OrderItem` model. The methods within these classes perform specific actions such as listing all items, creating new items, retrieving a single item, updating an existing item, or deleting an item. For example, the `get` method in the `OrderItemList` class retrieves all `OrderItem` objects from the database using `OrderItem.objects.all()` and then serializes them into JSON format using `OrderItemSerializer`.</w:t>
        <w:br/>
        <w:br/>
        <w:t xml:space="preserve">Hope it helps! Let me know if you need anything else.  </w:t>
        <w:br/>
        <w:br/>
        <w:br/>
        <w:br/>
        <w:t>Please provide more details about what I can do next?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