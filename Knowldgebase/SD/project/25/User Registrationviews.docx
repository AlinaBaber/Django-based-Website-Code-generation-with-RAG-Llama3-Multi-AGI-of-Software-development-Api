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Here's your Django view for User Registration:</w:t>
        <w:br/>
        <w:t>```</w:t>
        <w:br/>
        <w:t># views.py</w:t>
        <w:br/>
        <w:t>from rest_framework.response import Response</w:t>
        <w:br/>
        <w:t>from rest_framework.views import APIView</w:t>
        <w:br/>
        <w:t>from.serializers import RegisterSerializer</w:t>
        <w:br/>
        <w:t>from.models import Customer</w:t>
        <w:br/>
        <w:t>from rest_framework import status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else:</w:t>
        <w:br/>
        <w:t xml:space="preserve">            return Response(serializer.errors, status=status.HTTP_400_BAD_REQUEST)</w:t>
        <w:br/>
        <w:t>```</w:t>
        <w:br/>
        <w:br/>
        <w:t>This view handles POST requests from clients to register new customers. It uses the `RegisterSerializer` class to validate and serialize the data sent by the client. If the data is valid, it saves the new customer instance and returns a success response; otherwise, it returns an error response with the validation errors.</w:t>
        <w:br/>
        <w:br/>
        <w:t>Please note that we have used `rest_framework` for handling HTTP requests and responses, and `django-rest-framework-simplejwt` for token-based authentication.</w:t>
        <w:br/>
        <w:br/>
        <w:t>If you would like me to add more functionality such as validating email uniqueness or sending confirmation emails upon registration, please let me know!</w:t>
        <w:br/>
        <w:br/>
        <w:t>For more assistance or clarification, feel free to ask!</w:t>
      </w:r>
    </w:p>
    <w:p>
      <w:r>
        <w:t>Here's your Django view for User Registration:</w:t>
        <w:br/>
        <w:t>```</w:t>
        <w:br/>
        <w:t># views.py</w:t>
        <w:br/>
        <w:t>from rest_framework.response import Response</w:t>
        <w:br/>
        <w:t>from rest_framework.views import APIView</w:t>
        <w:br/>
        <w:t>from.serializers import RegisterSerializer</w:t>
        <w:br/>
        <w:t>from.models import Customer</w:t>
        <w:br/>
        <w:t>from rest_framework import status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else:</w:t>
        <w:br/>
        <w:t xml:space="preserve">            return Response(serializer.errors, status=status.HTTP_400_BAD_REQUEST)</w:t>
        <w:br/>
        <w:t>```</w:t>
        <w:br/>
        <w:br/>
        <w:t>This view handles POST requests from clients to register new customers. It uses the `RegisterSerializer` class to validate and serialize the data sent by the client. If the data is valid, it saves the new customer instance and returns a success response; otherwise, it returns an error response with the validation errors.</w:t>
        <w:br/>
        <w:br/>
        <w:t>Please note that we have used `rest_framework` for handling HTTP requests and responses, and `django-rest-framework-simplejwt` for token-based authentication.</w:t>
        <w:br/>
        <w:br/>
        <w:t>If you would like me to add more functionality such as validating email uniqueness or sending confirmation emails upon registration, please let me know!</w:t>
        <w:br/>
        <w:br/>
        <w:t>For more assistance or clarification, feel free to ask!</w:t>
      </w:r>
    </w:p>
    <w:p>
      <w:r>
        <w:t>Here's your Django view for User Registration:</w:t>
        <w:br/>
        <w:t>```</w:t>
        <w:br/>
        <w:t># views.py</w:t>
        <w:br/>
        <w:t>from rest_framework.response import Response</w:t>
        <w:br/>
        <w:t>from rest_framework.views import APIView</w:t>
        <w:br/>
        <w:t>from.serializers import RegisterSerializer</w:t>
        <w:br/>
        <w:t>from.models import Customer</w:t>
        <w:br/>
        <w:t>from rest_framework import status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else:</w:t>
        <w:br/>
        <w:t xml:space="preserve">            return Response(serializer.errors, status=status.HTTP_400_BAD_REQUEST)</w:t>
        <w:br/>
        <w:t>```</w:t>
        <w:br/>
        <w:br/>
        <w:t>This view handles POST requests from clients to register new customers. It uses the `RegisterSerializer` class to validate and serialize the data sent by the client. If the data is valid, it saves the new customer instance and returns a success response; otherwise, it returns an error response with the validation errors.</w:t>
        <w:br/>
        <w:br/>
        <w:t>Please note that we have used `rest_framework` for handling HTTP requests and responses, and `django-rest-framework-simplejwt` for token-based authentication.</w:t>
        <w:br/>
        <w:br/>
        <w:t>If you would like me to add more functionality such as validating email uniqueness or sending confirmation emails upon registration, please let me know!</w:t>
        <w:br/>
        <w:br/>
        <w:t>For more assistance or clarification, feel free to ask!</w:t>
      </w:r>
    </w:p>
    <w:p>
      <w:r>
        <w:t>Here's your Django view for User Registration:</w:t>
        <w:br/>
        <w:t>```</w:t>
        <w:br/>
        <w:t># views.py</w:t>
        <w:br/>
        <w:t>from rest_framework.response import Response</w:t>
        <w:br/>
        <w:t>from rest_framework.views import APIView</w:t>
        <w:br/>
        <w:t>from.serializers import RegisterSerializer</w:t>
        <w:br/>
        <w:t>from.models import Customer</w:t>
        <w:br/>
        <w:t>from rest_framework import status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else:</w:t>
        <w:br/>
        <w:t xml:space="preserve">            return Response(serializer.errors, status=status.HTTP_400_BAD_REQUEST)</w:t>
        <w:br/>
        <w:t>```</w:t>
        <w:br/>
        <w:br/>
        <w:t>This view handles POST requests from clients to register new customers. It uses the `RegisterSerializer` class to validate and serialize the data sent by the client. If the data is valid, it saves the new customer instance and returns a success response; otherwise, it returns an error response with the validation errors.</w:t>
        <w:br/>
        <w:br/>
        <w:t>Please note that we have used `rest_framework` for handling HTTP requests and responses, and `django-rest-framework-simplejwt` for token-based authentication.</w:t>
        <w:br/>
        <w:br/>
        <w:t>If you would like me to add more functionality such as validating email uniqueness or sending confirmation emails upon registration, please let me know!</w:t>
        <w:br/>
        <w:br/>
        <w:t>For more assistance or clarification, feel free to ask!</w:t>
      </w:r>
    </w:p>
    <w:p>
      <w:r>
        <w:t>Here's your Django view for User Registration:</w:t>
        <w:br/>
        <w:t>```</w:t>
        <w:br/>
        <w:t># views.py</w:t>
        <w:br/>
        <w:t>from rest_framework.response import Response</w:t>
        <w:br/>
        <w:t>from rest_framework.views import APIView</w:t>
        <w:br/>
        <w:t>from.serializers import RegisterSerializer</w:t>
        <w:br/>
        <w:t>from.models import Customer</w:t>
        <w:br/>
        <w:t>from rest_framework import status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else:</w:t>
        <w:br/>
        <w:t xml:space="preserve">            return Response(serializer.errors, status=status.HTTP_400_BAD_REQUEST)</w:t>
        <w:br/>
        <w:t>```</w:t>
        <w:br/>
        <w:br/>
        <w:t>This view handles POST requests from clients to register new customers. It uses the `RegisterSerializer` class to validate and serialize the data sent by the client. If the data is valid, it saves the new customer instance and returns a success response; otherwise, it returns an error response with the validation errors.</w:t>
        <w:br/>
        <w:br/>
        <w:t>Please note that we have used `rest_framework` for handling HTTP requests and responses, and `django-rest-framework-simplejwt` for token-based authentication.</w:t>
        <w:br/>
        <w:br/>
        <w:t>If you would like me to add more functionality such as validating email uniqueness or sending confirmation emails upon registration, please let me know!</w:t>
        <w:br/>
        <w:br/>
        <w:t>For more assistance or clarification,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