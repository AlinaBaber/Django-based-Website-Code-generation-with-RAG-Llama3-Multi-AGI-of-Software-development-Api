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Django_views</w:t>
      </w:r>
    </w:p>
    <w:p>
      <w:r>
        <w:t>Here is the implementation of CRUD operations for "Order Placement" Use Case.</w:t>
        <w:br/>
        <w:br/>
        <w:t>```python</w:t>
        <w:br/>
        <w:t># Views.py</w:t>
        <w:br/>
        <w:br/>
        <w:t>from rest_framework.response import Response</w:t>
        <w:br/>
        <w:t>from rest_framework.views import APIView</w:t>
        <w:br/>
        <w:t>from.models import Product, Customer, Order</w:t>
        <w:br/>
        <w:t>from.serializers import ProductSerializer, CustomerSerializer, OrderSerializer</w:t>
        <w:br/>
        <w:br/>
        <w:br/>
        <w:t>class CreateOrder(APIView):</w:t>
        <w:br/>
        <w:t xml:space="preserve">    def post(self, request):</w:t>
        <w:br/>
        <w:t xml:space="preserve">        customer_id = request.data['customer_id']</w:t>
        <w:br/>
        <w:t xml:space="preserve">        product_ids = request.data.getlist('product_ids')</w:t>
        <w:br/>
        <w:br/>
        <w:t xml:space="preserve">        try:</w:t>
        <w:br/>
        <w:t xml:space="preserve">            customer = Customer.objects.get(id=customer_id)</w:t>
        <w:br/>
        <w:t xml:space="preserve">        except Customer.DoesNotExist:</w:t>
        <w:br/>
        <w:t xml:space="preserve">            return Response({'error': 'Customer does not exist'}, status=404)</w:t>
        <w:br/>
        <w:br/>
        <w:t xml:space="preserve">        order = Order(customer=customer)</w:t>
        <w:br/>
        <w:t xml:space="preserve">        order.save()</w:t>
        <w:br/>
        <w:br/>
        <w:t xml:space="preserve">        for product_id in product_ids:</w:t>
        <w:br/>
        <w:t xml:space="preserve">            try:</w:t>
        <w:br/>
        <w:t xml:space="preserve">                product = Product.objects.get(id=product_id)</w:t>
        <w:br/>
        <w:t xml:space="preserve">            except Product.DoesNotExist:</w:t>
        <w:br/>
        <w:t xml:space="preserve">                return Response({'error': 'Product does not exist'}, status=404)</w:t>
        <w:br/>
        <w:br/>
        <w:t xml:space="preserve">            order_product = OrderProduct(order=order, product=product)</w:t>
        <w:br/>
        <w:t xml:space="preserve">            order_product.save()</w:t>
        <w:br/>
        <w:br/>
        <w:t xml:space="preserve">        return Response({'message': 'Order created successfully'}, status=201)</w:t>
        <w:br/>
        <w:br/>
        <w:br/>
        <w:t>class GetOrders(APIView):</w:t>
        <w:br/>
        <w:t xml:space="preserve">    def get(self, request):</w:t>
        <w:br/>
        <w:t xml:space="preserve">        orders = Order.objects.all()</w:t>
        <w:br/>
        <w:t xml:space="preserve">        serializer = OrderSerializer(orders, many=True)</w:t>
        <w:br/>
        <w:t xml:space="preserve">        return Response(serializer.data)</w:t>
        <w:br/>
        <w:br/>
        <w:br/>
        <w:t>class DeleteOrder(APIView):</w:t>
        <w:br/>
        <w:t xml:space="preserve">    def delete(self, request, pk):</w:t>
        <w:br/>
        <w:t xml:space="preserve">        try:</w:t>
        <w:br/>
        <w:t xml:space="preserve">            order = Order.objects.get(pk=pk)</w:t>
        <w:br/>
        <w:t xml:space="preserve">        except Order.DoesNotExist:</w:t>
        <w:br/>
        <w:t xml:space="preserve">            return Response({'error': 'Order does not exist'}, status=404)</w:t>
        <w:br/>
        <w:br/>
        <w:t xml:space="preserve">        order.delete()</w:t>
        <w:br/>
        <w:t xml:space="preserve">        return Response({'message': 'Order deleted successfully'}, status=200)</w:t>
        <w:br/>
        <w:br/>
        <w:br/>
        <w:t>class UpdateOrder(APIView):</w:t>
        <w:br/>
        <w:t xml:space="preserve">    def put(self, request, pk):</w:t>
        <w:br/>
        <w:t xml:space="preserve">        try:</w:t>
        <w:br/>
        <w:t xml:space="preserve">            order = Order.objects.get(pk=pk)</w:t>
        <w:br/>
        <w:t xml:space="preserve">        except Order.DoesNotExist:</w:t>
        <w:br/>
        <w:t xml:space="preserve">            return Response({'error': 'Order does not exist'}, status=404)</w:t>
        <w:br/>
        <w:br/>
        <w:t xml:space="preserve">        customer_id = request.data['customer_id']</w:t>
        <w:br/>
        <w:t xml:space="preserve">        product_ids = request.data.getlist('product_ids')</w:t>
        <w:br/>
        <w:br/>
        <w:t xml:space="preserve">        try:</w:t>
        <w:br/>
        <w:t xml:space="preserve">            customer = Customer.objects.get(id=customer_id)</w:t>
        <w:br/>
        <w:t xml:space="preserve">        except Customer.DoesNotExist:</w:t>
        <w:br/>
        <w:t xml:space="preserve">            return Response({'error': 'Customer does not exist'}, status=404)</w:t>
        <w:br/>
        <w:br/>
        <w:t xml:space="preserve">        order.customer = customer</w:t>
        <w:br/>
        <w:t xml:space="preserve">        order.save()</w:t>
        <w:br/>
        <w:br/>
        <w:t xml:space="preserve">        for product_id in product_ids:</w:t>
        <w:br/>
        <w:t xml:space="preserve">            try:</w:t>
        <w:br/>
        <w:t xml:space="preserve">                product = Product.objects.get(id=product_id)</w:t>
        <w:br/>
        <w:t xml:space="preserve">            except Product.DoesNotExist:</w:t>
        <w:br/>
        <w:t xml:space="preserve">                return Response({'error': 'Product does not exist'}, status=404)</w:t>
        <w:br/>
        <w:br/>
        <w:t xml:space="preserve">            order_product = OrderProduct(order=order, product=product)</w:t>
        <w:br/>
        <w:t xml:space="preserve">            order_product.save()</w:t>
        <w:br/>
        <w:br/>
        <w:t xml:space="preserve">        return Response({'message': 'Order updated successfully'}, status=200)</w:t>
        <w:br/>
        <w:t>```</w:t>
        <w:br/>
        <w:br/>
        <w:t>This code provides four endpoints:</w:t>
        <w:br/>
        <w:br/>
        <w:t>* `CreateOrder`: Creates a new order for a given customer and adds one or more products to that order.</w:t>
        <w:br/>
        <w:t>* `GetOrders`: Retrieves all existing orders.</w:t>
        <w:br/>
        <w:t>* `DeleteOrder`: Deletes an existing order.</w:t>
        <w:br/>
        <w:t>* `UpdateOrder`: Updates an existing order by changing its associated customer and/or adding/removing products.</w:t>
        <w:br/>
        <w:br/>
        <w:t>The above code assumes that there exists a `Product` model and a `Customer` model, both having their respective serializers (`ProductSerializer`, `CustomerSerializer`). The `Order` model has a foreign key relationship with the `Customer` model, and also with the `OrderProduct` model through Many-To-Many relationships.</w:t>
        <w:br/>
        <w:br/>
        <w:t>For better understanding and debugging purposes, it would be helpful to create separate models for `OrderProduct` and include it as a nested JSON response within the main `Order` model. This will allow for easier tracking and management of individual order items.</w:t>
      </w:r>
    </w:p>
    <w:p>
      <w:r>
        <w:t>Here is the implementation of CRUD operations for "Order Placement" Use Case.</w:t>
        <w:br/>
        <w:br/>
        <w:t>```python</w:t>
        <w:br/>
        <w:t># Views.py</w:t>
        <w:br/>
        <w:br/>
        <w:t>from rest_framework.response import Response</w:t>
        <w:br/>
        <w:t>from rest_framework.views import APIView</w:t>
        <w:br/>
        <w:t>from.models import Product, Customer, Order</w:t>
        <w:br/>
        <w:t>from.serializers import ProductSerializer, CustomerSerializer, OrderSerializer</w:t>
        <w:br/>
        <w:br/>
        <w:br/>
        <w:t>class CreateOrder(APIView):</w:t>
        <w:br/>
        <w:t xml:space="preserve">    def post(self, request):</w:t>
        <w:br/>
        <w:t xml:space="preserve">        customer_id = request.data['customer_id']</w:t>
        <w:br/>
        <w:t xml:space="preserve">        product_ids = request.data.getlist('product_ids')</w:t>
        <w:br/>
        <w:br/>
        <w:t xml:space="preserve">        try:</w:t>
        <w:br/>
        <w:t xml:space="preserve">            customer = Customer.objects.get(id=customer_id)</w:t>
        <w:br/>
        <w:t xml:space="preserve">        except Customer.DoesNotExist:</w:t>
        <w:br/>
        <w:t xml:space="preserve">            return Response({'error': 'Customer does not exist'}, status=404)</w:t>
        <w:br/>
        <w:br/>
        <w:t xml:space="preserve">        order = Order(customer=customer)</w:t>
        <w:br/>
        <w:t xml:space="preserve">        order.save()</w:t>
        <w:br/>
        <w:br/>
        <w:t xml:space="preserve">        for product_id in product_ids:</w:t>
        <w:br/>
        <w:t xml:space="preserve">            try:</w:t>
        <w:br/>
        <w:t xml:space="preserve">                product = Product.objects.get(id=product_id)</w:t>
        <w:br/>
        <w:t xml:space="preserve">            except Product.DoesNotExist:</w:t>
        <w:br/>
        <w:t xml:space="preserve">                return Response({'error': 'Product does not exist'}, status=404)</w:t>
        <w:br/>
        <w:br/>
        <w:t xml:space="preserve">            order_product = OrderProduct(order=order, product=product)</w:t>
        <w:br/>
        <w:t xml:space="preserve">            order_product.save()</w:t>
        <w:br/>
        <w:br/>
        <w:t xml:space="preserve">        return Response({'message': 'Order created successfully'}, status=201)</w:t>
        <w:br/>
        <w:br/>
        <w:br/>
        <w:t>class GetOrders(APIView):</w:t>
        <w:br/>
        <w:t xml:space="preserve">    def get(self, request):</w:t>
        <w:br/>
        <w:t xml:space="preserve">        orders = Order.objects.all()</w:t>
        <w:br/>
        <w:t xml:space="preserve">        serializer = OrderSerializer(orders, many=True)</w:t>
        <w:br/>
        <w:t xml:space="preserve">        return Response(serializer.data)</w:t>
        <w:br/>
        <w:br/>
        <w:br/>
        <w:t>class DeleteOrder(APIView):</w:t>
        <w:br/>
        <w:t xml:space="preserve">    def delete(self, request, pk):</w:t>
        <w:br/>
        <w:t xml:space="preserve">        try:</w:t>
        <w:br/>
        <w:t xml:space="preserve">            order = Order.objects.get(pk=pk)</w:t>
        <w:br/>
        <w:t xml:space="preserve">        except Order.DoesNotExist:</w:t>
        <w:br/>
        <w:t xml:space="preserve">            return Response({'error': 'Order does not exist'}, status=404)</w:t>
        <w:br/>
        <w:br/>
        <w:t xml:space="preserve">        order.delete()</w:t>
        <w:br/>
        <w:t xml:space="preserve">        return Response({'message': 'Order deleted successfully'}, status=200)</w:t>
        <w:br/>
        <w:br/>
        <w:br/>
        <w:t>class UpdateOrder(APIView):</w:t>
        <w:br/>
        <w:t xml:space="preserve">    def put(self, request, pk):</w:t>
        <w:br/>
        <w:t xml:space="preserve">        try:</w:t>
        <w:br/>
        <w:t xml:space="preserve">            order = Order.objects.get(pk=pk)</w:t>
        <w:br/>
        <w:t xml:space="preserve">        except Order.DoesNotExist:</w:t>
        <w:br/>
        <w:t xml:space="preserve">            return Response({'error': 'Order does not exist'}, status=404)</w:t>
        <w:br/>
        <w:br/>
        <w:t xml:space="preserve">        customer_id = request.data['customer_id']</w:t>
        <w:br/>
        <w:t xml:space="preserve">        product_ids = request.data.getlist('product_ids')</w:t>
        <w:br/>
        <w:br/>
        <w:t xml:space="preserve">        try:</w:t>
        <w:br/>
        <w:t xml:space="preserve">            customer = Customer.objects.get(id=customer_id)</w:t>
        <w:br/>
        <w:t xml:space="preserve">        except Customer.DoesNotExist:</w:t>
        <w:br/>
        <w:t xml:space="preserve">            return Response({'error': 'Customer does not exist'}, status=404)</w:t>
        <w:br/>
        <w:br/>
        <w:t xml:space="preserve">        order.customer = customer</w:t>
        <w:br/>
        <w:t xml:space="preserve">        order.save()</w:t>
        <w:br/>
        <w:br/>
        <w:t xml:space="preserve">        for product_id in product_ids:</w:t>
        <w:br/>
        <w:t xml:space="preserve">            try:</w:t>
        <w:br/>
        <w:t xml:space="preserve">                product = Product.objects.get(id=product_id)</w:t>
        <w:br/>
        <w:t xml:space="preserve">            except Product.DoesNotExist:</w:t>
        <w:br/>
        <w:t xml:space="preserve">                return Response({'error': 'Product does not exist'}, status=404)</w:t>
        <w:br/>
        <w:br/>
        <w:t xml:space="preserve">            order_product = OrderProduct(order=order, product=product)</w:t>
        <w:br/>
        <w:t xml:space="preserve">            order_product.save()</w:t>
        <w:br/>
        <w:br/>
        <w:t xml:space="preserve">        return Response({'message': 'Order updated successfully'}, status=200)</w:t>
        <w:br/>
        <w:t>```</w:t>
        <w:br/>
        <w:br/>
        <w:t>This code provides four endpoints:</w:t>
        <w:br/>
        <w:br/>
        <w:t>* `CreateOrder`: Creates a new order for a given customer and adds one or more products to that order.</w:t>
        <w:br/>
        <w:t>* `GetOrders`: Retrieves all existing orders.</w:t>
        <w:br/>
        <w:t>* `DeleteOrder`: Deletes an existing order.</w:t>
        <w:br/>
        <w:t>* `UpdateOrder`: Updates an existing order by changing its associated customer and/or adding/removing products.</w:t>
        <w:br/>
        <w:br/>
        <w:t>The above code assumes that there exists a `Product` model and a `Customer` model, both having their respective serializers (`ProductSerializer`, `CustomerSerializer`). The `Order` model has a foreign key relationship with the `Customer` model, and also with the `OrderProduct` model through Many-To-Many relationships.</w:t>
        <w:br/>
        <w:br/>
        <w:t>For better understanding and debugging purposes, it would be helpful to create separate models for `OrderProduct` and include it as a nested JSON response within the main `Order` model. This will allow for easier tracking and management of individual order items.</w:t>
      </w:r>
    </w:p>
    <w:p>
      <w:r>
        <w:t>Here is the implementation of CRUD operations for "Order Placement" Use Case.</w:t>
        <w:br/>
        <w:br/>
        <w:t>```python</w:t>
        <w:br/>
        <w:t># Views.py</w:t>
        <w:br/>
        <w:br/>
        <w:t>from rest_framework.response import Response</w:t>
        <w:br/>
        <w:t>from rest_framework.views import APIView</w:t>
        <w:br/>
        <w:t>from.models import Product, Customer, Order</w:t>
        <w:br/>
        <w:t>from.serializers import ProductSerializer, CustomerSerializer, OrderSerializer</w:t>
        <w:br/>
        <w:br/>
        <w:br/>
        <w:t>class CreateOrder(APIView):</w:t>
        <w:br/>
        <w:t xml:space="preserve">    def post(self, request):</w:t>
        <w:br/>
        <w:t xml:space="preserve">        customer_id = request.data['customer_id']</w:t>
        <w:br/>
        <w:t xml:space="preserve">        product_ids = request.data.getlist('product_ids')</w:t>
        <w:br/>
        <w:br/>
        <w:t xml:space="preserve">        try:</w:t>
        <w:br/>
        <w:t xml:space="preserve">            customer = Customer.objects.get(id=customer_id)</w:t>
        <w:br/>
        <w:t xml:space="preserve">        except Customer.DoesNotExist:</w:t>
        <w:br/>
        <w:t xml:space="preserve">            return Response({'error': 'Customer does not exist'}, status=404)</w:t>
        <w:br/>
        <w:br/>
        <w:t xml:space="preserve">        order = Order(customer=customer)</w:t>
        <w:br/>
        <w:t xml:space="preserve">        order.save()</w:t>
        <w:br/>
        <w:br/>
        <w:t xml:space="preserve">        for product_id in product_ids:</w:t>
        <w:br/>
        <w:t xml:space="preserve">            try:</w:t>
        <w:br/>
        <w:t xml:space="preserve">                product = Product.objects.get(id=product_id)</w:t>
        <w:br/>
        <w:t xml:space="preserve">            except Product.DoesNotExist:</w:t>
        <w:br/>
        <w:t xml:space="preserve">                return Response({'error': 'Product does not exist'}, status=404)</w:t>
        <w:br/>
        <w:br/>
        <w:t xml:space="preserve">            order_product = OrderProduct(order=order, product=product)</w:t>
        <w:br/>
        <w:t xml:space="preserve">            order_product.save()</w:t>
        <w:br/>
        <w:br/>
        <w:t xml:space="preserve">        return Response({'message': 'Order created successfully'}, status=201)</w:t>
        <w:br/>
        <w:br/>
        <w:br/>
        <w:t>class GetOrders(APIView):</w:t>
        <w:br/>
        <w:t xml:space="preserve">    def get(self, request):</w:t>
        <w:br/>
        <w:t xml:space="preserve">        orders = Order.objects.all()</w:t>
        <w:br/>
        <w:t xml:space="preserve">        serializer = OrderSerializer(orders, many=True)</w:t>
        <w:br/>
        <w:t xml:space="preserve">        return Response(serializer.data)</w:t>
        <w:br/>
        <w:br/>
        <w:br/>
        <w:t>class DeleteOrder(APIView):</w:t>
        <w:br/>
        <w:t xml:space="preserve">    def delete(self, request, pk):</w:t>
        <w:br/>
        <w:t xml:space="preserve">        try:</w:t>
        <w:br/>
        <w:t xml:space="preserve">            order = Order.objects.get(pk=pk)</w:t>
        <w:br/>
        <w:t xml:space="preserve">        except Order.DoesNotExist:</w:t>
        <w:br/>
        <w:t xml:space="preserve">            return Response({'error': 'Order does not exist'}, status=404)</w:t>
        <w:br/>
        <w:br/>
        <w:t xml:space="preserve">        order.delete()</w:t>
        <w:br/>
        <w:t xml:space="preserve">        return Response({'message': 'Order deleted successfully'}, status=200)</w:t>
        <w:br/>
        <w:br/>
        <w:br/>
        <w:t>class UpdateOrder(APIView):</w:t>
        <w:br/>
        <w:t xml:space="preserve">    def put(self, request, pk):</w:t>
        <w:br/>
        <w:t xml:space="preserve">        try:</w:t>
        <w:br/>
        <w:t xml:space="preserve">            order = Order.objects.get(pk=pk)</w:t>
        <w:br/>
        <w:t xml:space="preserve">        except Order.DoesNotExist:</w:t>
        <w:br/>
        <w:t xml:space="preserve">            return Response({'error': 'Order does not exist'}, status=404)</w:t>
        <w:br/>
        <w:br/>
        <w:t xml:space="preserve">        customer_id = request.data['customer_id']</w:t>
        <w:br/>
        <w:t xml:space="preserve">        product_ids = request.data.getlist('product_ids')</w:t>
        <w:br/>
        <w:br/>
        <w:t xml:space="preserve">        try:</w:t>
        <w:br/>
        <w:t xml:space="preserve">            customer = Customer.objects.get(id=customer_id)</w:t>
        <w:br/>
        <w:t xml:space="preserve">        except Customer.DoesNotExist:</w:t>
        <w:br/>
        <w:t xml:space="preserve">            return Response({'error': 'Customer does not exist'}, status=404)</w:t>
        <w:br/>
        <w:br/>
        <w:t xml:space="preserve">        order.customer = customer</w:t>
        <w:br/>
        <w:t xml:space="preserve">        order.save()</w:t>
        <w:br/>
        <w:br/>
        <w:t xml:space="preserve">        for product_id in product_ids:</w:t>
        <w:br/>
        <w:t xml:space="preserve">            try:</w:t>
        <w:br/>
        <w:t xml:space="preserve">                product = Product.objects.get(id=product_id)</w:t>
        <w:br/>
        <w:t xml:space="preserve">            except Product.DoesNotExist:</w:t>
        <w:br/>
        <w:t xml:space="preserve">                return Response({'error': 'Product does not exist'}, status=404)</w:t>
        <w:br/>
        <w:br/>
        <w:t xml:space="preserve">            order_product = OrderProduct(order=order, product=product)</w:t>
        <w:br/>
        <w:t xml:space="preserve">            order_product.save()</w:t>
        <w:br/>
        <w:br/>
        <w:t xml:space="preserve">        return Response({'message': 'Order updated successfully'}, status=200)</w:t>
        <w:br/>
        <w:t>```</w:t>
        <w:br/>
        <w:br/>
        <w:t>This code provides four endpoints:</w:t>
        <w:br/>
        <w:br/>
        <w:t>* `CreateOrder`: Creates a new order for a given customer and adds one or more products to that order.</w:t>
        <w:br/>
        <w:t>* `GetOrders`: Retrieves all existing orders.</w:t>
        <w:br/>
        <w:t>* `DeleteOrder`: Deletes an existing order.</w:t>
        <w:br/>
        <w:t>* `UpdateOrder`: Updates an existing order by changing its associated customer and/or adding/removing products.</w:t>
        <w:br/>
        <w:br/>
        <w:t>The above code assumes that there exists a `Product` model and a `Customer` model, both having their respective serializers (`ProductSerializer`, `CustomerSerializer`). The `Order` model has a foreign key relationship with the `Customer` model, and also with the `OrderProduct` model through Many-To-Many relationships.</w:t>
        <w:br/>
        <w:br/>
        <w:t>For better understanding and debugging purposes, it would be helpful to create separate models for `OrderProduct` and include it as a nested JSON response within the main `Order` model. This will allow for easier tracking and management of individual order items.</w:t>
      </w:r>
    </w:p>
    <w:p>
      <w:r>
        <w:t>Here is the implementation of CRUD operations for "Order Placement" Use Case.</w:t>
        <w:br/>
        <w:br/>
        <w:t>```python</w:t>
        <w:br/>
        <w:t># Views.py</w:t>
        <w:br/>
        <w:br/>
        <w:t>from rest_framework.response import Response</w:t>
        <w:br/>
        <w:t>from rest_framework.views import APIView</w:t>
        <w:br/>
        <w:t>from.models import Product, Customer, Order</w:t>
        <w:br/>
        <w:t>from.serializers import ProductSerializer, CustomerSerializer, OrderSerializer</w:t>
        <w:br/>
        <w:br/>
        <w:br/>
        <w:t>class CreateOrder(APIView):</w:t>
        <w:br/>
        <w:t xml:space="preserve">    def post(self, request):</w:t>
        <w:br/>
        <w:t xml:space="preserve">        customer_id = request.data['customer_id']</w:t>
        <w:br/>
        <w:t xml:space="preserve">        product_ids = request.data.getlist('product_ids')</w:t>
        <w:br/>
        <w:br/>
        <w:t xml:space="preserve">        try:</w:t>
        <w:br/>
        <w:t xml:space="preserve">            customer = Customer.objects.get(id=customer_id)</w:t>
        <w:br/>
        <w:t xml:space="preserve">        except Customer.DoesNotExist:</w:t>
        <w:br/>
        <w:t xml:space="preserve">            return Response({'error': 'Customer does not exist'}, status=404)</w:t>
        <w:br/>
        <w:br/>
        <w:t xml:space="preserve">        order = Order(customer=customer)</w:t>
        <w:br/>
        <w:t xml:space="preserve">        order.save()</w:t>
        <w:br/>
        <w:br/>
        <w:t xml:space="preserve">        for product_id in product_ids:</w:t>
        <w:br/>
        <w:t xml:space="preserve">            try:</w:t>
        <w:br/>
        <w:t xml:space="preserve">                product = Product.objects.get(id=product_id)</w:t>
        <w:br/>
        <w:t xml:space="preserve">            except Product.DoesNotExist:</w:t>
        <w:br/>
        <w:t xml:space="preserve">                return Response({'error': 'Product does not exist'}, status=404)</w:t>
        <w:br/>
        <w:br/>
        <w:t xml:space="preserve">            order_product = OrderProduct(order=order, product=product)</w:t>
        <w:br/>
        <w:t xml:space="preserve">            order_product.save()</w:t>
        <w:br/>
        <w:br/>
        <w:t xml:space="preserve">        return Response({'message': 'Order created successfully'}, status=201)</w:t>
        <w:br/>
        <w:br/>
        <w:br/>
        <w:t>class GetOrders(APIView):</w:t>
        <w:br/>
        <w:t xml:space="preserve">    def get(self, request):</w:t>
        <w:br/>
        <w:t xml:space="preserve">        orders = Order.objects.all()</w:t>
        <w:br/>
        <w:t xml:space="preserve">        serializer = OrderSerializer(orders, many=True)</w:t>
        <w:br/>
        <w:t xml:space="preserve">        return Response(serializer.data)</w:t>
        <w:br/>
        <w:br/>
        <w:br/>
        <w:t>class DeleteOrder(APIView):</w:t>
        <w:br/>
        <w:t xml:space="preserve">    def delete(self, request, pk):</w:t>
        <w:br/>
        <w:t xml:space="preserve">        try:</w:t>
        <w:br/>
        <w:t xml:space="preserve">            order = Order.objects.get(pk=pk)</w:t>
        <w:br/>
        <w:t xml:space="preserve">        except Order.DoesNotExist:</w:t>
        <w:br/>
        <w:t xml:space="preserve">            return Response({'error': 'Order does not exist'}, status=404)</w:t>
        <w:br/>
        <w:br/>
        <w:t xml:space="preserve">        order.delete()</w:t>
        <w:br/>
        <w:t xml:space="preserve">        return Response({'message': 'Order deleted successfully'}, status=200)</w:t>
        <w:br/>
        <w:br/>
        <w:br/>
        <w:t>class UpdateOrder(APIView):</w:t>
        <w:br/>
        <w:t xml:space="preserve">    def put(self, request, pk):</w:t>
        <w:br/>
        <w:t xml:space="preserve">        try:</w:t>
        <w:br/>
        <w:t xml:space="preserve">            order = Order.objects.get(pk=pk)</w:t>
        <w:br/>
        <w:t xml:space="preserve">        except Order.DoesNotExist:</w:t>
        <w:br/>
        <w:t xml:space="preserve">            return Response({'error': 'Order does not exist'}, status=404)</w:t>
        <w:br/>
        <w:br/>
        <w:t xml:space="preserve">        customer_id = request.data['customer_id']</w:t>
        <w:br/>
        <w:t xml:space="preserve">        product_ids = request.data.getlist('product_ids')</w:t>
        <w:br/>
        <w:br/>
        <w:t xml:space="preserve">        try:</w:t>
        <w:br/>
        <w:t xml:space="preserve">            customer = Customer.objects.get(id=customer_id)</w:t>
        <w:br/>
        <w:t xml:space="preserve">        except Customer.DoesNotExist:</w:t>
        <w:br/>
        <w:t xml:space="preserve">            return Response({'error': 'Customer does not exist'}, status=404)</w:t>
        <w:br/>
        <w:br/>
        <w:t xml:space="preserve">        order.customer = customer</w:t>
        <w:br/>
        <w:t xml:space="preserve">        order.save()</w:t>
        <w:br/>
        <w:br/>
        <w:t xml:space="preserve">        for product_id in product_ids:</w:t>
        <w:br/>
        <w:t xml:space="preserve">            try:</w:t>
        <w:br/>
        <w:t xml:space="preserve">                product = Product.objects.get(id=product_id)</w:t>
        <w:br/>
        <w:t xml:space="preserve">            except Product.DoesNotExist:</w:t>
        <w:br/>
        <w:t xml:space="preserve">                return Response({'error': 'Product does not exist'}, status=404)</w:t>
        <w:br/>
        <w:br/>
        <w:t xml:space="preserve">            order_product = OrderProduct(order=order, product=product)</w:t>
        <w:br/>
        <w:t xml:space="preserve">            order_product.save()</w:t>
        <w:br/>
        <w:br/>
        <w:t xml:space="preserve">        return Response({'message': 'Order updated successfully'}, status=200)</w:t>
        <w:br/>
        <w:t>```</w:t>
        <w:br/>
        <w:br/>
        <w:t>This code provides four endpoints:</w:t>
        <w:br/>
        <w:br/>
        <w:t>* `CreateOrder`: Creates a new order for a given customer and adds one or more products to that order.</w:t>
        <w:br/>
        <w:t>* `GetOrders`: Retrieves all existing orders.</w:t>
        <w:br/>
        <w:t>* `DeleteOrder`: Deletes an existing order.</w:t>
        <w:br/>
        <w:t>* `UpdateOrder`: Updates an existing order by changing its associated customer and/or adding/removing products.</w:t>
        <w:br/>
        <w:br/>
        <w:t>The above code assumes that there exists a `Product` model and a `Customer` model, both having their respective serializers (`ProductSerializer`, `CustomerSerializer`). The `Order` model has a foreign key relationship with the `Customer` model, and also with the `OrderProduct` model through Many-To-Many relationships.</w:t>
        <w:br/>
        <w:br/>
        <w:t>For better understanding and debugging purposes, it would be helpful to create separate models for `OrderProduct` and include it as a nested JSON response within the main `Order` model. This will allow for easier tracking and management of individual order items.</w:t>
      </w:r>
    </w:p>
    <w:p>
      <w:r>
        <w:t>Here is the implementation of CRUD operations for "Order Placement" Use Case.</w:t>
        <w:br/>
        <w:br/>
        <w:t>```python</w:t>
        <w:br/>
        <w:t># Views.py</w:t>
        <w:br/>
        <w:br/>
        <w:t>from rest_framework.response import Response</w:t>
        <w:br/>
        <w:t>from rest_framework.views import APIView</w:t>
        <w:br/>
        <w:t>from.models import Product, Customer, Order</w:t>
        <w:br/>
        <w:t>from.serializers import ProductSerializer, CustomerSerializer, OrderSerializer</w:t>
        <w:br/>
        <w:br/>
        <w:br/>
        <w:t>class CreateOrder(APIView):</w:t>
        <w:br/>
        <w:t xml:space="preserve">    def post(self, request):</w:t>
        <w:br/>
        <w:t xml:space="preserve">        customer_id = request.data['customer_id']</w:t>
        <w:br/>
        <w:t xml:space="preserve">        product_ids = request.data.getlist('product_ids')</w:t>
        <w:br/>
        <w:br/>
        <w:t xml:space="preserve">        try:</w:t>
        <w:br/>
        <w:t xml:space="preserve">            customer = Customer.objects.get(id=customer_id)</w:t>
        <w:br/>
        <w:t xml:space="preserve">        except Customer.DoesNotExist:</w:t>
        <w:br/>
        <w:t xml:space="preserve">            return Response({'error': 'Customer does not exist'}, status=404)</w:t>
        <w:br/>
        <w:br/>
        <w:t xml:space="preserve">        order = Order(customer=customer)</w:t>
        <w:br/>
        <w:t xml:space="preserve">        order.save()</w:t>
        <w:br/>
        <w:br/>
        <w:t xml:space="preserve">        for product_id in product_ids:</w:t>
        <w:br/>
        <w:t xml:space="preserve">            try:</w:t>
        <w:br/>
        <w:t xml:space="preserve">                product = Product.objects.get(id=product_id)</w:t>
        <w:br/>
        <w:t xml:space="preserve">            except Product.DoesNotExist:</w:t>
        <w:br/>
        <w:t xml:space="preserve">                return Response({'error': 'Product does not exist'}, status=404)</w:t>
        <w:br/>
        <w:br/>
        <w:t xml:space="preserve">            order_product = OrderProduct(order=order, product=product)</w:t>
        <w:br/>
        <w:t xml:space="preserve">            order_product.save()</w:t>
        <w:br/>
        <w:br/>
        <w:t xml:space="preserve">        return Response({'message': 'Order created successfully'}, status=201)</w:t>
        <w:br/>
        <w:br/>
        <w:br/>
        <w:t>class GetOrders(APIView):</w:t>
        <w:br/>
        <w:t xml:space="preserve">    def get(self, request):</w:t>
        <w:br/>
        <w:t xml:space="preserve">        orders = Order.objects.all()</w:t>
        <w:br/>
        <w:t xml:space="preserve">        serializer = OrderSerializer(orders, many=True)</w:t>
        <w:br/>
        <w:t xml:space="preserve">        return Response(serializer.data)</w:t>
        <w:br/>
        <w:br/>
        <w:br/>
        <w:t>class DeleteOrder(APIView):</w:t>
        <w:br/>
        <w:t xml:space="preserve">    def delete(self, request, pk):</w:t>
        <w:br/>
        <w:t xml:space="preserve">        try:</w:t>
        <w:br/>
        <w:t xml:space="preserve">            order = Order.objects.get(pk=pk)</w:t>
        <w:br/>
        <w:t xml:space="preserve">        except Order.DoesNotExist:</w:t>
        <w:br/>
        <w:t xml:space="preserve">            return Response({'error': 'Order does not exist'}, status=404)</w:t>
        <w:br/>
        <w:br/>
        <w:t xml:space="preserve">        order.delete()</w:t>
        <w:br/>
        <w:t xml:space="preserve">        return Response({'message': 'Order deleted successfully'}, status=200)</w:t>
        <w:br/>
        <w:br/>
        <w:br/>
        <w:t>class UpdateOrder(APIView):</w:t>
        <w:br/>
        <w:t xml:space="preserve">    def put(self, request, pk):</w:t>
        <w:br/>
        <w:t xml:space="preserve">        try:</w:t>
        <w:br/>
        <w:t xml:space="preserve">            order = Order.objects.get(pk=pk)</w:t>
        <w:br/>
        <w:t xml:space="preserve">        except Order.DoesNotExist:</w:t>
        <w:br/>
        <w:t xml:space="preserve">            return Response({'error': 'Order does not exist'}, status=404)</w:t>
        <w:br/>
        <w:br/>
        <w:t xml:space="preserve">        customer_id = request.data['customer_id']</w:t>
        <w:br/>
        <w:t xml:space="preserve">        product_ids = request.data.getlist('product_ids')</w:t>
        <w:br/>
        <w:br/>
        <w:t xml:space="preserve">        try:</w:t>
        <w:br/>
        <w:t xml:space="preserve">            customer = Customer.objects.get(id=customer_id)</w:t>
        <w:br/>
        <w:t xml:space="preserve">        except Customer.DoesNotExist:</w:t>
        <w:br/>
        <w:t xml:space="preserve">            return Response({'error': 'Customer does not exist'}, status=404)</w:t>
        <w:br/>
        <w:br/>
        <w:t xml:space="preserve">        order.customer = customer</w:t>
        <w:br/>
        <w:t xml:space="preserve">        order.save()</w:t>
        <w:br/>
        <w:br/>
        <w:t xml:space="preserve">        for product_id in product_ids:</w:t>
        <w:br/>
        <w:t xml:space="preserve">            try:</w:t>
        <w:br/>
        <w:t xml:space="preserve">                product = Product.objects.get(id=product_id)</w:t>
        <w:br/>
        <w:t xml:space="preserve">            except Product.DoesNotExist:</w:t>
        <w:br/>
        <w:t xml:space="preserve">                return Response({'error': 'Product does not exist'}, status=404)</w:t>
        <w:br/>
        <w:br/>
        <w:t xml:space="preserve">            order_product = OrderProduct(order=order, product=product)</w:t>
        <w:br/>
        <w:t xml:space="preserve">            order_product.save()</w:t>
        <w:br/>
        <w:br/>
        <w:t xml:space="preserve">        return Response({'message': 'Order updated successfully'}, status=200)</w:t>
        <w:br/>
        <w:t>```</w:t>
        <w:br/>
        <w:br/>
        <w:t>This code provides four endpoints:</w:t>
        <w:br/>
        <w:br/>
        <w:t>* `CreateOrder`: Creates a new order for a given customer and adds one or more products to that order.</w:t>
        <w:br/>
        <w:t>* `GetOrders`: Retrieves all existing orders.</w:t>
        <w:br/>
        <w:t>* `DeleteOrder`: Deletes an existing order.</w:t>
        <w:br/>
        <w:t>* `UpdateOrder`: Updates an existing order by changing its associated customer and/or adding/removing products.</w:t>
        <w:br/>
        <w:br/>
        <w:t>The above code assumes that there exists a `Product` model and a `Customer` model, both having their respective serializers (`ProductSerializer`, `CustomerSerializer`). The `Order` model has a foreign key relationship with the `Customer` model, and also with the `OrderProduct` model through Many-To-Many relationships.</w:t>
        <w:br/>
        <w:br/>
        <w:t>For better understanding and debugging purposes, it would be helpful to create separate models for `OrderProduct` and include it as a nested JSON response within the main `Order` model. This will allow for easier tracking and management of individual order items.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