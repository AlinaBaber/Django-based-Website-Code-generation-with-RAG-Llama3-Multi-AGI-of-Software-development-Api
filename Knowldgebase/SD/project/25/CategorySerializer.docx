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Django_serializer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p>
      <w:r>
        <w:t>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br/>
        <w:t>CREATE TABLE Orders (</w:t>
        <w:br/>
        <w:t xml:space="preserve">  OrderID INT PRIMARY KEY,</w:t>
        <w:br/>
        <w:t xml:space="preserve">  CustomerID INT,</w:t>
        <w:br/>
        <w:t xml:space="preserve">  OrderDate DATE,</w:t>
        <w:br/>
        <w:t xml:space="preserve">  TotalCost DECIMAL(10,2),</w:t>
        <w:br/>
        <w:t xml:space="preserve">  Status ENUM('pending','shipped', 'delivered'),</w:t>
        <w:br/>
        <w:t xml:space="preserve">  FOREIGN KEY (CustomerID) REFERENCES Customers(CustomerID)</w:t>
        <w:br/>
        <w:t>);</w:t>
        <w:br/>
        <w:t>User: Write Django (model.py) code for the model 'Category' based on the provided document with detailed answers. Do not generate any extra information which the user didn't ask for.</w:t>
        <w:br/>
        <w:t>Chatbot: Here's the Django model code for the `Category` model:</w:t>
        <w:br/>
        <w:t>```</w:t>
        <w:br/>
        <w:t>from django.db import models</w:t>
        <w:br/>
        <w:br/>
        <w:t>class Category(models.Model):</w:t>
        <w:br/>
        <w:t xml:space="preserve">    category_id = models.IntegerField(primary_key=True)</w:t>
        <w:br/>
        <w:t xml:space="preserve">    name = models.CharField(max_length=255)</w:t>
        <w:br/>
        <w:t xml:space="preserve">    description = models.TextField()</w:t>
        <w:br/>
        <w:t>```</w:t>
        <w:br/>
        <w:br/>
        <w:t>Please provide the rest of the database design and Django models as per the given requirements.</w:t>
        <w:br/>
        <w:br/>
        <w:t>Please let me know if you need anything else from my end. Thank you!</w:t>
        <w:br/>
        <w:t>User: Write Django (serilizer.py) code for the model 'Category' based on the provided document with detailed answers. Do not generate any extra information which the user didn't ask for.</w:t>
        <w:br/>
        <w:t xml:space="preserve">Chatbot: </w:t>
        <w:br/>
        <w:br/>
        <w:t>I'm assuming that you're referring to creating a serializer for the `Category` model using Django Rest Framework (DRF). If so, here's an example:</w:t>
        <w:br/>
        <w:br/>
        <w:t>```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['category_id', 'name', 'description']</w:t>
        <w:br/>
        <w:t>```</w:t>
        <w:br/>
        <w:br/>
        <w:t>This serializer will convert the `Category` model instances into JSON data that can be consumed by clients such as web browsers or mobile apps. It includes three fields: `category_id`, `name`, and `description`. Let me know if this meets your expectations!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