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Django_template</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p>
      <w:r>
        <w:t>Hi there! Based on your request, I've generated some Django template fragments for the model 'OrderItem'. Please find them below:</w:t>
        <w:br/>
        <w:br/>
        <w:t>**order_item_list.html**</w:t>
        <w:br/>
        <w:t>```</w:t>
        <w:br/>
        <w:t>{% extends 'base.html' %}</w:t>
        <w:br/>
        <w:br/>
        <w:t>{% block content %}</w:t>
        <w:br/>
        <w:t xml:space="preserve">  &lt;h1&gt;Order Items&lt;/h1&gt;</w:t>
        <w:br/>
        <w:t xml:space="preserve">  &lt;table&gt;</w:t>
        <w:br/>
        <w:t xml:space="preserve">    &lt;thead&gt;</w:t>
        <w:br/>
        <w:t xml:space="preserve">      &lt;tr&gt;</w:t>
        <w:br/>
        <w:t xml:space="preserve">        &lt;th&gt;ID&lt;/th&gt;</w:t>
        <w:br/>
        <w:t xml:space="preserve">        &lt;th&gt;Product Name&lt;/th&gt;</w:t>
        <w:br/>
        <w:t xml:space="preserve">        &lt;th&gt;Quantity&lt;/th&gt;</w:t>
        <w:br/>
        <w:t xml:space="preserve">        &lt;th&gt;Total Price&lt;/th&gt;</w:t>
        <w:br/>
        <w:t xml:space="preserve">        &lt;th&gt;Actions&lt;/th&gt;</w:t>
        <w:br/>
        <w:t xml:space="preserve">      &lt;/tr&gt;</w:t>
        <w:br/>
        <w:t xml:space="preserve">    &lt;/thead&gt;</w:t>
        <w:br/>
        <w:t xml:space="preserve">    &lt;tbody&gt;</w:t>
        <w:br/>
        <w:t xml:space="preserve">      {% for order_item in order_items %}</w:t>
        <w:br/>
        <w:t xml:space="preserve">      &lt;tr&gt;</w:t>
        <w:br/>
        <w:t xml:space="preserve">        &lt;td&gt;{{ order_item.id }}&lt;/td&gt;</w:t>
        <w:br/>
        <w:t xml:space="preserve">        &lt;td&gt;{{ order_item.product.name }}&lt;/td&gt;</w:t>
        <w:br/>
        <w:t xml:space="preserve">        &lt;td&gt;{{ order_item.quantity }}&lt;/td&gt;</w:t>
        <w:br/>
        <w:t xml:space="preserve">        &lt;td&gt;{{ order_item.total_price }}&lt;/td&gt;</w:t>
        <w:br/>
        <w:t xml:space="preserve">        &lt;td&gt;</w:t>
        <w:br/>
        <w:t xml:space="preserve">          &lt;a href="{% url 'order_item_detail' order_item.id %}"&gt;View&lt;/a&gt;</w:t>
        <w:br/>
        <w:t xml:space="preserve">          &lt;a href="{% url 'order_item_update' order_item.id %}"&gt;Edit&lt;/a&gt;</w:t>
        <w:br/>
        <w:t xml:space="preserve">          &lt;a href="{% url 'order_item_delete' order_item.id %}"&gt;Delete&lt;/a&gt;</w:t>
        <w:br/>
        <w:t xml:space="preserve">        &lt;/td&gt;</w:t>
        <w:br/>
        <w:t xml:space="preserve">      &lt;/tr&gt;</w:t>
        <w:br/>
        <w:t xml:space="preserve">      {% empty %}</w:t>
        <w:br/>
        <w:t xml:space="preserve">      &lt;tr&gt;</w:t>
        <w:br/>
        <w:t xml:space="preserve">        &lt;td colspan="5"&gt;No order items found.&lt;/td&gt;</w:t>
        <w:br/>
        <w:t xml:space="preserve">      &lt;/tr&gt;</w:t>
        <w:br/>
        <w:t xml:space="preserve">      {% endfor %}</w:t>
        <w:br/>
        <w:t xml:space="preserve">    &lt;/tbody&gt;</w:t>
        <w:br/>
        <w:t xml:space="preserve">  &lt;/table&gt;</w:t>
        <w:br/>
        <w:t>{% endblock %}</w:t>
        <w:br/>
        <w:t>```</w:t>
        <w:br/>
        <w:br/>
        <w:t>**order_item_detail.html**</w:t>
        <w:br/>
        <w:t>```</w:t>
        <w:br/>
        <w:t>{% extends 'base.html' %}</w:t>
        <w:br/>
        <w:br/>
        <w:t>{% block content %}</w:t>
        <w:br/>
        <w:t xml:space="preserve">  &lt;h1&gt;Order Item {{ order_item.id }}&lt;/h1&gt;</w:t>
        <w:br/>
        <w:t xml:space="preserve">  &lt;p&gt;Product: {{ order_item.product.name }}&lt;/p&gt;</w:t>
        <w:br/>
        <w:t xml:space="preserve">  &lt;p&gt;Quantity: {{ order_item.quantity }}&lt;/p&gt;</w:t>
        <w:br/>
        <w:t xml:space="preserve">  &lt;p&gt;Total Price: {{ order_item.total_price }}&lt;/p&gt;</w:t>
        <w:br/>
        <w:br/>
        <w:t xml:space="preserve">  &lt;form action="{% url 'order_item_update' order_item.id %}" method="post"&gt;</w:t>
        <w:br/>
        <w:t xml:space="preserve">    {% csrf_token %}</w:t>
        <w:br/>
        <w:t xml:space="preserve">    {{ form.as_p }}</w:t>
        <w:br/>
        <w:t xml:space="preserve">    &lt;button type="submit"&gt;Update&lt;/button&gt;</w:t>
        <w:br/>
        <w:t xml:space="preserve">  &lt;/form&gt;</w:t>
        <w:br/>
        <w:br/>
        <w:t xml:space="preserve">  &lt;form action="{% url 'order_item_delete' order_item.id %}" method="post"&gt;</w:t>
        <w:br/>
        <w:t xml:space="preserve">    {% csrf_token %}</w:t>
        <w:br/>
        <w:t xml:space="preserve">    &lt;input type="hidden" name="id" value="{{ order_item.id }}"&gt;</w:t>
        <w:br/>
        <w:t xml:space="preserve">    &lt;button type="submit"&gt;Delete&lt;/button&gt;</w:t>
        <w:br/>
        <w:t xml:space="preserve">  &lt;/form&gt;</w:t>
        <w:br/>
        <w:t>{% endblock %}</w:t>
        <w:br/>
        <w:t>```</w:t>
        <w:br/>
        <w:br/>
        <w:t>These template fragments include HTML structures, template tags, and CSS styles for displaying lists of order items and individual order item details. You can customize them further by adding additional CSS styles and JavaScript scripts.</w:t>
        <w:br/>
        <w:br/>
        <w:t>Let me know if this meets your requirements!</w:t>
        <w:br/>
        <w:br/>
        <w:t>What would you like me to help you with next?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