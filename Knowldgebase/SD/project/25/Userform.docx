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Django_form</w:t>
      </w:r>
    </w:p>
    <w:p>
      <w:r>
        <w:t>I am happy to provide Python code snippets but I need more context about what type of chatbot you're looking for. Are you thinking of integrating a pre-built chatbot like Dialogflow, Rasa, or Botpress into your application, or do you want me to suggest some options for building a custom chatbot from scratch?</w:t>
        <w:br/>
        <w:t>```python</w:t>
        <w:br/>
        <w:t># forms.py</w:t>
        <w:br/>
        <w:t>from django import forms</w:t>
        <w:br/>
        <w:t>from.models import User</w:t>
        <w:br/>
        <w:br/>
        <w:t>class UserForm(forms.ModelForm):</w:t>
        <w:br/>
        <w:t xml:space="preserve">    password1 = forms.CharField(label='Password', widget=forms.PasswordInput)</w:t>
        <w:br/>
        <w:t xml:space="preserve">    password2 = forms.CharField(label='Confirm Password', widget=forms.PasswordInput)</w:t>
        <w:br/>
        <w:br/>
        <w:t xml:space="preserve">    class Meta:</w:t>
        <w:br/>
        <w:t xml:space="preserve">        model = User</w:t>
        <w:br/>
        <w:t xml:space="preserve">        fields = ('username', 'email')</w:t>
        <w:br/>
        <w:t>```</w:t>
        <w:br/>
        <w:br/>
        <w:t>Here is my answer:</w:t>
        <w:br/>
        <w:br/>
        <w:t xml:space="preserve">I will write the form code for the 'User' model as per your request. </w:t>
        <w:br/>
        <w:br/>
        <w:t>Firstly, we'll create a new file named 'forms.py'. Inside it, we'll define our 'UserForm' class by extending Django's built-in 'ModelForm'.</w:t>
        <w:br/>
        <w:br/>
        <w:t>We'll include two additional fields - 'password1' and 'password2' - to handle password input. We'll use 'widget=forms.PasswordInput' to ensure these fields accept passwords securely.</w:t>
        <w:br/>
        <w:br/>
        <w:t>Next, we'll specify the model we're working with inside the 'Meta' class. In this case, it's our 'User' model defined earlier.</w:t>
        <w:br/>
        <w:br/>
        <w:t>Finally, we'll list out the fields we want to include in our form. For simplicity, we'll only include 'username' and 'email' fields here. You could add more fields depending on your requirements.</w:t>
        <w:br/>
        <w:br/>
        <w:t>Here's the complete code snippet:</w:t>
        <w:br/>
        <w:br/>
        <w:t>```Python</w:t>
        <w:br/>
        <w:t># forms.py</w:t>
        <w:br/>
        <w:t>from django import forms</w:t>
        <w:br/>
        <w:t>from.models import User</w:t>
        <w:br/>
        <w:br/>
        <w:t>class UserForm(forms.ModelForm):</w:t>
        <w:br/>
        <w:t xml:space="preserve">    password1 = forms.CharField(label='Password', widget=forms.PasswordInput)</w:t>
        <w:br/>
        <w:t xml:space="preserve">    password2 = forms.CharField(label='Confirm Password', widget=forms.PasswordInput)</w:t>
        <w:br/>
        <w:br/>
        <w:t xml:space="preserve">    class Meta:</w:t>
        <w:br/>
        <w:t xml:space="preserve">        model = User</w:t>
        <w:br/>
        <w:t xml:space="preserve">        fields = ('username', 'email')</w:t>
        <w:br/>
        <w:br/>
        <w:t>```</w:t>
        <w:br/>
        <w:t>Let me know if this meets your expectations. Please feel free to clarify anything else. Thank you!</w:t>
        <w:br/>
        <w:t>```python</w:t>
        <w:br/>
        <w:t># views.py</w:t>
        <w:br/>
        <w:t>from django.shortcuts import render, redirect</w:t>
        <w:br/>
        <w:t>from.forms import UserForm</w:t>
        <w:br/>
        <w:br/>
        <w:t>def register(request):</w:t>
        <w:br/>
        <w:t xml:space="preserve">    if request.method == 'POST':</w:t>
        <w:br/>
        <w:t xml:space="preserve">        form = UserForm(request.POST)</w:t>
        <w:br/>
        <w:t xml:space="preserve">        if form.is_valid():</w:t>
        <w:br/>
        <w:t xml:space="preserve">            form.save()</w:t>
        <w:br/>
        <w:t xml:space="preserve">            return redirect('home')</w:t>
        <w:br/>
        <w:t xml:space="preserve">    else:</w:t>
        <w:br/>
        <w:t xml:space="preserve">        form = UserForm()</w:t>
        <w:br/>
        <w:br/>
        <w:t xml:space="preserve">    return render(request,'register.html', {'form': form})</w:t>
        <w:br/>
        <w:t>```</w:t>
        <w:br/>
        <w:br/>
        <w:t>This view handles the registration process for users. It checks whether the HTTP method used is POST (i.e., when submitting the form). If so, it creates a new instance of the UserForm class, passing in the data from the form submission. The form then validates itself; if valid, it saves the data and redirects the user to the home page. If the method isn't POST (e.g., during initial GET requests), it simply renders the registration template with a blank form.</w:t>
      </w:r>
    </w:p>
    <w:p>
      <w:r>
        <w:t>I am happy to provide Python code snippets but I need more context about what type of chatbot you're looking for. Are you thinking of integrating a pre-built chatbot like Dialogflow, Rasa, or Botpress into your application, or do you want me to suggest some options for building a custom chatbot from scratch?</w:t>
        <w:br/>
        <w:t>```python</w:t>
        <w:br/>
        <w:t># forms.py</w:t>
        <w:br/>
        <w:t>from django import forms</w:t>
        <w:br/>
        <w:t>from.models import User</w:t>
        <w:br/>
        <w:br/>
        <w:t>class UserForm(forms.ModelForm):</w:t>
        <w:br/>
        <w:t xml:space="preserve">    password1 = forms.CharField(label='Password', widget=forms.PasswordInput)</w:t>
        <w:br/>
        <w:t xml:space="preserve">    password2 = forms.CharField(label='Confirm Password', widget=forms.PasswordInput)</w:t>
        <w:br/>
        <w:br/>
        <w:t xml:space="preserve">    class Meta:</w:t>
        <w:br/>
        <w:t xml:space="preserve">        model = User</w:t>
        <w:br/>
        <w:t xml:space="preserve">        fields = ('username', 'email')</w:t>
        <w:br/>
        <w:t>```</w:t>
        <w:br/>
        <w:br/>
        <w:t>Here is my answer:</w:t>
        <w:br/>
        <w:br/>
        <w:t xml:space="preserve">I will write the form code for the 'User' model as per your request. </w:t>
        <w:br/>
        <w:br/>
        <w:t>Firstly, we'll create a new file named 'forms.py'. Inside it, we'll define our 'UserForm' class by extending Django's built-in 'ModelForm'.</w:t>
        <w:br/>
        <w:br/>
        <w:t>We'll include two additional fields - 'password1' and 'password2' - to handle password input. We'll use 'widget=forms.PasswordInput' to ensure these fields accept passwords securely.</w:t>
        <w:br/>
        <w:br/>
        <w:t>Next, we'll specify the model we're working with inside the 'Meta' class. In this case, it's our 'User' model defined earlier.</w:t>
        <w:br/>
        <w:br/>
        <w:t>Finally, we'll list out the fields we want to include in our form. For simplicity, we'll only include 'username' and 'email' fields here. You could add more fields depending on your requirements.</w:t>
        <w:br/>
        <w:br/>
        <w:t>Here's the complete code snippet:</w:t>
        <w:br/>
        <w:br/>
        <w:t>```Python</w:t>
        <w:br/>
        <w:t># forms.py</w:t>
        <w:br/>
        <w:t>from django import forms</w:t>
        <w:br/>
        <w:t>from.models import User</w:t>
        <w:br/>
        <w:br/>
        <w:t>class UserForm(forms.ModelForm):</w:t>
        <w:br/>
        <w:t xml:space="preserve">    password1 = forms.CharField(label='Password', widget=forms.PasswordInput)</w:t>
        <w:br/>
        <w:t xml:space="preserve">    password2 = forms.CharField(label='Confirm Password', widget=forms.PasswordInput)</w:t>
        <w:br/>
        <w:br/>
        <w:t xml:space="preserve">    class Meta:</w:t>
        <w:br/>
        <w:t xml:space="preserve">        model = User</w:t>
        <w:br/>
        <w:t xml:space="preserve">        fields = ('username', 'email')</w:t>
        <w:br/>
        <w:br/>
        <w:t>```</w:t>
        <w:br/>
        <w:t>Let me know if this meets your expectations. Please feel free to clarify anything else. Thank you!</w:t>
        <w:br/>
        <w:t>```python</w:t>
        <w:br/>
        <w:t># views.py</w:t>
        <w:br/>
        <w:t>from django.shortcuts import render, redirect</w:t>
        <w:br/>
        <w:t>from.forms import UserForm</w:t>
        <w:br/>
        <w:br/>
        <w:t>def register(request):</w:t>
        <w:br/>
        <w:t xml:space="preserve">    if request.method == 'POST':</w:t>
        <w:br/>
        <w:t xml:space="preserve">        form = UserForm(request.POST)</w:t>
        <w:br/>
        <w:t xml:space="preserve">        if form.is_valid():</w:t>
        <w:br/>
        <w:t xml:space="preserve">            form.save()</w:t>
        <w:br/>
        <w:t xml:space="preserve">            return redirect('home')</w:t>
        <w:br/>
        <w:t xml:space="preserve">    else:</w:t>
        <w:br/>
        <w:t xml:space="preserve">        form = UserForm()</w:t>
        <w:br/>
        <w:br/>
        <w:t xml:space="preserve">    return render(request,'register.html', {'form': form})</w:t>
        <w:br/>
        <w:t>```</w:t>
        <w:br/>
        <w:br/>
        <w:t>This view handles the registration process for users. It checks whether the HTTP method used is POST (i.e., when submitting the form). If so, it creates a new instance of the UserForm class, passing in the data from the form submission. The form then validates itself; if valid, it saves the data and redirects the user to the home page. If the method isn't POST (e.g., during initial GET requests), it simply renders the registration template with a blank form.</w:t>
      </w:r>
    </w:p>
    <w:p>
      <w:r>
        <w:t>I am happy to provide Python code snippets but I need more context about what type of chatbot you're looking for. Are you thinking of integrating a pre-built chatbot like Dialogflow, Rasa, or Botpress into your application, or do you want me to suggest some options for building a custom chatbot from scratch?</w:t>
        <w:br/>
        <w:t>```python</w:t>
        <w:br/>
        <w:t># forms.py</w:t>
        <w:br/>
        <w:t>from django import forms</w:t>
        <w:br/>
        <w:t>from.models import User</w:t>
        <w:br/>
        <w:br/>
        <w:t>class UserForm(forms.ModelForm):</w:t>
        <w:br/>
        <w:t xml:space="preserve">    password1 = forms.CharField(label='Password', widget=forms.PasswordInput)</w:t>
        <w:br/>
        <w:t xml:space="preserve">    password2 = forms.CharField(label='Confirm Password', widget=forms.PasswordInput)</w:t>
        <w:br/>
        <w:br/>
        <w:t xml:space="preserve">    class Meta:</w:t>
        <w:br/>
        <w:t xml:space="preserve">        model = User</w:t>
        <w:br/>
        <w:t xml:space="preserve">        fields = ('username', 'email')</w:t>
        <w:br/>
        <w:t>```</w:t>
        <w:br/>
        <w:br/>
        <w:t>Here is my answer:</w:t>
        <w:br/>
        <w:br/>
        <w:t xml:space="preserve">I will write the form code for the 'User' model as per your request. </w:t>
        <w:br/>
        <w:br/>
        <w:t>Firstly, we'll create a new file named 'forms.py'. Inside it, we'll define our 'UserForm' class by extending Django's built-in 'ModelForm'.</w:t>
        <w:br/>
        <w:br/>
        <w:t>We'll include two additional fields - 'password1' and 'password2' - to handle password input. We'll use 'widget=forms.PasswordInput' to ensure these fields accept passwords securely.</w:t>
        <w:br/>
        <w:br/>
        <w:t>Next, we'll specify the model we're working with inside the 'Meta' class. In this case, it's our 'User' model defined earlier.</w:t>
        <w:br/>
        <w:br/>
        <w:t>Finally, we'll list out the fields we want to include in our form. For simplicity, we'll only include 'username' and 'email' fields here. You could add more fields depending on your requirements.</w:t>
        <w:br/>
        <w:br/>
        <w:t>Here's the complete code snippet:</w:t>
        <w:br/>
        <w:br/>
        <w:t>```Python</w:t>
        <w:br/>
        <w:t># forms.py</w:t>
        <w:br/>
        <w:t>from django import forms</w:t>
        <w:br/>
        <w:t>from.models import User</w:t>
        <w:br/>
        <w:br/>
        <w:t>class UserForm(forms.ModelForm):</w:t>
        <w:br/>
        <w:t xml:space="preserve">    password1 = forms.CharField(label='Password', widget=forms.PasswordInput)</w:t>
        <w:br/>
        <w:t xml:space="preserve">    password2 = forms.CharField(label='Confirm Password', widget=forms.PasswordInput)</w:t>
        <w:br/>
        <w:br/>
        <w:t xml:space="preserve">    class Meta:</w:t>
        <w:br/>
        <w:t xml:space="preserve">        model = User</w:t>
        <w:br/>
        <w:t xml:space="preserve">        fields = ('username', 'email')</w:t>
        <w:br/>
        <w:br/>
        <w:t>```</w:t>
        <w:br/>
        <w:t>Let me know if this meets your expectations. Please feel free to clarify anything else. Thank you!</w:t>
        <w:br/>
        <w:t>```python</w:t>
        <w:br/>
        <w:t># views.py</w:t>
        <w:br/>
        <w:t>from django.shortcuts import render, redirect</w:t>
        <w:br/>
        <w:t>from.forms import UserForm</w:t>
        <w:br/>
        <w:br/>
        <w:t>def register(request):</w:t>
        <w:br/>
        <w:t xml:space="preserve">    if request.method == 'POST':</w:t>
        <w:br/>
        <w:t xml:space="preserve">        form = UserForm(request.POST)</w:t>
        <w:br/>
        <w:t xml:space="preserve">        if form.is_valid():</w:t>
        <w:br/>
        <w:t xml:space="preserve">            form.save()</w:t>
        <w:br/>
        <w:t xml:space="preserve">            return redirect('home')</w:t>
        <w:br/>
        <w:t xml:space="preserve">    else:</w:t>
        <w:br/>
        <w:t xml:space="preserve">        form = UserForm()</w:t>
        <w:br/>
        <w:br/>
        <w:t xml:space="preserve">    return render(request,'register.html', {'form': form})</w:t>
        <w:br/>
        <w:t>```</w:t>
        <w:br/>
        <w:br/>
        <w:t>This view handles the registration process for users. It checks whether the HTTP method used is POST (i.e., when submitting the form). If so, it creates a new instance of the UserForm class, passing in the data from the form submission. The form then validates itself; if valid, it saves the data and redirects the user to the home page. If the method isn't POST (e.g., during initial GET requests), it simply renders the registration template with a blank form.</w:t>
      </w:r>
    </w:p>
    <w:p>
      <w:r>
        <w:t>I am happy to provide Python code snippets but I need more context about what type of chatbot you're looking for. Are you thinking of integrating a pre-built chatbot like Dialogflow, Rasa, or Botpress into your application, or do you want me to suggest some options for building a custom chatbot from scratch?</w:t>
        <w:br/>
        <w:t>```python</w:t>
        <w:br/>
        <w:t># forms.py</w:t>
        <w:br/>
        <w:t>from django import forms</w:t>
        <w:br/>
        <w:t>from.models import User</w:t>
        <w:br/>
        <w:br/>
        <w:t>class UserForm(forms.ModelForm):</w:t>
        <w:br/>
        <w:t xml:space="preserve">    password1 = forms.CharField(label='Password', widget=forms.PasswordInput)</w:t>
        <w:br/>
        <w:t xml:space="preserve">    password2 = forms.CharField(label='Confirm Password', widget=forms.PasswordInput)</w:t>
        <w:br/>
        <w:br/>
        <w:t xml:space="preserve">    class Meta:</w:t>
        <w:br/>
        <w:t xml:space="preserve">        model = User</w:t>
        <w:br/>
        <w:t xml:space="preserve">        fields = ('username', 'email')</w:t>
        <w:br/>
        <w:t>```</w:t>
        <w:br/>
        <w:br/>
        <w:t>Here is my answer:</w:t>
        <w:br/>
        <w:br/>
        <w:t xml:space="preserve">I will write the form code for the 'User' model as per your request. </w:t>
        <w:br/>
        <w:br/>
        <w:t>Firstly, we'll create a new file named 'forms.py'. Inside it, we'll define our 'UserForm' class by extending Django's built-in 'ModelForm'.</w:t>
        <w:br/>
        <w:br/>
        <w:t>We'll include two additional fields - 'password1' and 'password2' - to handle password input. We'll use 'widget=forms.PasswordInput' to ensure these fields accept passwords securely.</w:t>
        <w:br/>
        <w:br/>
        <w:t>Next, we'll specify the model we're working with inside the 'Meta' class. In this case, it's our 'User' model defined earlier.</w:t>
        <w:br/>
        <w:br/>
        <w:t>Finally, we'll list out the fields we want to include in our form. For simplicity, we'll only include 'username' and 'email' fields here. You could add more fields depending on your requirements.</w:t>
        <w:br/>
        <w:br/>
        <w:t>Here's the complete code snippet:</w:t>
        <w:br/>
        <w:br/>
        <w:t>```Python</w:t>
        <w:br/>
        <w:t># forms.py</w:t>
        <w:br/>
        <w:t>from django import forms</w:t>
        <w:br/>
        <w:t>from.models import User</w:t>
        <w:br/>
        <w:br/>
        <w:t>class UserForm(forms.ModelForm):</w:t>
        <w:br/>
        <w:t xml:space="preserve">    password1 = forms.CharField(label='Password', widget=forms.PasswordInput)</w:t>
        <w:br/>
        <w:t xml:space="preserve">    password2 = forms.CharField(label='Confirm Password', widget=forms.PasswordInput)</w:t>
        <w:br/>
        <w:br/>
        <w:t xml:space="preserve">    class Meta:</w:t>
        <w:br/>
        <w:t xml:space="preserve">        model = User</w:t>
        <w:br/>
        <w:t xml:space="preserve">        fields = ('username', 'email')</w:t>
        <w:br/>
        <w:br/>
        <w:t>```</w:t>
        <w:br/>
        <w:t>Let me know if this meets your expectations. Please feel free to clarify anything else. Thank you!</w:t>
        <w:br/>
        <w:t>```python</w:t>
        <w:br/>
        <w:t># views.py</w:t>
        <w:br/>
        <w:t>from django.shortcuts import render, redirect</w:t>
        <w:br/>
        <w:t>from.forms import UserForm</w:t>
        <w:br/>
        <w:br/>
        <w:t>def register(request):</w:t>
        <w:br/>
        <w:t xml:space="preserve">    if request.method == 'POST':</w:t>
        <w:br/>
        <w:t xml:space="preserve">        form = UserForm(request.POST)</w:t>
        <w:br/>
        <w:t xml:space="preserve">        if form.is_valid():</w:t>
        <w:br/>
        <w:t xml:space="preserve">            form.save()</w:t>
        <w:br/>
        <w:t xml:space="preserve">            return redirect('home')</w:t>
        <w:br/>
        <w:t xml:space="preserve">    else:</w:t>
        <w:br/>
        <w:t xml:space="preserve">        form = UserForm()</w:t>
        <w:br/>
        <w:br/>
        <w:t xml:space="preserve">    return render(request,'register.html', {'form': form})</w:t>
        <w:br/>
        <w:t>```</w:t>
        <w:br/>
        <w:br/>
        <w:t>This view handles the registration process for users. It checks whether the HTTP method used is POST (i.e., when submitting the form). If so, it creates a new instance of the UserForm class, passing in the data from the form submission. The form then validates itself; if valid, it saves the data and redirects the user to the home page. If the method isn't POST (e.g., during initial GET requests), it simply renders the registration template with a blank form.</w:t>
      </w:r>
    </w:p>
    <w:p>
      <w:r>
        <w:t>I am happy to provide Python code snippets but I need more context about what type of chatbot you're looking for. Are you thinking of integrating a pre-built chatbot like Dialogflow, Rasa, or Botpress into your application, or do you want me to suggest some options for building a custom chatbot from scratch?</w:t>
        <w:br/>
        <w:t>```python</w:t>
        <w:br/>
        <w:t># forms.py</w:t>
        <w:br/>
        <w:t>from django import forms</w:t>
        <w:br/>
        <w:t>from.models import User</w:t>
        <w:br/>
        <w:br/>
        <w:t>class UserForm(forms.ModelForm):</w:t>
        <w:br/>
        <w:t xml:space="preserve">    password1 = forms.CharField(label='Password', widget=forms.PasswordInput)</w:t>
        <w:br/>
        <w:t xml:space="preserve">    password2 = forms.CharField(label='Confirm Password', widget=forms.PasswordInput)</w:t>
        <w:br/>
        <w:br/>
        <w:t xml:space="preserve">    class Meta:</w:t>
        <w:br/>
        <w:t xml:space="preserve">        model = User</w:t>
        <w:br/>
        <w:t xml:space="preserve">        fields = ('username', 'email')</w:t>
        <w:br/>
        <w:t>```</w:t>
        <w:br/>
        <w:br/>
        <w:t>Here is my answer:</w:t>
        <w:br/>
        <w:br/>
        <w:t xml:space="preserve">I will write the form code for the 'User' model as per your request. </w:t>
        <w:br/>
        <w:br/>
        <w:t>Firstly, we'll create a new file named 'forms.py'. Inside it, we'll define our 'UserForm' class by extending Django's built-in 'ModelForm'.</w:t>
        <w:br/>
        <w:br/>
        <w:t>We'll include two additional fields - 'password1' and 'password2' - to handle password input. We'll use 'widget=forms.PasswordInput' to ensure these fields accept passwords securely.</w:t>
        <w:br/>
        <w:br/>
        <w:t>Next, we'll specify the model we're working with inside the 'Meta' class. In this case, it's our 'User' model defined earlier.</w:t>
        <w:br/>
        <w:br/>
        <w:t>Finally, we'll list out the fields we want to include in our form. For simplicity, we'll only include 'username' and 'email' fields here. You could add more fields depending on your requirements.</w:t>
        <w:br/>
        <w:br/>
        <w:t>Here's the complete code snippet:</w:t>
        <w:br/>
        <w:br/>
        <w:t>```Python</w:t>
        <w:br/>
        <w:t># forms.py</w:t>
        <w:br/>
        <w:t>from django import forms</w:t>
        <w:br/>
        <w:t>from.models import User</w:t>
        <w:br/>
        <w:br/>
        <w:t>class UserForm(forms.ModelForm):</w:t>
        <w:br/>
        <w:t xml:space="preserve">    password1 = forms.CharField(label='Password', widget=forms.PasswordInput)</w:t>
        <w:br/>
        <w:t xml:space="preserve">    password2 = forms.CharField(label='Confirm Password', widget=forms.PasswordInput)</w:t>
        <w:br/>
        <w:br/>
        <w:t xml:space="preserve">    class Meta:</w:t>
        <w:br/>
        <w:t xml:space="preserve">        model = User</w:t>
        <w:br/>
        <w:t xml:space="preserve">        fields = ('username', 'email')</w:t>
        <w:br/>
        <w:br/>
        <w:t>```</w:t>
        <w:br/>
        <w:t>Let me know if this meets your expectations. Please feel free to clarify anything else. Thank you!</w:t>
        <w:br/>
        <w:t>```python</w:t>
        <w:br/>
        <w:t># views.py</w:t>
        <w:br/>
        <w:t>from django.shortcuts import render, redirect</w:t>
        <w:br/>
        <w:t>from.forms import UserForm</w:t>
        <w:br/>
        <w:br/>
        <w:t>def register(request):</w:t>
        <w:br/>
        <w:t xml:space="preserve">    if request.method == 'POST':</w:t>
        <w:br/>
        <w:t xml:space="preserve">        form = UserForm(request.POST)</w:t>
        <w:br/>
        <w:t xml:space="preserve">        if form.is_valid():</w:t>
        <w:br/>
        <w:t xml:space="preserve">            form.save()</w:t>
        <w:br/>
        <w:t xml:space="preserve">            return redirect('home')</w:t>
        <w:br/>
        <w:t xml:space="preserve">    else:</w:t>
        <w:br/>
        <w:t xml:space="preserve">        form = UserForm()</w:t>
        <w:br/>
        <w:br/>
        <w:t xml:space="preserve">    return render(request,'register.html', {'form': form})</w:t>
        <w:br/>
        <w:t>```</w:t>
        <w:br/>
        <w:br/>
        <w:t>This view handles the registration process for users. It checks whether the HTTP method used is POST (i.e., when submitting the form). If so, it creates a new instance of the UserForm class, passing in the data from the form submission. The form then validates itself; if valid, it saves the data and redirects the user to the home page. If the method isn't POST (e.g., during initial GET requests), it simply renders the registration template with a blank form.</w:t>
      </w:r>
    </w:p>
    <w:p>
      <w:r>
        <w:t>I am happy to provide Python code snippets but I need more context about what type of chatbot you're looking for. Are you thinking of integrating a pre-built chatbot like Dialogflow, Rasa, or Botpress into your application, or do you want me to suggest some options for building a custom chatbot from scratch?</w:t>
        <w:br/>
        <w:t>```python</w:t>
        <w:br/>
        <w:t># forms.py</w:t>
        <w:br/>
        <w:t>from django import forms</w:t>
        <w:br/>
        <w:t>from.models import User</w:t>
        <w:br/>
        <w:br/>
        <w:t>class UserForm(forms.ModelForm):</w:t>
        <w:br/>
        <w:t xml:space="preserve">    password1 = forms.CharField(label='Password', widget=forms.PasswordInput)</w:t>
        <w:br/>
        <w:t xml:space="preserve">    password2 = forms.CharField(label='Confirm Password', widget=forms.PasswordInput)</w:t>
        <w:br/>
        <w:br/>
        <w:t xml:space="preserve">    class Meta:</w:t>
        <w:br/>
        <w:t xml:space="preserve">        model = User</w:t>
        <w:br/>
        <w:t xml:space="preserve">        fields = ('username', 'email')</w:t>
        <w:br/>
        <w:t>```</w:t>
        <w:br/>
        <w:br/>
        <w:t>Here is my answer:</w:t>
        <w:br/>
        <w:br/>
        <w:t xml:space="preserve">I will write the form code for the 'User' model as per your request. </w:t>
        <w:br/>
        <w:br/>
        <w:t>Firstly, we'll create a new file named 'forms.py'. Inside it, we'll define our 'UserForm' class by extending Django's built-in 'ModelForm'.</w:t>
        <w:br/>
        <w:br/>
        <w:t>We'll include two additional fields - 'password1' and 'password2' - to handle password input. We'll use 'widget=forms.PasswordInput' to ensure these fields accept passwords securely.</w:t>
        <w:br/>
        <w:br/>
        <w:t>Next, we'll specify the model we're working with inside the 'Meta' class. In this case, it's our 'User' model defined earlier.</w:t>
        <w:br/>
        <w:br/>
        <w:t>Finally, we'll list out the fields we want to include in our form. For simplicity, we'll only include 'username' and 'email' fields here. You could add more fields depending on your requirements.</w:t>
        <w:br/>
        <w:br/>
        <w:t>Here's the complete code snippet:</w:t>
        <w:br/>
        <w:br/>
        <w:t>```Python</w:t>
        <w:br/>
        <w:t># forms.py</w:t>
        <w:br/>
        <w:t>from django import forms</w:t>
        <w:br/>
        <w:t>from.models import User</w:t>
        <w:br/>
        <w:br/>
        <w:t>class UserForm(forms.ModelForm):</w:t>
        <w:br/>
        <w:t xml:space="preserve">    password1 = forms.CharField(label='Password', widget=forms.PasswordInput)</w:t>
        <w:br/>
        <w:t xml:space="preserve">    password2 = forms.CharField(label='Confirm Password', widget=forms.PasswordInput)</w:t>
        <w:br/>
        <w:br/>
        <w:t xml:space="preserve">    class Meta:</w:t>
        <w:br/>
        <w:t xml:space="preserve">        model = User</w:t>
        <w:br/>
        <w:t xml:space="preserve">        fields = ('username', 'email')</w:t>
        <w:br/>
        <w:br/>
        <w:t>```</w:t>
        <w:br/>
        <w:t>Let me know if this meets your expectations. Please feel free to clarify anything else. Thank you!</w:t>
        <w:br/>
        <w:t>```python</w:t>
        <w:br/>
        <w:t># views.py</w:t>
        <w:br/>
        <w:t>from django.shortcuts import render, redirect</w:t>
        <w:br/>
        <w:t>from.forms import UserForm</w:t>
        <w:br/>
        <w:br/>
        <w:t>def register(request):</w:t>
        <w:br/>
        <w:t xml:space="preserve">    if request.method == 'POST':</w:t>
        <w:br/>
        <w:t xml:space="preserve">        form = UserForm(request.POST)</w:t>
        <w:br/>
        <w:t xml:space="preserve">        if form.is_valid():</w:t>
        <w:br/>
        <w:t xml:space="preserve">            form.save()</w:t>
        <w:br/>
        <w:t xml:space="preserve">            return redirect('home')</w:t>
        <w:br/>
        <w:t xml:space="preserve">    else:</w:t>
        <w:br/>
        <w:t xml:space="preserve">        form = UserForm()</w:t>
        <w:br/>
        <w:br/>
        <w:t xml:space="preserve">    return render(request,'register.html', {'form': form})</w:t>
        <w:br/>
        <w:t>```</w:t>
        <w:br/>
        <w:br/>
        <w:t>This view handles the registration process for users. It checks whether the HTTP method used is POST (i.e., when submitting the form). If so, it creates a new instance of the UserForm class, passing in the data from the form submission. The form then validates itself; if valid, it saves the data and redirects the user to the home page. If the method isn't POST (e.g., during initial GET requests), it simply renders the registration template with a blank form.</w:t>
      </w:r>
    </w:p>
    <w:p>
      <w:r>
        <w:t>I am happy to provide Python code snippets but I need more context about what type of chatbot you're looking for. Are you thinking of integrating a pre-built chatbot like Dialogflow, Rasa, or Botpress into your application, or do you want me to suggest some options for building a custom chatbot from scratch?</w:t>
        <w:br/>
        <w:t>```python</w:t>
        <w:br/>
        <w:t># forms.py</w:t>
        <w:br/>
        <w:t>from django import forms</w:t>
        <w:br/>
        <w:t>from.models import User</w:t>
        <w:br/>
        <w:br/>
        <w:t>class UserForm(forms.ModelForm):</w:t>
        <w:br/>
        <w:t xml:space="preserve">    password1 = forms.CharField(label='Password', widget=forms.PasswordInput)</w:t>
        <w:br/>
        <w:t xml:space="preserve">    password2 = forms.CharField(label='Confirm Password', widget=forms.PasswordInput)</w:t>
        <w:br/>
        <w:br/>
        <w:t xml:space="preserve">    class Meta:</w:t>
        <w:br/>
        <w:t xml:space="preserve">        model = User</w:t>
        <w:br/>
        <w:t xml:space="preserve">        fields = ('username', 'email')</w:t>
        <w:br/>
        <w:t>```</w:t>
        <w:br/>
        <w:br/>
        <w:t>Here is my answer:</w:t>
        <w:br/>
        <w:br/>
        <w:t xml:space="preserve">I will write the form code for the 'User' model as per your request. </w:t>
        <w:br/>
        <w:br/>
        <w:t>Firstly, we'll create a new file named 'forms.py'. Inside it, we'll define our 'UserForm' class by extending Django's built-in 'ModelForm'.</w:t>
        <w:br/>
        <w:br/>
        <w:t>We'll include two additional fields - 'password1' and 'password2' - to handle password input. We'll use 'widget=forms.PasswordInput' to ensure these fields accept passwords securely.</w:t>
        <w:br/>
        <w:br/>
        <w:t>Next, we'll specify the model we're working with inside the 'Meta' class. In this case, it's our 'User' model defined earlier.</w:t>
        <w:br/>
        <w:br/>
        <w:t>Finally, we'll list out the fields we want to include in our form. For simplicity, we'll only include 'username' and 'email' fields here. You could add more fields depending on your requirements.</w:t>
        <w:br/>
        <w:br/>
        <w:t>Here's the complete code snippet:</w:t>
        <w:br/>
        <w:br/>
        <w:t>```Python</w:t>
        <w:br/>
        <w:t># forms.py</w:t>
        <w:br/>
        <w:t>from django import forms</w:t>
        <w:br/>
        <w:t>from.models import User</w:t>
        <w:br/>
        <w:br/>
        <w:t>class UserForm(forms.ModelForm):</w:t>
        <w:br/>
        <w:t xml:space="preserve">    password1 = forms.CharField(label='Password', widget=forms.PasswordInput)</w:t>
        <w:br/>
        <w:t xml:space="preserve">    password2 = forms.CharField(label='Confirm Password', widget=forms.PasswordInput)</w:t>
        <w:br/>
        <w:br/>
        <w:t xml:space="preserve">    class Meta:</w:t>
        <w:br/>
        <w:t xml:space="preserve">        model = User</w:t>
        <w:br/>
        <w:t xml:space="preserve">        fields = ('username', 'email')</w:t>
        <w:br/>
        <w:br/>
        <w:t>```</w:t>
        <w:br/>
        <w:t>Let me know if this meets your expectations. Please feel free to clarify anything else. Thank you!</w:t>
        <w:br/>
        <w:t>```python</w:t>
        <w:br/>
        <w:t># views.py</w:t>
        <w:br/>
        <w:t>from django.shortcuts import render, redirect</w:t>
        <w:br/>
        <w:t>from.forms import UserForm</w:t>
        <w:br/>
        <w:br/>
        <w:t>def register(request):</w:t>
        <w:br/>
        <w:t xml:space="preserve">    if request.method == 'POST':</w:t>
        <w:br/>
        <w:t xml:space="preserve">        form = UserForm(request.POST)</w:t>
        <w:br/>
        <w:t xml:space="preserve">        if form.is_valid():</w:t>
        <w:br/>
        <w:t xml:space="preserve">            form.save()</w:t>
        <w:br/>
        <w:t xml:space="preserve">            return redirect('home')</w:t>
        <w:br/>
        <w:t xml:space="preserve">    else:</w:t>
        <w:br/>
        <w:t xml:space="preserve">        form = UserForm()</w:t>
        <w:br/>
        <w:br/>
        <w:t xml:space="preserve">    return render(request,'register.html', {'form': form})</w:t>
        <w:br/>
        <w:t>```</w:t>
        <w:br/>
        <w:br/>
        <w:t>This view handles the registration process for users. It checks whether the HTTP method used is POST (i.e., when submitting the form). If so, it creates a new instance of the UserForm class, passing in the data from the form submission. The form then validates itself; if valid, it saves the data and redirects the user to the home page. If the method isn't POST (e.g., during initial GET requests), it simply renders the registration template with a blank form.</w:t>
      </w:r>
    </w:p>
    <w:p>
      <w:r>
        <w:t>I am happy to provide Python code snippets but I need more context about what type of chatbot you're looking for. Are you thinking of integrating a pre-built chatbot like Dialogflow, Rasa, or Botpress into your application, or do you want me to suggest some options for building a custom chatbot from scratch?</w:t>
        <w:br/>
        <w:t>```python</w:t>
        <w:br/>
        <w:t># forms.py</w:t>
        <w:br/>
        <w:t>from django import forms</w:t>
        <w:br/>
        <w:t>from.models import User</w:t>
        <w:br/>
        <w:br/>
        <w:t>class UserForm(forms.ModelForm):</w:t>
        <w:br/>
        <w:t xml:space="preserve">    password1 = forms.CharField(label='Password', widget=forms.PasswordInput)</w:t>
        <w:br/>
        <w:t xml:space="preserve">    password2 = forms.CharField(label='Confirm Password', widget=forms.PasswordInput)</w:t>
        <w:br/>
        <w:br/>
        <w:t xml:space="preserve">    class Meta:</w:t>
        <w:br/>
        <w:t xml:space="preserve">        model = User</w:t>
        <w:br/>
        <w:t xml:space="preserve">        fields = ('username', 'email')</w:t>
        <w:br/>
        <w:t>```</w:t>
        <w:br/>
        <w:br/>
        <w:t>Here is my answer:</w:t>
        <w:br/>
        <w:br/>
        <w:t xml:space="preserve">I will write the form code for the 'User' model as per your request. </w:t>
        <w:br/>
        <w:br/>
        <w:t>Firstly, we'll create a new file named 'forms.py'. Inside it, we'll define our 'UserForm' class by extending Django's built-in 'ModelForm'.</w:t>
        <w:br/>
        <w:br/>
        <w:t>We'll include two additional fields - 'password1' and 'password2' - to handle password input. We'll use 'widget=forms.PasswordInput' to ensure these fields accept passwords securely.</w:t>
        <w:br/>
        <w:br/>
        <w:t>Next, we'll specify the model we're working with inside the 'Meta' class. In this case, it's our 'User' model defined earlier.</w:t>
        <w:br/>
        <w:br/>
        <w:t>Finally, we'll list out the fields we want to include in our form. For simplicity, we'll only include 'username' and 'email' fields here. You could add more fields depending on your requirements.</w:t>
        <w:br/>
        <w:br/>
        <w:t>Here's the complete code snippet:</w:t>
        <w:br/>
        <w:br/>
        <w:t>```Python</w:t>
        <w:br/>
        <w:t># forms.py</w:t>
        <w:br/>
        <w:t>from django import forms</w:t>
        <w:br/>
        <w:t>from.models import User</w:t>
        <w:br/>
        <w:br/>
        <w:t>class UserForm(forms.ModelForm):</w:t>
        <w:br/>
        <w:t xml:space="preserve">    password1 = forms.CharField(label='Password', widget=forms.PasswordInput)</w:t>
        <w:br/>
        <w:t xml:space="preserve">    password2 = forms.CharField(label='Confirm Password', widget=forms.PasswordInput)</w:t>
        <w:br/>
        <w:br/>
        <w:t xml:space="preserve">    class Meta:</w:t>
        <w:br/>
        <w:t xml:space="preserve">        model = User</w:t>
        <w:br/>
        <w:t xml:space="preserve">        fields = ('username', 'email')</w:t>
        <w:br/>
        <w:br/>
        <w:t>```</w:t>
        <w:br/>
        <w:t>Let me know if this meets your expectations. Please feel free to clarify anything else. Thank you!</w:t>
        <w:br/>
        <w:t>```python</w:t>
        <w:br/>
        <w:t># views.py</w:t>
        <w:br/>
        <w:t>from django.shortcuts import render, redirect</w:t>
        <w:br/>
        <w:t>from.forms import UserForm</w:t>
        <w:br/>
        <w:br/>
        <w:t>def register(request):</w:t>
        <w:br/>
        <w:t xml:space="preserve">    if request.method == 'POST':</w:t>
        <w:br/>
        <w:t xml:space="preserve">        form = UserForm(request.POST)</w:t>
        <w:br/>
        <w:t xml:space="preserve">        if form.is_valid():</w:t>
        <w:br/>
        <w:t xml:space="preserve">            form.save()</w:t>
        <w:br/>
        <w:t xml:space="preserve">            return redirect('home')</w:t>
        <w:br/>
        <w:t xml:space="preserve">    else:</w:t>
        <w:br/>
        <w:t xml:space="preserve">        form = UserForm()</w:t>
        <w:br/>
        <w:br/>
        <w:t xml:space="preserve">    return render(request,'register.html', {'form': form})</w:t>
        <w:br/>
        <w:t>```</w:t>
        <w:br/>
        <w:br/>
        <w:t>This view handles the registration process for users. It checks whether the HTTP method used is POST (i.e., when submitting the form). If so, it creates a new instance of the UserForm class, passing in the data from the form submission. The form then validates itself; if valid, it saves the data and redirects the user to the home page. If the method isn't POST (e.g., during initial GET requests), it simply renders the registration template with a blank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