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Django_template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p>
      <w:r>
        <w:t>I'd be happy to help! Here are the HTML code snippets for each view:</w:t>
        <w:br/>
        <w:br/>
        <w:t>**Categories View**</w:t>
        <w:br/>
        <w:t>```html</w:t>
        <w:br/>
        <w:t>&lt;!-- categories.html --&gt;</w:t>
        <w:br/>
        <w:t>&lt;h1&gt;Categories&lt;/h1&gt;</w:t>
        <w:br/>
        <w:t>&lt;ul&gt;</w:t>
        <w:br/>
        <w:t xml:space="preserve">  {% for category in categories %}</w:t>
        <w:br/>
        <w:t xml:space="preserve">  &lt;li&gt;{{ category.name }} ({{ category.category_id }})</w:t>
        <w:br/>
        <w:t xml:space="preserve">    {{ category.description }}</w:t>
        <w:br/>
        <w:t xml:space="preserve">  &lt;/li&gt;</w:t>
        <w:br/>
        <w:t xml:space="preserve">  {% empty %}</w:t>
        <w:br/>
        <w:t xml:space="preserve">  &lt;li&gt;No categories found.&lt;/li&gt;</w:t>
        <w:br/>
        <w:t xml:space="preserve">  {% endfor %}</w:t>
        <w:br/>
        <w:t>&lt;/ul&gt;</w:t>
        <w:br/>
        <w:br/>
        <w:t>&lt;a href="{% url 'create_category' %}"&gt;Create New Category&lt;/a&gt;</w:t>
        <w:br/>
        <w:t>```</w:t>
        <w:br/>
        <w:t>**Create Category View**</w:t>
        <w:br/>
        <w:t>```html</w:t>
        <w:br/>
        <w:t>&lt;!-- create_category.html --&gt;</w:t>
        <w:br/>
        <w:t>&lt;form method="post"&gt;</w:t>
        <w:br/>
        <w:t xml:space="preserve">  {% csrf_token %}</w:t>
        <w:br/>
        <w:t xml:space="preserve">  &lt;label for="name"&gt;Name:&lt;/label&gt;</w:t>
        <w:br/>
        <w:t xml:space="preserve">  &lt;input type="text" id="name" name="name"&gt;&lt;br&gt;&lt;br&gt;</w:t>
        <w:br/>
        <w:t xml:space="preserve">  &lt;label for="description"&gt;Description:&lt;/label&gt;</w:t>
        <w:br/>
        <w:t xml:space="preserve">  &lt;textarea id="description" name="description"&gt;&lt;/textarea&gt;&lt;br&gt;&lt;br&gt;</w:t>
        <w:br/>
        <w:t xml:space="preserve">  &lt;button type="submit"&gt;Create Category&lt;/button&gt;</w:t>
        <w:br/>
        <w:t>&lt;/form&gt;</w:t>
        <w:br/>
        <w:t>```</w:t>
        <w:br/>
        <w:t>**Update Category View**</w:t>
        <w:br/>
        <w:t>```html</w:t>
        <w:br/>
        <w:t>&lt;!-- update_category.html --&gt;</w:t>
        <w:br/>
        <w:t>&lt;form method="post"&gt;</w:t>
        <w:br/>
        <w:t xml:space="preserve">  {% csrf_token %}</w:t>
        <w:br/>
        <w:t xml:space="preserve">  &lt;label for="name"&gt;Name:&lt;/label&gt;</w:t>
        <w:br/>
        <w:t xml:space="preserve">  &lt;input type="text" id="name" name="name" value="{{ category.name }}"&gt;&lt;br&gt;&lt;br&gt;</w:t>
        <w:br/>
        <w:t xml:space="preserve">  &lt;label for="description"&gt;Description:&lt;/label&gt;</w:t>
        <w:br/>
        <w:t xml:space="preserve">  &lt;textarea id="description" name="description"&gt;{{ category.description }}&lt;/textarea&gt;&lt;br&gt;&lt;br&gt;</w:t>
        <w:br/>
        <w:t xml:space="preserve">  &lt;button type="submit"&gt;Update Category&lt;/button&gt;</w:t>
        <w:br/>
        <w:t>&lt;/form&gt;</w:t>
        <w:br/>
        <w:t>```</w:t>
        <w:br/>
        <w:t>**Delete Category View**</w:t>
        <w:br/>
        <w:t>```html</w:t>
        <w:br/>
        <w:t>&lt;!-- delete_category.html --&gt;</w:t>
        <w:br/>
        <w:t>&lt;p&gt;Are you sure you want to delete "{{ category.name }}"?&lt;/p&gt;</w:t>
        <w:br/>
        <w:t>&lt;form method="post"&gt;</w:t>
        <w:br/>
        <w:t xml:space="preserve">  {% csrf_token %}</w:t>
        <w:br/>
        <w:t xml:space="preserve">  &lt;button type="submit"&gt;Yes, Delete&lt;/button&gt;</w:t>
        <w:br/>
        <w:t>&lt;/form&gt;</w:t>
        <w:br/>
        <w:t>```</w:t>
        <w:br/>
        <w:t>These code snippets use Django's built-in template language to loop through the list of categories, render form fields, and include CSRF tokens for security. You can customize them further by adding CSS styles or JavaScript scripts as needed. Let me know if you have any questions or need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