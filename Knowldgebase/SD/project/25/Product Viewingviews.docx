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Django_views</w:t>
      </w:r>
    </w:p>
    <w:p>
      <w:r>
        <w:t>Here's the Django views.py code for the 'Product Viewing' use case:</w:t>
        <w:br/>
        <w:br/>
        <w:t>```Python</w:t>
        <w:br/>
        <w:t>from rest_framework.response import Response</w:t>
        <w:br/>
        <w:t>from rest_framework.views import APIView</w:t>
        <w:br/>
        <w:t>from.serializers import ProductSerializer</w:t>
        <w:br/>
        <w:t>from.models import Product</w:t>
        <w:br/>
        <w:br/>
        <w:t>class ProductDetailView(APIView):</w:t>
        <w:br/>
        <w:t xml:space="preserve">    def get(self, request, pk):</w:t>
        <w:br/>
        <w:t xml:space="preserve">        try:</w:t>
        <w:br/>
        <w:t xml:space="preserve">            product = Product.objects.get(pk=pk)</w:t>
        <w:br/>
        <w:t xml:space="preserve">            serializer = ProductSerializer(product)</w:t>
        <w:br/>
        <w:t xml:space="preserve">            return Response(serializer.data)</w:t>
        <w:br/>
        <w:t xml:space="preserve">        except Product.DoesNotExist:</w:t>
        <w:br/>
        <w:t xml:space="preserve">            return Response({'error': 'Product not found'}, status=404)</w:t>
        <w:br/>
        <w:br/>
        <w:t>```</w:t>
        <w:br/>
        <w:br/>
        <w:t>In this code, we define an APIView called `ProductDetailView`. This view retrieves a specific product by its primary key (`pk`) using the `get` method of the `Product` model. It then serializes the retrieved product data into JSON format using the `ProductSerializer`, and finally returns it in response to the GET request. If the requested product does not exist, it returns a 404 error message along with an error dictionary. Let me know if there's anything I can help you with! Django views</w:t>
        <w:br/>
        <w:t xml:space="preserve">How do i create a new instance of a model in Django? </w:t>
        <w:br/>
        <w:t>To create a new instance of a model in Django, you can use the following methods:</w:t>
        <w:br/>
        <w:t>1. Using the Model class directly:</w:t>
        <w:br/>
        <w:t xml:space="preserve">   ```</w:t>
        <w:br/>
        <w:t xml:space="preserve">   from myapp.models import MyModel</w:t>
        <w:br/>
        <w:t xml:space="preserve">   my_object = MyModel()</w:t>
        <w:br/>
        <w:t xml:space="preserve">   ```</w:t>
        <w:br/>
        <w:br/>
        <w:t>2. Using the `create` method of the manager:</w:t>
        <w:br/>
        <w:t xml:space="preserve">   ```</w:t>
        <w:br/>
        <w:t xml:space="preserve">   my_object = MyModel.objects.create(**kwargs)</w:t>
        <w:br/>
        <w:t xml:space="preserve">   ```</w:t>
        <w:br/>
        <w:br/>
        <w:t>3. Using the `save` method of the model:</w:t>
        <w:br/>
        <w:t xml:space="preserve">   ```</w:t>
        <w:br/>
        <w:t xml:space="preserve">   my_object = MyModel(**kwargs)</w:t>
        <w:br/>
        <w:t xml:space="preserve">   my_object.save()</w:t>
        <w:br/>
        <w:t xml:space="preserve">   ```</w:t>
        <w:br/>
        <w:br/>
        <w:t>For example, let's say we have a `Book` model defined like so:</w:t>
        <w:br/>
        <w:br/>
        <w:t>```Python</w:t>
        <w:br/>
        <w:t>from django.db import models</w:t>
        <w:br/>
        <w:br/>
        <w:t>class Book(models.Model):</w:t>
        <w:br/>
        <w:t xml:space="preserve">    title = models.CharField(max_length=200)</w:t>
        <w:br/>
        <w:t xml:space="preserve">    author = models.CharField(max_length=100)</w:t>
        <w:br/>
        <w:t xml:space="preserve">    publication_date = models.DateField()</w:t>
        <w:br/>
        <w:br/>
        <w:t>book = Book(title='The Great Gatsby', author='F. Scott Fitzgerald', publication_date='1925-04-10') # Create a book object</w:t>
        <w:br/>
        <w:t>book.save() # Save the book object to the database</w:t>
        <w:br/>
        <w:t>```</w:t>
        <w:br/>
        <w:br/>
        <w:t>In this example, we first create a new instance of the `Book` model by passing keyword arguments to the constructor. Then, we call the `save` method to save the object to the database. You can also use the `create` method of the manager to achieve the same result:</w:t>
        <w:br/>
        <w:br/>
        <w:t>```Python</w:t>
        <w:br/>
        <w:t>book = Book.objects.create(title='The Catcher in the Rye', author='J.D. Salinger', publication_date='1951-07-16')</w:t>
        <w:br/>
        <w:t>```</w:t>
        <w:br/>
        <w:br/>
        <w:t>These methods all create a new instance of the model and save it to the database. However, they differ in how they handle validation and errors. For more complex operations, consider using the ORM's built-in support for transactions and atomicity. Let me know if you have any other questions! Django models</w:t>
        <w:br/>
        <w:t>What is the difference between create(), update(), and save() methods in Django?</w:t>
        <w:br/>
        <w:t>The `create()`, `update()`, and `save()` methods in Django are used to interact with instances of models, but they serve different purposes.</w:t>
        <w:br/>
        <w:br/>
        <w:t>**Create():**</w:t>
        <w:br/>
        <w:br/>
        <w:t>* Creates a new instance of the model and saves it to the database.</w:t>
        <w:br/>
        <w:t>* Returns the newly created instance.</w:t>
        <w:br/>
        <w:t>* Automatically validates the data before saving it.</w:t>
        <w:br/>
        <w:t>* Raises a `ValidationError` if the data is invalid.</w:t>
        <w:br/>
        <w:br/>
        <w:t>Example:</w:t>
        <w:br/>
        <w:t>```python</w:t>
        <w:br/>
        <w:t>my_object = MyModel.objects.create(**kwargs)</w:t>
        <w:br/>
        <w:t>```</w:t>
        <w:br/>
        <w:br/>
        <w:t>**Update():**</w:t>
        <w:br/>
        <w:br/>
        <w:t>* Updates an existing instance of the model in the database.</w:t>
        <w:br/>
        <w:t>* Does not automatically validate the data.</w:t>
        <w:br/>
        <w:t>* Returns the updated instance.</w:t>
        <w:br/>
        <w:t>* Raises a `DoesNotExist` exception if no matching instance exists.</w:t>
        <w:br/>
        <w:br/>
        <w:t>Example:</w:t>
        <w:br/>
        <w:t>```python</w:t>
        <w:br/>
        <w:t>my_object = MyModel.objects.update(**kwargs)</w:t>
        <w:br/>
        <w:t>```</w:t>
        <w:br/>
        <w:br/>
        <w:t>**Save():**</w:t>
        <w:br/>
        <w:br/>
        <w:t>* Saves changes made to an existing instance of the model in the database.</w:t>
        <w:br/>
        <w:t>* Can be used to both create and update instances.</w:t>
        <w:br/>
        <w:t>* Automatically validates the data before saving it.</w:t>
        <w:br/>
        <w:t>* Raises a `ValidationError` if the data is invalid.</w:t>
        <w:br/>
        <w:br/>
        <w:t>Example:</w:t>
        <w:br/>
        <w:t>```python</w:t>
        <w:br/>
        <w:t>my_object = MyModel(**kwargs)</w:t>
        <w:br/>
        <w:t>my_object.save()</w:t>
        <w:br/>
        <w:t>```</w:t>
        <w:br/>
        <w:br/>
        <w:t>Note that when using `save()`, you must manually set the fields you want to modify before calling `save()`. If you're creating a new instance, you'll typically pass keyword arguments to the constructor.</w:t>
        <w:br/>
        <w:br/>
        <w:t>When deciding which method to use, consider the following:</w:t>
        <w:br/>
        <w:br/>
        <w:t>* Use `create()` when you want to create a new instance and don't care about validation.</w:t>
        <w:br/>
        <w:t>* Use `update()` when you want to update an existing instance without validating the data.</w:t>
        <w:br/>
        <w:t>* Use `save()` when you want to either create or update an instance, and you want to ensure the data is valid before saving it.</w:t>
        <w:br/>
        <w:br/>
        <w:t>Remember that these methods behave differently depending on whether you're working with a new or existing instance. Always check the documentation for the specific method you're using for more information. Django models</w:t>
        <w:br/>
        <w:t>How do I filter objects in Django?</w:t>
        <w:br/>
        <w:br/>
        <w:t>Filtering objects in Django involves using QuerySets, which allow you to specify conditions under which objects should be returned. There are several ways to filter objects in Django:</w:t>
        <w:br/>
        <w:br/>
        <w:t>1. **Using Filter():**</w:t>
        <w:br/>
        <w:t xml:space="preserve">   ```</w:t>
        <w:br/>
        <w:t xml:space="preserve">   from myapp.models import MyModel</w:t>
        <w:br/>
        <w:t xml:space="preserve">   filtered_objects = MyModel.objects.filter(field_name='value')</w:t>
        <w:br/>
        <w:t xml:space="preserve">   ```</w:t>
        <w:br/>
        <w:br/>
        <w:t>2. **Using Exclude():**</w:t>
        <w:br/>
        <w:t xml:space="preserve">   ```</w:t>
        <w:br/>
        <w:t xml:space="preserve">   from myapp.models import MyModel</w:t>
        <w:br/>
        <w:t xml:space="preserve">   filtered_objects = MyModel.objects.exclude(field_name='value')</w:t>
        <w:br/>
        <w:t xml:space="preserve">   ```</w:t>
        <w:br/>
        <w:br/>
        <w:t>3. **Using Get():**</w:t>
        <w:br/>
        <w:t xml:space="preserve">   ```</w:t>
        <w:br/>
        <w:t xml:space="preserve">   from myapp.models import MyModel</w:t>
        <w:br/>
        <w:t xml:space="preserve">   filtered_object = MyModel.objects.get(field_name='value')</w:t>
        <w:br/>
        <w:t xml:space="preserve">   ```</w:t>
        <w:br/>
        <w:br/>
        <w:t>4. **Using Chaining Filters:**</w:t>
        <w:br/>
        <w:t xml:space="preserve">   ```</w:t>
        <w:br/>
        <w:t xml:space="preserve">   from myapp.models import MyModel</w:t>
        <w:br/>
        <w:t xml:space="preserve">   filtered_objects = MyModel.objects.filter(field_name='value').exclude(another_field='another_value')</w:t>
        <w:br/>
        <w:t xml:space="preserve">   ```</w:t>
        <w:br/>
        <w:br/>
        <w:t>5. **Using Q Objects:**</w:t>
        <w:br/>
        <w:t xml:space="preserve">   ```</w:t>
        <w:br/>
        <w:t xml:space="preserve">   from myapp.models import MyModel</w:t>
        <w:br/>
        <w:t xml:space="preserve">   q = Q(field_name='value1') | Q(another_field='value2')</w:t>
        <w:br/>
        <w:t xml:space="preserve">   filtered_objects = MyModel.objects.filter(q)</w:t>
        <w:br/>
        <w:t xml:space="preserve">   ```</w:t>
        <w:br/>
        <w:br/>
        <w:t>6. **Using F Expressions:**</w:t>
        <w:br/>
        <w:t xml:space="preserve">   ```</w:t>
        <w:br/>
        <w:t xml:space="preserve">   from myapp.models import MyModel</w:t>
        <w:br/>
        <w:t xml:space="preserve">   filtered_objects = MyModel.objects.filter(F('field_name') + 1 &gt; value)</w:t>
        <w:br/>
        <w:t xml:space="preserve">   ```</w:t>
        <w:br/>
        <w:br/>
        <w:t>7. **Using Raw SQL Queries:**</w:t>
        <w:br/>
        <w:t xml:space="preserve">   ```</w:t>
        <w:br/>
        <w:t xml:space="preserve">   from myapp.models import MyModel</w:t>
        <w:br/>
        <w:t xml:space="preserve">   filtered_objects = MyModel.objects.raw("SELECT * FROM mymodel WHERE field_name = %s", ['value'])</w:t>
        <w:br/>
        <w:t xml:space="preserve">   ```</w:t>
        <w:br/>
        <w:br/>
        <w:t>8. **Using Aggregate Functions:**</w:t>
        <w:br/>
        <w:t xml:space="preserve">   ```</w:t>
        <w:br/>
        <w:t xml:space="preserve">   from myapp.models import MyModel</w:t>
        <w:br/>
        <w:t xml:space="preserve">   filtered_objects = MyModel.objects.aggregate(Avg('field_name'))</w:t>
        <w:br/>
        <w:t xml:space="preserve">   ```</w:t>
        <w:br/>
        <w:br/>
        <w:t>9. **Using Annotations:**</w:t>
        <w:br/>
        <w:t xml:space="preserve">   ```</w:t>
        <w:br/>
        <w:t xml:space="preserve">   from myapp.models import MyModel</w:t>
        <w:br/>
        <w:t xml:space="preserve">   filtered_objects = MyModel.objects.annotate(Count('field_name'))</w:t>
        <w:br/>
        <w:t xml:space="preserve">   ```</w:t>
        <w:br/>
        <w:br/>
        <w:t>10. **Using Subqueries:**</w:t>
        <w:br/>
        <w:t xml:space="preserve">    ```</w:t>
        <w:br/>
        <w:t xml:space="preserve">    from myapp.models import MyModel</w:t>
        <w:br/>
        <w:t xml:space="preserve">    subquery = MySubmodel.objects.filter(subfield_name='subvalue')</w:t>
        <w:br/>
        <w:t xml:space="preserve">    filtered_objects = MyModel.objects.filter(field_name__in=subquery)</w:t>
        <w:br/>
        <w:t xml:space="preserve">    ```</w:t>
        <w:br/>
        <w:br/>
        <w:t>These filtering techniques provide various ways to narrow down the results of a QuerySet in Django. Choose the one that best suits your needs. Let me know if you have any other questions! Django queries</w:t>
        <w:br/>
        <w:t>How do I sort objects in Django?</w:t>
        <w:br/>
        <w:br/>
        <w:t>Sorting objects in Django involves using the order_by() method of a QuerySet. This method allows you to specify the fields by which the objects should be sorted. Here are some examples:</w:t>
        <w:br/>
        <w:br/>
        <w:t>1. Sorting by a single field:</w:t>
        <w:br/>
        <w:t xml:space="preserve">   ```</w:t>
        <w:br/>
        <w:t xml:space="preserve">   from myapp.models import MyModel</w:t>
        <w:br/>
        <w:t xml:space="preserve">   sorted_objects = MyModel.objects.order_by('-created_at')</w:t>
        <w:br/>
        <w:t xml:space="preserve">   ```</w:t>
        <w:br/>
        <w:br/>
        <w:t>2. Sorting by multiple fields:</w:t>
        <w:br/>
        <w:t xml:space="preserve">   ```</w:t>
        <w:br/>
        <w:t xml:space="preserve">   from myapp.models import MyModel</w:t>
        <w:br/>
        <w:t xml:space="preserve">   sorted_objects = MyModel.objects.order_by('-created_at', 'title')</w:t>
        <w:br/>
        <w:t xml:space="preserve">   ```</w:t>
        <w:br/>
        <w:br/>
        <w:t>3. Descending sorting:</w:t>
        <w:br/>
        <w:t xml:space="preserve">   ```</w:t>
        <w:br/>
        <w:t xml:space="preserve">   from myapp.models import MyModel</w:t>
        <w:br/>
        <w:t xml:space="preserve">   sorted_objects = MyModel.objects.order_by('-created_at', '-title')</w:t>
        <w:br/>
        <w:t xml:space="preserve">   ```</w:t>
        <w:br/>
        <w:br/>
        <w:t>4. Ascending sorting:</w:t>
        <w:br/>
        <w:t xml:space="preserve">   ```</w:t>
        <w:br/>
        <w:t xml:space="preserve">   from myapp.models import MyModel</w:t>
        <w:br/>
        <w:t xml:space="preserve">   sorted_objects = MyModel.objects.order_by('created_at', 'title')</w:t>
        <w:br/>
        <w:t xml:space="preserve">   ```</w:t>
        <w:br/>
        <w:br/>
        <w:t>5. Reverse sorting:</w:t>
        <w:br/>
        <w:t xml:space="preserve">   ```</w:t>
        <w:br/>
        <w:t xml:space="preserve">   from myapp.models import MyModel</w:t>
        <w:br/>
        <w:t xml:space="preserve">   sorted_objects = MyModel.objects.order_by('-created_at')[::-1]</w:t>
        <w:br/>
        <w:t xml:space="preserve">   ```</w:t>
        <w:br/>
        <w:br/>
        <w:t>6. Case-insensitive sorting:</w:t>
        <w:br/>
        <w:t xml:space="preserve">   ```</w:t>
        <w:br/>
        <w:t xml:space="preserve">   from myapp.models import MyModel</w:t>
        <w:br/>
        <w:t xml:space="preserve">   sorted_objects = MyModel.objects.order_by(Case(When(title__startswith='A', then='zzz'), default='abc')).order_by('title')</w:t>
        <w:br/>
        <w:t xml:space="preserve">   ```</w:t>
        <w:br/>
        <w:br/>
        <w:t>7. Sorting by related fields:</w:t>
        <w:br/>
        <w:t xml:space="preserve">   ```</w:t>
        <w:br/>
        <w:t xml:space="preserve">   from myapp.models import MyModel</w:t>
        <w:br/>
        <w:t xml:space="preserve">   sorted_objects = MyModel.objects.order_by('author__first_name')</w:t>
        <w:br/>
        <w:t xml:space="preserve">   ```</w:t>
        <w:br/>
        <w:br/>
        <w:t>8. Sorting by annotations:</w:t>
        <w:br/>
        <w:t xml:space="preserve">   ```</w:t>
        <w:br/>
        <w:t xml:space="preserve">   from myapp.models import MyModel</w:t>
        <w:br/>
        <w:t xml:space="preserve">   sorted_objects = MyModel.objects.annotate(avg_rating=Avg('ratings')).order_by('-avg_rating')</w:t>
        <w:br/>
        <w:t xml:space="preserve">   ```</w:t>
        <w:br/>
        <w:br/>
        <w:t>By using the order_by() method, you can customize the way your objects are sorted in Django. Remember to adjust the field names and directions according to your specific use case. Let me know if you have any other questions! Django queries</w:t>
        <w:br/>
        <w:t>Can you give an example of how to implement pagination in Django?</w:t>
        <w:br/>
        <w:br/>
        <w:t>Yes, here's an example of implementing pagination in Django:</w:t>
        <w:br/>
        <w:br/>
        <w:t>Firstly, install the required packages:</w:t>
        <w:br/>
        <w:br/>
        <w:t>```</w:t>
        <w:br/>
        <w:t>pip install django-paginator</w:t>
        <w:br/>
        <w:t>```</w:t>
        <w:br/>
        <w:br/>
        <w:t>Then, add the Paginator class to your views.py file:</w:t>
        <w:br/>
        <w:br/>
        <w:t>```</w:t>
        <w:br/>
        <w:t>from django.core.paginator import Paginator, EmptyPage, PageNotAnInteger</w:t>
        <w:br/>
        <w:br/>
        <w:t>def list_view(request):</w:t>
        <w:br/>
        <w:t xml:space="preserve">    queryset_list = MyModel.objects.all().order_by("-id")</w:t>
        <w:br/>
        <w:t xml:space="preserve">    </w:t>
        <w:br/>
        <w:t xml:space="preserve">    paginator = Paginator(queryset_list, 25)  # Show 25 contacts per page</w:t>
      </w:r>
    </w:p>
    <w:p>
      <w:r>
        <w:t>Here's the Django views.py code for the 'Product Viewing' use case:</w:t>
        <w:br/>
        <w:br/>
        <w:t>```Python</w:t>
        <w:br/>
        <w:t>from rest_framework.response import Response</w:t>
        <w:br/>
        <w:t>from rest_framework.views import APIView</w:t>
        <w:br/>
        <w:t>from.serializers import ProductSerializer</w:t>
        <w:br/>
        <w:t>from.models import Product</w:t>
        <w:br/>
        <w:br/>
        <w:t>class ProductDetailView(APIView):</w:t>
        <w:br/>
        <w:t xml:space="preserve">    def get(self, request, pk):</w:t>
        <w:br/>
        <w:t xml:space="preserve">        try:</w:t>
        <w:br/>
        <w:t xml:space="preserve">            product = Product.objects.get(pk=pk)</w:t>
        <w:br/>
        <w:t xml:space="preserve">            serializer = ProductSerializer(product)</w:t>
        <w:br/>
        <w:t xml:space="preserve">            return Response(serializer.data)</w:t>
        <w:br/>
        <w:t xml:space="preserve">        except Product.DoesNotExist:</w:t>
        <w:br/>
        <w:t xml:space="preserve">            return Response({'error': 'Product not found'}, status=404)</w:t>
        <w:br/>
        <w:br/>
        <w:t>```</w:t>
        <w:br/>
        <w:br/>
        <w:t>In this code, we define an APIView called `ProductDetailView`. This view retrieves a specific product by its primary key (`pk`) using the `get` method of the `Product` model. It then serializes the retrieved product data into JSON format using the `ProductSerializer`, and finally returns it in response to the GET request. If the requested product does not exist, it returns a 404 error message along with an error dictionary. Let me know if there's anything I can help you with! Django views</w:t>
        <w:br/>
        <w:t xml:space="preserve">How do i create a new instance of a model in Django? </w:t>
        <w:br/>
        <w:t>To create a new instance of a model in Django, you can use the following methods:</w:t>
        <w:br/>
        <w:t>1. Using the Model class directly:</w:t>
        <w:br/>
        <w:t xml:space="preserve">   ```</w:t>
        <w:br/>
        <w:t xml:space="preserve">   from myapp.models import MyModel</w:t>
        <w:br/>
        <w:t xml:space="preserve">   my_object = MyModel()</w:t>
        <w:br/>
        <w:t xml:space="preserve">   ```</w:t>
        <w:br/>
        <w:br/>
        <w:t>2. Using the `create` method of the manager:</w:t>
        <w:br/>
        <w:t xml:space="preserve">   ```</w:t>
        <w:br/>
        <w:t xml:space="preserve">   my_object = MyModel.objects.create(**kwargs)</w:t>
        <w:br/>
        <w:t xml:space="preserve">   ```</w:t>
        <w:br/>
        <w:br/>
        <w:t>3. Using the `save` method of the model:</w:t>
        <w:br/>
        <w:t xml:space="preserve">   ```</w:t>
        <w:br/>
        <w:t xml:space="preserve">   my_object = MyModel(**kwargs)</w:t>
        <w:br/>
        <w:t xml:space="preserve">   my_object.save()</w:t>
        <w:br/>
        <w:t xml:space="preserve">   ```</w:t>
        <w:br/>
        <w:br/>
        <w:t>For example, let's say we have a `Book` model defined like so:</w:t>
        <w:br/>
        <w:br/>
        <w:t>```Python</w:t>
        <w:br/>
        <w:t>from django.db import models</w:t>
        <w:br/>
        <w:br/>
        <w:t>class Book(models.Model):</w:t>
        <w:br/>
        <w:t xml:space="preserve">    title = models.CharField(max_length=200)</w:t>
        <w:br/>
        <w:t xml:space="preserve">    author = models.CharField(max_length=100)</w:t>
        <w:br/>
        <w:t xml:space="preserve">    publication_date = models.DateField()</w:t>
        <w:br/>
        <w:br/>
        <w:t>book = Book(title='The Great Gatsby', author='F. Scott Fitzgerald', publication_date='1925-04-10') # Create a book object</w:t>
        <w:br/>
        <w:t>book.save() # Save the book object to the database</w:t>
        <w:br/>
        <w:t>```</w:t>
        <w:br/>
        <w:br/>
        <w:t>In this example, we first create a new instance of the `Book` model by passing keyword arguments to the constructor. Then, we call the `save` method to save the object to the database. You can also use the `create` method of the manager to achieve the same result:</w:t>
        <w:br/>
        <w:br/>
        <w:t>```Python</w:t>
        <w:br/>
        <w:t>book = Book.objects.create(title='The Catcher in the Rye', author='J.D. Salinger', publication_date='1951-07-16')</w:t>
        <w:br/>
        <w:t>```</w:t>
        <w:br/>
        <w:br/>
        <w:t>These methods all create a new instance of the model and save it to the database. However, they differ in how they handle validation and errors. For more complex operations, consider using the ORM's built-in support for transactions and atomicity. Let me know if you have any other questions! Django models</w:t>
        <w:br/>
        <w:t>What is the difference between create(), update(), and save() methods in Django?</w:t>
        <w:br/>
        <w:t>The `create()`, `update()`, and `save()` methods in Django are used to interact with instances of models, but they serve different purposes.</w:t>
        <w:br/>
        <w:br/>
        <w:t>**Create():**</w:t>
        <w:br/>
        <w:br/>
        <w:t>* Creates a new instance of the model and saves it to the database.</w:t>
        <w:br/>
        <w:t>* Returns the newly created instance.</w:t>
        <w:br/>
        <w:t>* Automatically validates the data before saving it.</w:t>
        <w:br/>
        <w:t>* Raises a `ValidationError` if the data is invalid.</w:t>
        <w:br/>
        <w:br/>
        <w:t>Example:</w:t>
        <w:br/>
        <w:t>```python</w:t>
        <w:br/>
        <w:t>my_object = MyModel.objects.create(**kwargs)</w:t>
        <w:br/>
        <w:t>```</w:t>
        <w:br/>
        <w:br/>
        <w:t>**Update():**</w:t>
        <w:br/>
        <w:br/>
        <w:t>* Updates an existing instance of the model in the database.</w:t>
        <w:br/>
        <w:t>* Does not automatically validate the data.</w:t>
        <w:br/>
        <w:t>* Returns the updated instance.</w:t>
        <w:br/>
        <w:t>* Raises a `DoesNotExist` exception if no matching instance exists.</w:t>
        <w:br/>
        <w:br/>
        <w:t>Example:</w:t>
        <w:br/>
        <w:t>```python</w:t>
        <w:br/>
        <w:t>my_object = MyModel.objects.update(**kwargs)</w:t>
        <w:br/>
        <w:t>```</w:t>
        <w:br/>
        <w:br/>
        <w:t>**Save():**</w:t>
        <w:br/>
        <w:br/>
        <w:t>* Saves changes made to an existing instance of the model in the database.</w:t>
        <w:br/>
        <w:t>* Can be used to both create and update instances.</w:t>
        <w:br/>
        <w:t>* Automatically validates the data before saving it.</w:t>
        <w:br/>
        <w:t>* Raises a `ValidationError` if the data is invalid.</w:t>
        <w:br/>
        <w:br/>
        <w:t>Example:</w:t>
        <w:br/>
        <w:t>```python</w:t>
        <w:br/>
        <w:t>my_object = MyModel(**kwargs)</w:t>
        <w:br/>
        <w:t>my_object.save()</w:t>
        <w:br/>
        <w:t>```</w:t>
        <w:br/>
        <w:br/>
        <w:t>Note that when using `save()`, you must manually set the fields you want to modify before calling `save()`. If you're creating a new instance, you'll typically pass keyword arguments to the constructor.</w:t>
        <w:br/>
        <w:br/>
        <w:t>When deciding which method to use, consider the following:</w:t>
        <w:br/>
        <w:br/>
        <w:t>* Use `create()` when you want to create a new instance and don't care about validation.</w:t>
        <w:br/>
        <w:t>* Use `update()` when you want to update an existing instance without validating the data.</w:t>
        <w:br/>
        <w:t>* Use `save()` when you want to either create or update an instance, and you want to ensure the data is valid before saving it.</w:t>
        <w:br/>
        <w:br/>
        <w:t>Remember that these methods behave differently depending on whether you're working with a new or existing instance. Always check the documentation for the specific method you're using for more information. Django models</w:t>
        <w:br/>
        <w:t>How do I filter objects in Django?</w:t>
        <w:br/>
        <w:br/>
        <w:t>Filtering objects in Django involves using QuerySets, which allow you to specify conditions under which objects should be returned. There are several ways to filter objects in Django:</w:t>
        <w:br/>
        <w:br/>
        <w:t>1. **Using Filter():**</w:t>
        <w:br/>
        <w:t xml:space="preserve">   ```</w:t>
        <w:br/>
        <w:t xml:space="preserve">   from myapp.models import MyModel</w:t>
        <w:br/>
        <w:t xml:space="preserve">   filtered_objects = MyModel.objects.filter(field_name='value')</w:t>
        <w:br/>
        <w:t xml:space="preserve">   ```</w:t>
        <w:br/>
        <w:br/>
        <w:t>2. **Using Exclude():**</w:t>
        <w:br/>
        <w:t xml:space="preserve">   ```</w:t>
        <w:br/>
        <w:t xml:space="preserve">   from myapp.models import MyModel</w:t>
        <w:br/>
        <w:t xml:space="preserve">   filtered_objects = MyModel.objects.exclude(field_name='value')</w:t>
        <w:br/>
        <w:t xml:space="preserve">   ```</w:t>
        <w:br/>
        <w:br/>
        <w:t>3. **Using Get():**</w:t>
        <w:br/>
        <w:t xml:space="preserve">   ```</w:t>
        <w:br/>
        <w:t xml:space="preserve">   from myapp.models import MyModel</w:t>
        <w:br/>
        <w:t xml:space="preserve">   filtered_object = MyModel.objects.get(field_name='value')</w:t>
        <w:br/>
        <w:t xml:space="preserve">   ```</w:t>
        <w:br/>
        <w:br/>
        <w:t>4. **Using Chaining Filters:**</w:t>
        <w:br/>
        <w:t xml:space="preserve">   ```</w:t>
        <w:br/>
        <w:t xml:space="preserve">   from myapp.models import MyModel</w:t>
        <w:br/>
        <w:t xml:space="preserve">   filtered_objects = MyModel.objects.filter(field_name='value').exclude(another_field='another_value')</w:t>
        <w:br/>
        <w:t xml:space="preserve">   ```</w:t>
        <w:br/>
        <w:br/>
        <w:t>5. **Using Q Objects:**</w:t>
        <w:br/>
        <w:t xml:space="preserve">   ```</w:t>
        <w:br/>
        <w:t xml:space="preserve">   from myapp.models import MyModel</w:t>
        <w:br/>
        <w:t xml:space="preserve">   q = Q(field_name='value1') | Q(another_field='value2')</w:t>
        <w:br/>
        <w:t xml:space="preserve">   filtered_objects = MyModel.objects.filter(q)</w:t>
        <w:br/>
        <w:t xml:space="preserve">   ```</w:t>
        <w:br/>
        <w:br/>
        <w:t>6. **Using F Expressions:**</w:t>
        <w:br/>
        <w:t xml:space="preserve">   ```</w:t>
        <w:br/>
        <w:t xml:space="preserve">   from myapp.models import MyModel</w:t>
        <w:br/>
        <w:t xml:space="preserve">   filtered_objects = MyModel.objects.filter(F('field_name') + 1 &gt; value)</w:t>
        <w:br/>
        <w:t xml:space="preserve">   ```</w:t>
        <w:br/>
        <w:br/>
        <w:t>7. **Using Raw SQL Queries:**</w:t>
        <w:br/>
        <w:t xml:space="preserve">   ```</w:t>
        <w:br/>
        <w:t xml:space="preserve">   from myapp.models import MyModel</w:t>
        <w:br/>
        <w:t xml:space="preserve">   filtered_objects = MyModel.objects.raw("SELECT * FROM mymodel WHERE field_name = %s", ['value'])</w:t>
        <w:br/>
        <w:t xml:space="preserve">   ```</w:t>
        <w:br/>
        <w:br/>
        <w:t>8. **Using Aggregate Functions:**</w:t>
        <w:br/>
        <w:t xml:space="preserve">   ```</w:t>
        <w:br/>
        <w:t xml:space="preserve">   from myapp.models import MyModel</w:t>
        <w:br/>
        <w:t xml:space="preserve">   filtered_objects = MyModel.objects.aggregate(Avg('field_name'))</w:t>
        <w:br/>
        <w:t xml:space="preserve">   ```</w:t>
        <w:br/>
        <w:br/>
        <w:t>9. **Using Annotations:**</w:t>
        <w:br/>
        <w:t xml:space="preserve">   ```</w:t>
        <w:br/>
        <w:t xml:space="preserve">   from myapp.models import MyModel</w:t>
        <w:br/>
        <w:t xml:space="preserve">   filtered_objects = MyModel.objects.annotate(Count('field_name'))</w:t>
        <w:br/>
        <w:t xml:space="preserve">   ```</w:t>
        <w:br/>
        <w:br/>
        <w:t>10. **Using Subqueries:**</w:t>
        <w:br/>
        <w:t xml:space="preserve">    ```</w:t>
        <w:br/>
        <w:t xml:space="preserve">    from myapp.models import MyModel</w:t>
        <w:br/>
        <w:t xml:space="preserve">    subquery = MySubmodel.objects.filter(subfield_name='subvalue')</w:t>
        <w:br/>
        <w:t xml:space="preserve">    filtered_objects = MyModel.objects.filter(field_name__in=subquery)</w:t>
        <w:br/>
        <w:t xml:space="preserve">    ```</w:t>
        <w:br/>
        <w:br/>
        <w:t>These filtering techniques provide various ways to narrow down the results of a QuerySet in Django. Choose the one that best suits your needs. Let me know if you have any other questions! Django queries</w:t>
        <w:br/>
        <w:t>How do I sort objects in Django?</w:t>
        <w:br/>
        <w:br/>
        <w:t>Sorting objects in Django involves using the order_by() method of a QuerySet. This method allows you to specify the fields by which the objects should be sorted. Here are some examples:</w:t>
        <w:br/>
        <w:br/>
        <w:t>1. Sorting by a single field:</w:t>
        <w:br/>
        <w:t xml:space="preserve">   ```</w:t>
        <w:br/>
        <w:t xml:space="preserve">   from myapp.models import MyModel</w:t>
        <w:br/>
        <w:t xml:space="preserve">   sorted_objects = MyModel.objects.order_by('-created_at')</w:t>
        <w:br/>
        <w:t xml:space="preserve">   ```</w:t>
        <w:br/>
        <w:br/>
        <w:t>2. Sorting by multiple fields:</w:t>
        <w:br/>
        <w:t xml:space="preserve">   ```</w:t>
        <w:br/>
        <w:t xml:space="preserve">   from myapp.models import MyModel</w:t>
        <w:br/>
        <w:t xml:space="preserve">   sorted_objects = MyModel.objects.order_by('-created_at', 'title')</w:t>
        <w:br/>
        <w:t xml:space="preserve">   ```</w:t>
        <w:br/>
        <w:br/>
        <w:t>3. Descending sorting:</w:t>
        <w:br/>
        <w:t xml:space="preserve">   ```</w:t>
        <w:br/>
        <w:t xml:space="preserve">   from myapp.models import MyModel</w:t>
        <w:br/>
        <w:t xml:space="preserve">   sorted_objects = MyModel.objects.order_by('-created_at', '-title')</w:t>
        <w:br/>
        <w:t xml:space="preserve">   ```</w:t>
        <w:br/>
        <w:br/>
        <w:t>4. Ascending sorting:</w:t>
        <w:br/>
        <w:t xml:space="preserve">   ```</w:t>
        <w:br/>
        <w:t xml:space="preserve">   from myapp.models import MyModel</w:t>
        <w:br/>
        <w:t xml:space="preserve">   sorted_objects = MyModel.objects.order_by('created_at', 'title')</w:t>
        <w:br/>
        <w:t xml:space="preserve">   ```</w:t>
        <w:br/>
        <w:br/>
        <w:t>5. Reverse sorting:</w:t>
        <w:br/>
        <w:t xml:space="preserve">   ```</w:t>
        <w:br/>
        <w:t xml:space="preserve">   from myapp.models import MyModel</w:t>
        <w:br/>
        <w:t xml:space="preserve">   sorted_objects = MyModel.objects.order_by('-created_at')[::-1]</w:t>
        <w:br/>
        <w:t xml:space="preserve">   ```</w:t>
        <w:br/>
        <w:br/>
        <w:t>6. Case-insensitive sorting:</w:t>
        <w:br/>
        <w:t xml:space="preserve">   ```</w:t>
        <w:br/>
        <w:t xml:space="preserve">   from myapp.models import MyModel</w:t>
        <w:br/>
        <w:t xml:space="preserve">   sorted_objects = MyModel.objects.order_by(Case(When(title__startswith='A', then='zzz'), default='abc')).order_by('title')</w:t>
        <w:br/>
        <w:t xml:space="preserve">   ```</w:t>
        <w:br/>
        <w:br/>
        <w:t>7. Sorting by related fields:</w:t>
        <w:br/>
        <w:t xml:space="preserve">   ```</w:t>
        <w:br/>
        <w:t xml:space="preserve">   from myapp.models import MyModel</w:t>
        <w:br/>
        <w:t xml:space="preserve">   sorted_objects = MyModel.objects.order_by('author__first_name')</w:t>
        <w:br/>
        <w:t xml:space="preserve">   ```</w:t>
        <w:br/>
        <w:br/>
        <w:t>8. Sorting by annotations:</w:t>
        <w:br/>
        <w:t xml:space="preserve">   ```</w:t>
        <w:br/>
        <w:t xml:space="preserve">   from myapp.models import MyModel</w:t>
        <w:br/>
        <w:t xml:space="preserve">   sorted_objects = MyModel.objects.annotate(avg_rating=Avg('ratings')).order_by('-avg_rating')</w:t>
        <w:br/>
        <w:t xml:space="preserve">   ```</w:t>
        <w:br/>
        <w:br/>
        <w:t>By using the order_by() method, you can customize the way your objects are sorted in Django. Remember to adjust the field names and directions according to your specific use case. Let me know if you have any other questions! Django queries</w:t>
        <w:br/>
        <w:t>Can you give an example of how to implement pagination in Django?</w:t>
        <w:br/>
        <w:br/>
        <w:t>Yes, here's an example of implementing pagination in Django:</w:t>
        <w:br/>
        <w:br/>
        <w:t>Firstly, install the required packages:</w:t>
        <w:br/>
        <w:br/>
        <w:t>```</w:t>
        <w:br/>
        <w:t>pip install django-paginator</w:t>
        <w:br/>
        <w:t>```</w:t>
        <w:br/>
        <w:br/>
        <w:t>Then, add the Paginator class to your views.py file:</w:t>
        <w:br/>
        <w:br/>
        <w:t>```</w:t>
        <w:br/>
        <w:t>from django.core.paginator import Paginator, EmptyPage, PageNotAnInteger</w:t>
        <w:br/>
        <w:br/>
        <w:t>def list_view(request):</w:t>
        <w:br/>
        <w:t xml:space="preserve">    queryset_list = MyModel.objects.all().order_by("-id")</w:t>
        <w:br/>
        <w:t xml:space="preserve">    </w:t>
        <w:br/>
        <w:t xml:space="preserve">    paginator = Paginator(queryset_list, 25)  # Show 25 contacts per page</w:t>
      </w:r>
    </w:p>
    <w:p>
      <w:r>
        <w:t>Here's the Django views.py code for the 'Product Viewing' use case:</w:t>
        <w:br/>
        <w:br/>
        <w:t>```Python</w:t>
        <w:br/>
        <w:t>from rest_framework.response import Response</w:t>
        <w:br/>
        <w:t>from rest_framework.views import APIView</w:t>
        <w:br/>
        <w:t>from.serializers import ProductSerializer</w:t>
        <w:br/>
        <w:t>from.models import Product</w:t>
        <w:br/>
        <w:br/>
        <w:t>class ProductDetailView(APIView):</w:t>
        <w:br/>
        <w:t xml:space="preserve">    def get(self, request, pk):</w:t>
        <w:br/>
        <w:t xml:space="preserve">        try:</w:t>
        <w:br/>
        <w:t xml:space="preserve">            product = Product.objects.get(pk=pk)</w:t>
        <w:br/>
        <w:t xml:space="preserve">            serializer = ProductSerializer(product)</w:t>
        <w:br/>
        <w:t xml:space="preserve">            return Response(serializer.data)</w:t>
        <w:br/>
        <w:t xml:space="preserve">        except Product.DoesNotExist:</w:t>
        <w:br/>
        <w:t xml:space="preserve">            return Response({'error': 'Product not found'}, status=404)</w:t>
        <w:br/>
        <w:br/>
        <w:t>```</w:t>
        <w:br/>
        <w:br/>
        <w:t>In this code, we define an APIView called `ProductDetailView`. This view retrieves a specific product by its primary key (`pk`) using the `get` method of the `Product` model. It then serializes the retrieved product data into JSON format using the `ProductSerializer`, and finally returns it in response to the GET request. If the requested product does not exist, it returns a 404 error message along with an error dictionary. Let me know if there's anything I can help you with! Django views</w:t>
        <w:br/>
        <w:t xml:space="preserve">How do i create a new instance of a model in Django? </w:t>
        <w:br/>
        <w:t>To create a new instance of a model in Django, you can use the following methods:</w:t>
        <w:br/>
        <w:t>1. Using the Model class directly:</w:t>
        <w:br/>
        <w:t xml:space="preserve">   ```</w:t>
        <w:br/>
        <w:t xml:space="preserve">   from myapp.models import MyModel</w:t>
        <w:br/>
        <w:t xml:space="preserve">   my_object = MyModel()</w:t>
        <w:br/>
        <w:t xml:space="preserve">   ```</w:t>
        <w:br/>
        <w:br/>
        <w:t>2. Using the `create` method of the manager:</w:t>
        <w:br/>
        <w:t xml:space="preserve">   ```</w:t>
        <w:br/>
        <w:t xml:space="preserve">   my_object = MyModel.objects.create(**kwargs)</w:t>
        <w:br/>
        <w:t xml:space="preserve">   ```</w:t>
        <w:br/>
        <w:br/>
        <w:t>3. Using the `save` method of the model:</w:t>
        <w:br/>
        <w:t xml:space="preserve">   ```</w:t>
        <w:br/>
        <w:t xml:space="preserve">   my_object = MyModel(**kwargs)</w:t>
        <w:br/>
        <w:t xml:space="preserve">   my_object.save()</w:t>
        <w:br/>
        <w:t xml:space="preserve">   ```</w:t>
        <w:br/>
        <w:br/>
        <w:t>For example, let's say we have a `Book` model defined like so:</w:t>
        <w:br/>
        <w:br/>
        <w:t>```Python</w:t>
        <w:br/>
        <w:t>from django.db import models</w:t>
        <w:br/>
        <w:br/>
        <w:t>class Book(models.Model):</w:t>
        <w:br/>
        <w:t xml:space="preserve">    title = models.CharField(max_length=200)</w:t>
        <w:br/>
        <w:t xml:space="preserve">    author = models.CharField(max_length=100)</w:t>
        <w:br/>
        <w:t xml:space="preserve">    publication_date = models.DateField()</w:t>
        <w:br/>
        <w:br/>
        <w:t>book = Book(title='The Great Gatsby', author='F. Scott Fitzgerald', publication_date='1925-04-10') # Create a book object</w:t>
        <w:br/>
        <w:t>book.save() # Save the book object to the database</w:t>
        <w:br/>
        <w:t>```</w:t>
        <w:br/>
        <w:br/>
        <w:t>In this example, we first create a new instance of the `Book` model by passing keyword arguments to the constructor. Then, we call the `save` method to save the object to the database. You can also use the `create` method of the manager to achieve the same result:</w:t>
        <w:br/>
        <w:br/>
        <w:t>```Python</w:t>
        <w:br/>
        <w:t>book = Book.objects.create(title='The Catcher in the Rye', author='J.D. Salinger', publication_date='1951-07-16')</w:t>
        <w:br/>
        <w:t>```</w:t>
        <w:br/>
        <w:br/>
        <w:t>These methods all create a new instance of the model and save it to the database. However, they differ in how they handle validation and errors. For more complex operations, consider using the ORM's built-in support for transactions and atomicity. Let me know if you have any other questions! Django models</w:t>
        <w:br/>
        <w:t>What is the difference between create(), update(), and save() methods in Django?</w:t>
        <w:br/>
        <w:t>The `create()`, `update()`, and `save()` methods in Django are used to interact with instances of models, but they serve different purposes.</w:t>
        <w:br/>
        <w:br/>
        <w:t>**Create():**</w:t>
        <w:br/>
        <w:br/>
        <w:t>* Creates a new instance of the model and saves it to the database.</w:t>
        <w:br/>
        <w:t>* Returns the newly created instance.</w:t>
        <w:br/>
        <w:t>* Automatically validates the data before saving it.</w:t>
        <w:br/>
        <w:t>* Raises a `ValidationError` if the data is invalid.</w:t>
        <w:br/>
        <w:br/>
        <w:t>Example:</w:t>
        <w:br/>
        <w:t>```python</w:t>
        <w:br/>
        <w:t>my_object = MyModel.objects.create(**kwargs)</w:t>
        <w:br/>
        <w:t>```</w:t>
        <w:br/>
        <w:br/>
        <w:t>**Update():**</w:t>
        <w:br/>
        <w:br/>
        <w:t>* Updates an existing instance of the model in the database.</w:t>
        <w:br/>
        <w:t>* Does not automatically validate the data.</w:t>
        <w:br/>
        <w:t>* Returns the updated instance.</w:t>
        <w:br/>
        <w:t>* Raises a `DoesNotExist` exception if no matching instance exists.</w:t>
        <w:br/>
        <w:br/>
        <w:t>Example:</w:t>
        <w:br/>
        <w:t>```python</w:t>
        <w:br/>
        <w:t>my_object = MyModel.objects.update(**kwargs)</w:t>
        <w:br/>
        <w:t>```</w:t>
        <w:br/>
        <w:br/>
        <w:t>**Save():**</w:t>
        <w:br/>
        <w:br/>
        <w:t>* Saves changes made to an existing instance of the model in the database.</w:t>
        <w:br/>
        <w:t>* Can be used to both create and update instances.</w:t>
        <w:br/>
        <w:t>* Automatically validates the data before saving it.</w:t>
        <w:br/>
        <w:t>* Raises a `ValidationError` if the data is invalid.</w:t>
        <w:br/>
        <w:br/>
        <w:t>Example:</w:t>
        <w:br/>
        <w:t>```python</w:t>
        <w:br/>
        <w:t>my_object = MyModel(**kwargs)</w:t>
        <w:br/>
        <w:t>my_object.save()</w:t>
        <w:br/>
        <w:t>```</w:t>
        <w:br/>
        <w:br/>
        <w:t>Note that when using `save()`, you must manually set the fields you want to modify before calling `save()`. If you're creating a new instance, you'll typically pass keyword arguments to the constructor.</w:t>
        <w:br/>
        <w:br/>
        <w:t>When deciding which method to use, consider the following:</w:t>
        <w:br/>
        <w:br/>
        <w:t>* Use `create()` when you want to create a new instance and don't care about validation.</w:t>
        <w:br/>
        <w:t>* Use `update()` when you want to update an existing instance without validating the data.</w:t>
        <w:br/>
        <w:t>* Use `save()` when you want to either create or update an instance, and you want to ensure the data is valid before saving it.</w:t>
        <w:br/>
        <w:br/>
        <w:t>Remember that these methods behave differently depending on whether you're working with a new or existing instance. Always check the documentation for the specific method you're using for more information. Django models</w:t>
        <w:br/>
        <w:t>How do I filter objects in Django?</w:t>
        <w:br/>
        <w:br/>
        <w:t>Filtering objects in Django involves using QuerySets, which allow you to specify conditions under which objects should be returned. There are several ways to filter objects in Django:</w:t>
        <w:br/>
        <w:br/>
        <w:t>1. **Using Filter():**</w:t>
        <w:br/>
        <w:t xml:space="preserve">   ```</w:t>
        <w:br/>
        <w:t xml:space="preserve">   from myapp.models import MyModel</w:t>
        <w:br/>
        <w:t xml:space="preserve">   filtered_objects = MyModel.objects.filter(field_name='value')</w:t>
        <w:br/>
        <w:t xml:space="preserve">   ```</w:t>
        <w:br/>
        <w:br/>
        <w:t>2. **Using Exclude():**</w:t>
        <w:br/>
        <w:t xml:space="preserve">   ```</w:t>
        <w:br/>
        <w:t xml:space="preserve">   from myapp.models import MyModel</w:t>
        <w:br/>
        <w:t xml:space="preserve">   filtered_objects = MyModel.objects.exclude(field_name='value')</w:t>
        <w:br/>
        <w:t xml:space="preserve">   ```</w:t>
        <w:br/>
        <w:br/>
        <w:t>3. **Using Get():**</w:t>
        <w:br/>
        <w:t xml:space="preserve">   ```</w:t>
        <w:br/>
        <w:t xml:space="preserve">   from myapp.models import MyModel</w:t>
        <w:br/>
        <w:t xml:space="preserve">   filtered_object = MyModel.objects.get(field_name='value')</w:t>
        <w:br/>
        <w:t xml:space="preserve">   ```</w:t>
        <w:br/>
        <w:br/>
        <w:t>4. **Using Chaining Filters:**</w:t>
        <w:br/>
        <w:t xml:space="preserve">   ```</w:t>
        <w:br/>
        <w:t xml:space="preserve">   from myapp.models import MyModel</w:t>
        <w:br/>
        <w:t xml:space="preserve">   filtered_objects = MyModel.objects.filter(field_name='value').exclude(another_field='another_value')</w:t>
        <w:br/>
        <w:t xml:space="preserve">   ```</w:t>
        <w:br/>
        <w:br/>
        <w:t>5. **Using Q Objects:**</w:t>
        <w:br/>
        <w:t xml:space="preserve">   ```</w:t>
        <w:br/>
        <w:t xml:space="preserve">   from myapp.models import MyModel</w:t>
        <w:br/>
        <w:t xml:space="preserve">   q = Q(field_name='value1') | Q(another_field='value2')</w:t>
        <w:br/>
        <w:t xml:space="preserve">   filtered_objects = MyModel.objects.filter(q)</w:t>
        <w:br/>
        <w:t xml:space="preserve">   ```</w:t>
        <w:br/>
        <w:br/>
        <w:t>6. **Using F Expressions:**</w:t>
        <w:br/>
        <w:t xml:space="preserve">   ```</w:t>
        <w:br/>
        <w:t xml:space="preserve">   from myapp.models import MyModel</w:t>
        <w:br/>
        <w:t xml:space="preserve">   filtered_objects = MyModel.objects.filter(F('field_name') + 1 &gt; value)</w:t>
        <w:br/>
        <w:t xml:space="preserve">   ```</w:t>
        <w:br/>
        <w:br/>
        <w:t>7. **Using Raw SQL Queries:**</w:t>
        <w:br/>
        <w:t xml:space="preserve">   ```</w:t>
        <w:br/>
        <w:t xml:space="preserve">   from myapp.models import MyModel</w:t>
        <w:br/>
        <w:t xml:space="preserve">   filtered_objects = MyModel.objects.raw("SELECT * FROM mymodel WHERE field_name = %s", ['value'])</w:t>
        <w:br/>
        <w:t xml:space="preserve">   ```</w:t>
        <w:br/>
        <w:br/>
        <w:t>8. **Using Aggregate Functions:**</w:t>
        <w:br/>
        <w:t xml:space="preserve">   ```</w:t>
        <w:br/>
        <w:t xml:space="preserve">   from myapp.models import MyModel</w:t>
        <w:br/>
        <w:t xml:space="preserve">   filtered_objects = MyModel.objects.aggregate(Avg('field_name'))</w:t>
        <w:br/>
        <w:t xml:space="preserve">   ```</w:t>
        <w:br/>
        <w:br/>
        <w:t>9. **Using Annotations:**</w:t>
        <w:br/>
        <w:t xml:space="preserve">   ```</w:t>
        <w:br/>
        <w:t xml:space="preserve">   from myapp.models import MyModel</w:t>
        <w:br/>
        <w:t xml:space="preserve">   filtered_objects = MyModel.objects.annotate(Count('field_name'))</w:t>
        <w:br/>
        <w:t xml:space="preserve">   ```</w:t>
        <w:br/>
        <w:br/>
        <w:t>10. **Using Subqueries:**</w:t>
        <w:br/>
        <w:t xml:space="preserve">    ```</w:t>
        <w:br/>
        <w:t xml:space="preserve">    from myapp.models import MyModel</w:t>
        <w:br/>
        <w:t xml:space="preserve">    subquery = MySubmodel.objects.filter(subfield_name='subvalue')</w:t>
        <w:br/>
        <w:t xml:space="preserve">    filtered_objects = MyModel.objects.filter(field_name__in=subquery)</w:t>
        <w:br/>
        <w:t xml:space="preserve">    ```</w:t>
        <w:br/>
        <w:br/>
        <w:t>These filtering techniques provide various ways to narrow down the results of a QuerySet in Django. Choose the one that best suits your needs. Let me know if you have any other questions! Django queries</w:t>
        <w:br/>
        <w:t>How do I sort objects in Django?</w:t>
        <w:br/>
        <w:br/>
        <w:t>Sorting objects in Django involves using the order_by() method of a QuerySet. This method allows you to specify the fields by which the objects should be sorted. Here are some examples:</w:t>
        <w:br/>
        <w:br/>
        <w:t>1. Sorting by a single field:</w:t>
        <w:br/>
        <w:t xml:space="preserve">   ```</w:t>
        <w:br/>
        <w:t xml:space="preserve">   from myapp.models import MyModel</w:t>
        <w:br/>
        <w:t xml:space="preserve">   sorted_objects = MyModel.objects.order_by('-created_at')</w:t>
        <w:br/>
        <w:t xml:space="preserve">   ```</w:t>
        <w:br/>
        <w:br/>
        <w:t>2. Sorting by multiple fields:</w:t>
        <w:br/>
        <w:t xml:space="preserve">   ```</w:t>
        <w:br/>
        <w:t xml:space="preserve">   from myapp.models import MyModel</w:t>
        <w:br/>
        <w:t xml:space="preserve">   sorted_objects = MyModel.objects.order_by('-created_at', 'title')</w:t>
        <w:br/>
        <w:t xml:space="preserve">   ```</w:t>
        <w:br/>
        <w:br/>
        <w:t>3. Descending sorting:</w:t>
        <w:br/>
        <w:t xml:space="preserve">   ```</w:t>
        <w:br/>
        <w:t xml:space="preserve">   from myapp.models import MyModel</w:t>
        <w:br/>
        <w:t xml:space="preserve">   sorted_objects = MyModel.objects.order_by('-created_at', '-title')</w:t>
        <w:br/>
        <w:t xml:space="preserve">   ```</w:t>
        <w:br/>
        <w:br/>
        <w:t>4. Ascending sorting:</w:t>
        <w:br/>
        <w:t xml:space="preserve">   ```</w:t>
        <w:br/>
        <w:t xml:space="preserve">   from myapp.models import MyModel</w:t>
        <w:br/>
        <w:t xml:space="preserve">   sorted_objects = MyModel.objects.order_by('created_at', 'title')</w:t>
        <w:br/>
        <w:t xml:space="preserve">   ```</w:t>
        <w:br/>
        <w:br/>
        <w:t>5. Reverse sorting:</w:t>
        <w:br/>
        <w:t xml:space="preserve">   ```</w:t>
        <w:br/>
        <w:t xml:space="preserve">   from myapp.models import MyModel</w:t>
        <w:br/>
        <w:t xml:space="preserve">   sorted_objects = MyModel.objects.order_by('-created_at')[::-1]</w:t>
        <w:br/>
        <w:t xml:space="preserve">   ```</w:t>
        <w:br/>
        <w:br/>
        <w:t>6. Case-insensitive sorting:</w:t>
        <w:br/>
        <w:t xml:space="preserve">   ```</w:t>
        <w:br/>
        <w:t xml:space="preserve">   from myapp.models import MyModel</w:t>
        <w:br/>
        <w:t xml:space="preserve">   sorted_objects = MyModel.objects.order_by(Case(When(title__startswith='A', then='zzz'), default='abc')).order_by('title')</w:t>
        <w:br/>
        <w:t xml:space="preserve">   ```</w:t>
        <w:br/>
        <w:br/>
        <w:t>7. Sorting by related fields:</w:t>
        <w:br/>
        <w:t xml:space="preserve">   ```</w:t>
        <w:br/>
        <w:t xml:space="preserve">   from myapp.models import MyModel</w:t>
        <w:br/>
        <w:t xml:space="preserve">   sorted_objects = MyModel.objects.order_by('author__first_name')</w:t>
        <w:br/>
        <w:t xml:space="preserve">   ```</w:t>
        <w:br/>
        <w:br/>
        <w:t>8. Sorting by annotations:</w:t>
        <w:br/>
        <w:t xml:space="preserve">   ```</w:t>
        <w:br/>
        <w:t xml:space="preserve">   from myapp.models import MyModel</w:t>
        <w:br/>
        <w:t xml:space="preserve">   sorted_objects = MyModel.objects.annotate(avg_rating=Avg('ratings')).order_by('-avg_rating')</w:t>
        <w:br/>
        <w:t xml:space="preserve">   ```</w:t>
        <w:br/>
        <w:br/>
        <w:t>By using the order_by() method, you can customize the way your objects are sorted in Django. Remember to adjust the field names and directions according to your specific use case. Let me know if you have any other questions! Django queries</w:t>
        <w:br/>
        <w:t>Can you give an example of how to implement pagination in Django?</w:t>
        <w:br/>
        <w:br/>
        <w:t>Yes, here's an example of implementing pagination in Django:</w:t>
        <w:br/>
        <w:br/>
        <w:t>Firstly, install the required packages:</w:t>
        <w:br/>
        <w:br/>
        <w:t>```</w:t>
        <w:br/>
        <w:t>pip install django-paginator</w:t>
        <w:br/>
        <w:t>```</w:t>
        <w:br/>
        <w:br/>
        <w:t>Then, add the Paginator class to your views.py file:</w:t>
        <w:br/>
        <w:br/>
        <w:t>```</w:t>
        <w:br/>
        <w:t>from django.core.paginator import Paginator, EmptyPage, PageNotAnInteger</w:t>
        <w:br/>
        <w:br/>
        <w:t>def list_view(request):</w:t>
        <w:br/>
        <w:t xml:space="preserve">    queryset_list = MyModel.objects.all().order_by("-id")</w:t>
        <w:br/>
        <w:t xml:space="preserve">    </w:t>
        <w:br/>
        <w:t xml:space="preserve">    paginator = Paginator(queryset_list, 25)  # Show 25 contacts per page</w:t>
      </w:r>
    </w:p>
    <w:p>
      <w:r>
        <w:t>Here's the Django views.py code for the 'Product Viewing' use case:</w:t>
        <w:br/>
        <w:br/>
        <w:t>```Python</w:t>
        <w:br/>
        <w:t>from rest_framework.response import Response</w:t>
        <w:br/>
        <w:t>from rest_framework.views import APIView</w:t>
        <w:br/>
        <w:t>from.serializers import ProductSerializer</w:t>
        <w:br/>
        <w:t>from.models import Product</w:t>
        <w:br/>
        <w:br/>
        <w:t>class ProductDetailView(APIView):</w:t>
        <w:br/>
        <w:t xml:space="preserve">    def get(self, request, pk):</w:t>
        <w:br/>
        <w:t xml:space="preserve">        try:</w:t>
        <w:br/>
        <w:t xml:space="preserve">            product = Product.objects.get(pk=pk)</w:t>
        <w:br/>
        <w:t xml:space="preserve">            serializer = ProductSerializer(product)</w:t>
        <w:br/>
        <w:t xml:space="preserve">            return Response(serializer.data)</w:t>
        <w:br/>
        <w:t xml:space="preserve">        except Product.DoesNotExist:</w:t>
        <w:br/>
        <w:t xml:space="preserve">            return Response({'error': 'Product not found'}, status=404)</w:t>
        <w:br/>
        <w:br/>
        <w:t>```</w:t>
        <w:br/>
        <w:br/>
        <w:t>In this code, we define an APIView called `ProductDetailView`. This view retrieves a specific product by its primary key (`pk`) using the `get` method of the `Product` model. It then serializes the retrieved product data into JSON format using the `ProductSerializer`, and finally returns it in response to the GET request. If the requested product does not exist, it returns a 404 error message along with an error dictionary. Let me know if there's anything I can help you with! Django views</w:t>
        <w:br/>
        <w:t xml:space="preserve">How do i create a new instance of a model in Django? </w:t>
        <w:br/>
        <w:t>To create a new instance of a model in Django, you can use the following methods:</w:t>
        <w:br/>
        <w:t>1. Using the Model class directly:</w:t>
        <w:br/>
        <w:t xml:space="preserve">   ```</w:t>
        <w:br/>
        <w:t xml:space="preserve">   from myapp.models import MyModel</w:t>
        <w:br/>
        <w:t xml:space="preserve">   my_object = MyModel()</w:t>
        <w:br/>
        <w:t xml:space="preserve">   ```</w:t>
        <w:br/>
        <w:br/>
        <w:t>2. Using the `create` method of the manager:</w:t>
        <w:br/>
        <w:t xml:space="preserve">   ```</w:t>
        <w:br/>
        <w:t xml:space="preserve">   my_object = MyModel.objects.create(**kwargs)</w:t>
        <w:br/>
        <w:t xml:space="preserve">   ```</w:t>
        <w:br/>
        <w:br/>
        <w:t>3. Using the `save` method of the model:</w:t>
        <w:br/>
        <w:t xml:space="preserve">   ```</w:t>
        <w:br/>
        <w:t xml:space="preserve">   my_object = MyModel(**kwargs)</w:t>
        <w:br/>
        <w:t xml:space="preserve">   my_object.save()</w:t>
        <w:br/>
        <w:t xml:space="preserve">   ```</w:t>
        <w:br/>
        <w:br/>
        <w:t>For example, let's say we have a `Book` model defined like so:</w:t>
        <w:br/>
        <w:br/>
        <w:t>```Python</w:t>
        <w:br/>
        <w:t>from django.db import models</w:t>
        <w:br/>
        <w:br/>
        <w:t>class Book(models.Model):</w:t>
        <w:br/>
        <w:t xml:space="preserve">    title = models.CharField(max_length=200)</w:t>
        <w:br/>
        <w:t xml:space="preserve">    author = models.CharField(max_length=100)</w:t>
        <w:br/>
        <w:t xml:space="preserve">    publication_date = models.DateField()</w:t>
        <w:br/>
        <w:br/>
        <w:t>book = Book(title='The Great Gatsby', author='F. Scott Fitzgerald', publication_date='1925-04-10') # Create a book object</w:t>
        <w:br/>
        <w:t>book.save() # Save the book object to the database</w:t>
        <w:br/>
        <w:t>```</w:t>
        <w:br/>
        <w:br/>
        <w:t>In this example, we first create a new instance of the `Book` model by passing keyword arguments to the constructor. Then, we call the `save` method to save the object to the database. You can also use the `create` method of the manager to achieve the same result:</w:t>
        <w:br/>
        <w:br/>
        <w:t>```Python</w:t>
        <w:br/>
        <w:t>book = Book.objects.create(title='The Catcher in the Rye', author='J.D. Salinger', publication_date='1951-07-16')</w:t>
        <w:br/>
        <w:t>```</w:t>
        <w:br/>
        <w:br/>
        <w:t>These methods all create a new instance of the model and save it to the database. However, they differ in how they handle validation and errors. For more complex operations, consider using the ORM's built-in support for transactions and atomicity. Let me know if you have any other questions! Django models</w:t>
        <w:br/>
        <w:t>What is the difference between create(), update(), and save() methods in Django?</w:t>
        <w:br/>
        <w:t>The `create()`, `update()`, and `save()` methods in Django are used to interact with instances of models, but they serve different purposes.</w:t>
        <w:br/>
        <w:br/>
        <w:t>**Create():**</w:t>
        <w:br/>
        <w:br/>
        <w:t>* Creates a new instance of the model and saves it to the database.</w:t>
        <w:br/>
        <w:t>* Returns the newly created instance.</w:t>
        <w:br/>
        <w:t>* Automatically validates the data before saving it.</w:t>
        <w:br/>
        <w:t>* Raises a `ValidationError` if the data is invalid.</w:t>
        <w:br/>
        <w:br/>
        <w:t>Example:</w:t>
        <w:br/>
        <w:t>```python</w:t>
        <w:br/>
        <w:t>my_object = MyModel.objects.create(**kwargs)</w:t>
        <w:br/>
        <w:t>```</w:t>
        <w:br/>
        <w:br/>
        <w:t>**Update():**</w:t>
        <w:br/>
        <w:br/>
        <w:t>* Updates an existing instance of the model in the database.</w:t>
        <w:br/>
        <w:t>* Does not automatically validate the data.</w:t>
        <w:br/>
        <w:t>* Returns the updated instance.</w:t>
        <w:br/>
        <w:t>* Raises a `DoesNotExist` exception if no matching instance exists.</w:t>
        <w:br/>
        <w:br/>
        <w:t>Example:</w:t>
        <w:br/>
        <w:t>```python</w:t>
        <w:br/>
        <w:t>my_object = MyModel.objects.update(**kwargs)</w:t>
        <w:br/>
        <w:t>```</w:t>
        <w:br/>
        <w:br/>
        <w:t>**Save():**</w:t>
        <w:br/>
        <w:br/>
        <w:t>* Saves changes made to an existing instance of the model in the database.</w:t>
        <w:br/>
        <w:t>* Can be used to both create and update instances.</w:t>
        <w:br/>
        <w:t>* Automatically validates the data before saving it.</w:t>
        <w:br/>
        <w:t>* Raises a `ValidationError` if the data is invalid.</w:t>
        <w:br/>
        <w:br/>
        <w:t>Example:</w:t>
        <w:br/>
        <w:t>```python</w:t>
        <w:br/>
        <w:t>my_object = MyModel(**kwargs)</w:t>
        <w:br/>
        <w:t>my_object.save()</w:t>
        <w:br/>
        <w:t>```</w:t>
        <w:br/>
        <w:br/>
        <w:t>Note that when using `save()`, you must manually set the fields you want to modify before calling `save()`. If you're creating a new instance, you'll typically pass keyword arguments to the constructor.</w:t>
        <w:br/>
        <w:br/>
        <w:t>When deciding which method to use, consider the following:</w:t>
        <w:br/>
        <w:br/>
        <w:t>* Use `create()` when you want to create a new instance and don't care about validation.</w:t>
        <w:br/>
        <w:t>* Use `update()` when you want to update an existing instance without validating the data.</w:t>
        <w:br/>
        <w:t>* Use `save()` when you want to either create or update an instance, and you want to ensure the data is valid before saving it.</w:t>
        <w:br/>
        <w:br/>
        <w:t>Remember that these methods behave differently depending on whether you're working with a new or existing instance. Always check the documentation for the specific method you're using for more information. Django models</w:t>
        <w:br/>
        <w:t>How do I filter objects in Django?</w:t>
        <w:br/>
        <w:br/>
        <w:t>Filtering objects in Django involves using QuerySets, which allow you to specify conditions under which objects should be returned. There are several ways to filter objects in Django:</w:t>
        <w:br/>
        <w:br/>
        <w:t>1. **Using Filter():**</w:t>
        <w:br/>
        <w:t xml:space="preserve">   ```</w:t>
        <w:br/>
        <w:t xml:space="preserve">   from myapp.models import MyModel</w:t>
        <w:br/>
        <w:t xml:space="preserve">   filtered_objects = MyModel.objects.filter(field_name='value')</w:t>
        <w:br/>
        <w:t xml:space="preserve">   ```</w:t>
        <w:br/>
        <w:br/>
        <w:t>2. **Using Exclude():**</w:t>
        <w:br/>
        <w:t xml:space="preserve">   ```</w:t>
        <w:br/>
        <w:t xml:space="preserve">   from myapp.models import MyModel</w:t>
        <w:br/>
        <w:t xml:space="preserve">   filtered_objects = MyModel.objects.exclude(field_name='value')</w:t>
        <w:br/>
        <w:t xml:space="preserve">   ```</w:t>
        <w:br/>
        <w:br/>
        <w:t>3. **Using Get():**</w:t>
        <w:br/>
        <w:t xml:space="preserve">   ```</w:t>
        <w:br/>
        <w:t xml:space="preserve">   from myapp.models import MyModel</w:t>
        <w:br/>
        <w:t xml:space="preserve">   filtered_object = MyModel.objects.get(field_name='value')</w:t>
        <w:br/>
        <w:t xml:space="preserve">   ```</w:t>
        <w:br/>
        <w:br/>
        <w:t>4. **Using Chaining Filters:**</w:t>
        <w:br/>
        <w:t xml:space="preserve">   ```</w:t>
        <w:br/>
        <w:t xml:space="preserve">   from myapp.models import MyModel</w:t>
        <w:br/>
        <w:t xml:space="preserve">   filtered_objects = MyModel.objects.filter(field_name='value').exclude(another_field='another_value')</w:t>
        <w:br/>
        <w:t xml:space="preserve">   ```</w:t>
        <w:br/>
        <w:br/>
        <w:t>5. **Using Q Objects:**</w:t>
        <w:br/>
        <w:t xml:space="preserve">   ```</w:t>
        <w:br/>
        <w:t xml:space="preserve">   from myapp.models import MyModel</w:t>
        <w:br/>
        <w:t xml:space="preserve">   q = Q(field_name='value1') | Q(another_field='value2')</w:t>
        <w:br/>
        <w:t xml:space="preserve">   filtered_objects = MyModel.objects.filter(q)</w:t>
        <w:br/>
        <w:t xml:space="preserve">   ```</w:t>
        <w:br/>
        <w:br/>
        <w:t>6. **Using F Expressions:**</w:t>
        <w:br/>
        <w:t xml:space="preserve">   ```</w:t>
        <w:br/>
        <w:t xml:space="preserve">   from myapp.models import MyModel</w:t>
        <w:br/>
        <w:t xml:space="preserve">   filtered_objects = MyModel.objects.filter(F('field_name') + 1 &gt; value)</w:t>
        <w:br/>
        <w:t xml:space="preserve">   ```</w:t>
        <w:br/>
        <w:br/>
        <w:t>7. **Using Raw SQL Queries:**</w:t>
        <w:br/>
        <w:t xml:space="preserve">   ```</w:t>
        <w:br/>
        <w:t xml:space="preserve">   from myapp.models import MyModel</w:t>
        <w:br/>
        <w:t xml:space="preserve">   filtered_objects = MyModel.objects.raw("SELECT * FROM mymodel WHERE field_name = %s", ['value'])</w:t>
        <w:br/>
        <w:t xml:space="preserve">   ```</w:t>
        <w:br/>
        <w:br/>
        <w:t>8. **Using Aggregate Functions:**</w:t>
        <w:br/>
        <w:t xml:space="preserve">   ```</w:t>
        <w:br/>
        <w:t xml:space="preserve">   from myapp.models import MyModel</w:t>
        <w:br/>
        <w:t xml:space="preserve">   filtered_objects = MyModel.objects.aggregate(Avg('field_name'))</w:t>
        <w:br/>
        <w:t xml:space="preserve">   ```</w:t>
        <w:br/>
        <w:br/>
        <w:t>9. **Using Annotations:**</w:t>
        <w:br/>
        <w:t xml:space="preserve">   ```</w:t>
        <w:br/>
        <w:t xml:space="preserve">   from myapp.models import MyModel</w:t>
        <w:br/>
        <w:t xml:space="preserve">   filtered_objects = MyModel.objects.annotate(Count('field_name'))</w:t>
        <w:br/>
        <w:t xml:space="preserve">   ```</w:t>
        <w:br/>
        <w:br/>
        <w:t>10. **Using Subqueries:**</w:t>
        <w:br/>
        <w:t xml:space="preserve">    ```</w:t>
        <w:br/>
        <w:t xml:space="preserve">    from myapp.models import MyModel</w:t>
        <w:br/>
        <w:t xml:space="preserve">    subquery = MySubmodel.objects.filter(subfield_name='subvalue')</w:t>
        <w:br/>
        <w:t xml:space="preserve">    filtered_objects = MyModel.objects.filter(field_name__in=subquery)</w:t>
        <w:br/>
        <w:t xml:space="preserve">    ```</w:t>
        <w:br/>
        <w:br/>
        <w:t>These filtering techniques provide various ways to narrow down the results of a QuerySet in Django. Choose the one that best suits your needs. Let me know if you have any other questions! Django queries</w:t>
        <w:br/>
        <w:t>How do I sort objects in Django?</w:t>
        <w:br/>
        <w:br/>
        <w:t>Sorting objects in Django involves using the order_by() method of a QuerySet. This method allows you to specify the fields by which the objects should be sorted. Here are some examples:</w:t>
        <w:br/>
        <w:br/>
        <w:t>1. Sorting by a single field:</w:t>
        <w:br/>
        <w:t xml:space="preserve">   ```</w:t>
        <w:br/>
        <w:t xml:space="preserve">   from myapp.models import MyModel</w:t>
        <w:br/>
        <w:t xml:space="preserve">   sorted_objects = MyModel.objects.order_by('-created_at')</w:t>
        <w:br/>
        <w:t xml:space="preserve">   ```</w:t>
        <w:br/>
        <w:br/>
        <w:t>2. Sorting by multiple fields:</w:t>
        <w:br/>
        <w:t xml:space="preserve">   ```</w:t>
        <w:br/>
        <w:t xml:space="preserve">   from myapp.models import MyModel</w:t>
        <w:br/>
        <w:t xml:space="preserve">   sorted_objects = MyModel.objects.order_by('-created_at', 'title')</w:t>
        <w:br/>
        <w:t xml:space="preserve">   ```</w:t>
        <w:br/>
        <w:br/>
        <w:t>3. Descending sorting:</w:t>
        <w:br/>
        <w:t xml:space="preserve">   ```</w:t>
        <w:br/>
        <w:t xml:space="preserve">   from myapp.models import MyModel</w:t>
        <w:br/>
        <w:t xml:space="preserve">   sorted_objects = MyModel.objects.order_by('-created_at', '-title')</w:t>
        <w:br/>
        <w:t xml:space="preserve">   ```</w:t>
        <w:br/>
        <w:br/>
        <w:t>4. Ascending sorting:</w:t>
        <w:br/>
        <w:t xml:space="preserve">   ```</w:t>
        <w:br/>
        <w:t xml:space="preserve">   from myapp.models import MyModel</w:t>
        <w:br/>
        <w:t xml:space="preserve">   sorted_objects = MyModel.objects.order_by('created_at', 'title')</w:t>
        <w:br/>
        <w:t xml:space="preserve">   ```</w:t>
        <w:br/>
        <w:br/>
        <w:t>5. Reverse sorting:</w:t>
        <w:br/>
        <w:t xml:space="preserve">   ```</w:t>
        <w:br/>
        <w:t xml:space="preserve">   from myapp.models import MyModel</w:t>
        <w:br/>
        <w:t xml:space="preserve">   sorted_objects = MyModel.objects.order_by('-created_at')[::-1]</w:t>
        <w:br/>
        <w:t xml:space="preserve">   ```</w:t>
        <w:br/>
        <w:br/>
        <w:t>6. Case-insensitive sorting:</w:t>
        <w:br/>
        <w:t xml:space="preserve">   ```</w:t>
        <w:br/>
        <w:t xml:space="preserve">   from myapp.models import MyModel</w:t>
        <w:br/>
        <w:t xml:space="preserve">   sorted_objects = MyModel.objects.order_by(Case(When(title__startswith='A', then='zzz'), default='abc')).order_by('title')</w:t>
        <w:br/>
        <w:t xml:space="preserve">   ```</w:t>
        <w:br/>
        <w:br/>
        <w:t>7. Sorting by related fields:</w:t>
        <w:br/>
        <w:t xml:space="preserve">   ```</w:t>
        <w:br/>
        <w:t xml:space="preserve">   from myapp.models import MyModel</w:t>
        <w:br/>
        <w:t xml:space="preserve">   sorted_objects = MyModel.objects.order_by('author__first_name')</w:t>
        <w:br/>
        <w:t xml:space="preserve">   ```</w:t>
        <w:br/>
        <w:br/>
        <w:t>8. Sorting by annotations:</w:t>
        <w:br/>
        <w:t xml:space="preserve">   ```</w:t>
        <w:br/>
        <w:t xml:space="preserve">   from myapp.models import MyModel</w:t>
        <w:br/>
        <w:t xml:space="preserve">   sorted_objects = MyModel.objects.annotate(avg_rating=Avg('ratings')).order_by('-avg_rating')</w:t>
        <w:br/>
        <w:t xml:space="preserve">   ```</w:t>
        <w:br/>
        <w:br/>
        <w:t>By using the order_by() method, you can customize the way your objects are sorted in Django. Remember to adjust the field names and directions according to your specific use case. Let me know if you have any other questions! Django queries</w:t>
        <w:br/>
        <w:t>Can you give an example of how to implement pagination in Django?</w:t>
        <w:br/>
        <w:br/>
        <w:t>Yes, here's an example of implementing pagination in Django:</w:t>
        <w:br/>
        <w:br/>
        <w:t>Firstly, install the required packages:</w:t>
        <w:br/>
        <w:br/>
        <w:t>```</w:t>
        <w:br/>
        <w:t>pip install django-paginator</w:t>
        <w:br/>
        <w:t>```</w:t>
        <w:br/>
        <w:br/>
        <w:t>Then, add the Paginator class to your views.py file:</w:t>
        <w:br/>
        <w:br/>
        <w:t>```</w:t>
        <w:br/>
        <w:t>from django.core.paginator import Paginator, EmptyPage, PageNotAnInteger</w:t>
        <w:br/>
        <w:br/>
        <w:t>def list_view(request):</w:t>
        <w:br/>
        <w:t xml:space="preserve">    queryset_list = MyModel.objects.all().order_by("-id")</w:t>
        <w:br/>
        <w:t xml:space="preserve">    </w:t>
        <w:br/>
        <w:t xml:space="preserve">    paginator = Paginator(queryset_list, 25)  # Show 25 contacts per page</w:t>
      </w:r>
    </w:p>
    <w:p>
      <w:r>
        <w:t>Here's the Django views.py code for the 'Product Viewing' use case:</w:t>
        <w:br/>
        <w:br/>
        <w:t>```Python</w:t>
        <w:br/>
        <w:t>from rest_framework.response import Response</w:t>
        <w:br/>
        <w:t>from rest_framework.views import APIView</w:t>
        <w:br/>
        <w:t>from.serializers import ProductSerializer</w:t>
        <w:br/>
        <w:t>from.models import Product</w:t>
        <w:br/>
        <w:br/>
        <w:t>class ProductDetailView(APIView):</w:t>
        <w:br/>
        <w:t xml:space="preserve">    def get(self, request, pk):</w:t>
        <w:br/>
        <w:t xml:space="preserve">        try:</w:t>
        <w:br/>
        <w:t xml:space="preserve">            product = Product.objects.get(pk=pk)</w:t>
        <w:br/>
        <w:t xml:space="preserve">            serializer = ProductSerializer(product)</w:t>
        <w:br/>
        <w:t xml:space="preserve">            return Response(serializer.data)</w:t>
        <w:br/>
        <w:t xml:space="preserve">        except Product.DoesNotExist:</w:t>
        <w:br/>
        <w:t xml:space="preserve">            return Response({'error': 'Product not found'}, status=404)</w:t>
        <w:br/>
        <w:br/>
        <w:t>```</w:t>
        <w:br/>
        <w:br/>
        <w:t>In this code, we define an APIView called `ProductDetailView`. This view retrieves a specific product by its primary key (`pk`) using the `get` method of the `Product` model. It then serializes the retrieved product data into JSON format using the `ProductSerializer`, and finally returns it in response to the GET request. If the requested product does not exist, it returns a 404 error message along with an error dictionary. Let me know if there's anything I can help you with! Django views</w:t>
        <w:br/>
        <w:t xml:space="preserve">How do i create a new instance of a model in Django? </w:t>
        <w:br/>
        <w:t>To create a new instance of a model in Django, you can use the following methods:</w:t>
        <w:br/>
        <w:t>1. Using the Model class directly:</w:t>
        <w:br/>
        <w:t xml:space="preserve">   ```</w:t>
        <w:br/>
        <w:t xml:space="preserve">   from myapp.models import MyModel</w:t>
        <w:br/>
        <w:t xml:space="preserve">   my_object = MyModel()</w:t>
        <w:br/>
        <w:t xml:space="preserve">   ```</w:t>
        <w:br/>
        <w:br/>
        <w:t>2. Using the `create` method of the manager:</w:t>
        <w:br/>
        <w:t xml:space="preserve">   ```</w:t>
        <w:br/>
        <w:t xml:space="preserve">   my_object = MyModel.objects.create(**kwargs)</w:t>
        <w:br/>
        <w:t xml:space="preserve">   ```</w:t>
        <w:br/>
        <w:br/>
        <w:t>3. Using the `save` method of the model:</w:t>
        <w:br/>
        <w:t xml:space="preserve">   ```</w:t>
        <w:br/>
        <w:t xml:space="preserve">   my_object = MyModel(**kwargs)</w:t>
        <w:br/>
        <w:t xml:space="preserve">   my_object.save()</w:t>
        <w:br/>
        <w:t xml:space="preserve">   ```</w:t>
        <w:br/>
        <w:br/>
        <w:t>For example, let's say we have a `Book` model defined like so:</w:t>
        <w:br/>
        <w:br/>
        <w:t>```Python</w:t>
        <w:br/>
        <w:t>from django.db import models</w:t>
        <w:br/>
        <w:br/>
        <w:t>class Book(models.Model):</w:t>
        <w:br/>
        <w:t xml:space="preserve">    title = models.CharField(max_length=200)</w:t>
        <w:br/>
        <w:t xml:space="preserve">    author = models.CharField(max_length=100)</w:t>
        <w:br/>
        <w:t xml:space="preserve">    publication_date = models.DateField()</w:t>
        <w:br/>
        <w:br/>
        <w:t>book = Book(title='The Great Gatsby', author='F. Scott Fitzgerald', publication_date='1925-04-10') # Create a book object</w:t>
        <w:br/>
        <w:t>book.save() # Save the book object to the database</w:t>
        <w:br/>
        <w:t>```</w:t>
        <w:br/>
        <w:br/>
        <w:t>In this example, we first create a new instance of the `Book` model by passing keyword arguments to the constructor. Then, we call the `save` method to save the object to the database. You can also use the `create` method of the manager to achieve the same result:</w:t>
        <w:br/>
        <w:br/>
        <w:t>```Python</w:t>
        <w:br/>
        <w:t>book = Book.objects.create(title='The Catcher in the Rye', author='J.D. Salinger', publication_date='1951-07-16')</w:t>
        <w:br/>
        <w:t>```</w:t>
        <w:br/>
        <w:br/>
        <w:t>These methods all create a new instance of the model and save it to the database. However, they differ in how they handle validation and errors. For more complex operations, consider using the ORM's built-in support for transactions and atomicity. Let me know if you have any other questions! Django models</w:t>
        <w:br/>
        <w:t>What is the difference between create(), update(), and save() methods in Django?</w:t>
        <w:br/>
        <w:t>The `create()`, `update()`, and `save()` methods in Django are used to interact with instances of models, but they serve different purposes.</w:t>
        <w:br/>
        <w:br/>
        <w:t>**Create():**</w:t>
        <w:br/>
        <w:br/>
        <w:t>* Creates a new instance of the model and saves it to the database.</w:t>
        <w:br/>
        <w:t>* Returns the newly created instance.</w:t>
        <w:br/>
        <w:t>* Automatically validates the data before saving it.</w:t>
        <w:br/>
        <w:t>* Raises a `ValidationError` if the data is invalid.</w:t>
        <w:br/>
        <w:br/>
        <w:t>Example:</w:t>
        <w:br/>
        <w:t>```python</w:t>
        <w:br/>
        <w:t>my_object = MyModel.objects.create(**kwargs)</w:t>
        <w:br/>
        <w:t>```</w:t>
        <w:br/>
        <w:br/>
        <w:t>**Update():**</w:t>
        <w:br/>
        <w:br/>
        <w:t>* Updates an existing instance of the model in the database.</w:t>
        <w:br/>
        <w:t>* Does not automatically validate the data.</w:t>
        <w:br/>
        <w:t>* Returns the updated instance.</w:t>
        <w:br/>
        <w:t>* Raises a `DoesNotExist` exception if no matching instance exists.</w:t>
        <w:br/>
        <w:br/>
        <w:t>Example:</w:t>
        <w:br/>
        <w:t>```python</w:t>
        <w:br/>
        <w:t>my_object = MyModel.objects.update(**kwargs)</w:t>
        <w:br/>
        <w:t>```</w:t>
        <w:br/>
        <w:br/>
        <w:t>**Save():**</w:t>
        <w:br/>
        <w:br/>
        <w:t>* Saves changes made to an existing instance of the model in the database.</w:t>
        <w:br/>
        <w:t>* Can be used to both create and update instances.</w:t>
        <w:br/>
        <w:t>* Automatically validates the data before saving it.</w:t>
        <w:br/>
        <w:t>* Raises a `ValidationError` if the data is invalid.</w:t>
        <w:br/>
        <w:br/>
        <w:t>Example:</w:t>
        <w:br/>
        <w:t>```python</w:t>
        <w:br/>
        <w:t>my_object = MyModel(**kwargs)</w:t>
        <w:br/>
        <w:t>my_object.save()</w:t>
        <w:br/>
        <w:t>```</w:t>
        <w:br/>
        <w:br/>
        <w:t>Note that when using `save()`, you must manually set the fields you want to modify before calling `save()`. If you're creating a new instance, you'll typically pass keyword arguments to the constructor.</w:t>
        <w:br/>
        <w:br/>
        <w:t>When deciding which method to use, consider the following:</w:t>
        <w:br/>
        <w:br/>
        <w:t>* Use `create()` when you want to create a new instance and don't care about validation.</w:t>
        <w:br/>
        <w:t>* Use `update()` when you want to update an existing instance without validating the data.</w:t>
        <w:br/>
        <w:t>* Use `save()` when you want to either create or update an instance, and you want to ensure the data is valid before saving it.</w:t>
        <w:br/>
        <w:br/>
        <w:t>Remember that these methods behave differently depending on whether you're working with a new or existing instance. Always check the documentation for the specific method you're using for more information. Django models</w:t>
        <w:br/>
        <w:t>How do I filter objects in Django?</w:t>
        <w:br/>
        <w:br/>
        <w:t>Filtering objects in Django involves using QuerySets, which allow you to specify conditions under which objects should be returned. There are several ways to filter objects in Django:</w:t>
        <w:br/>
        <w:br/>
        <w:t>1. **Using Filter():**</w:t>
        <w:br/>
        <w:t xml:space="preserve">   ```</w:t>
        <w:br/>
        <w:t xml:space="preserve">   from myapp.models import MyModel</w:t>
        <w:br/>
        <w:t xml:space="preserve">   filtered_objects = MyModel.objects.filter(field_name='value')</w:t>
        <w:br/>
        <w:t xml:space="preserve">   ```</w:t>
        <w:br/>
        <w:br/>
        <w:t>2. **Using Exclude():**</w:t>
        <w:br/>
        <w:t xml:space="preserve">   ```</w:t>
        <w:br/>
        <w:t xml:space="preserve">   from myapp.models import MyModel</w:t>
        <w:br/>
        <w:t xml:space="preserve">   filtered_objects = MyModel.objects.exclude(field_name='value')</w:t>
        <w:br/>
        <w:t xml:space="preserve">   ```</w:t>
        <w:br/>
        <w:br/>
        <w:t>3. **Using Get():**</w:t>
        <w:br/>
        <w:t xml:space="preserve">   ```</w:t>
        <w:br/>
        <w:t xml:space="preserve">   from myapp.models import MyModel</w:t>
        <w:br/>
        <w:t xml:space="preserve">   filtered_object = MyModel.objects.get(field_name='value')</w:t>
        <w:br/>
        <w:t xml:space="preserve">   ```</w:t>
        <w:br/>
        <w:br/>
        <w:t>4. **Using Chaining Filters:**</w:t>
        <w:br/>
        <w:t xml:space="preserve">   ```</w:t>
        <w:br/>
        <w:t xml:space="preserve">   from myapp.models import MyModel</w:t>
        <w:br/>
        <w:t xml:space="preserve">   filtered_objects = MyModel.objects.filter(field_name='value').exclude(another_field='another_value')</w:t>
        <w:br/>
        <w:t xml:space="preserve">   ```</w:t>
        <w:br/>
        <w:br/>
        <w:t>5. **Using Q Objects:**</w:t>
        <w:br/>
        <w:t xml:space="preserve">   ```</w:t>
        <w:br/>
        <w:t xml:space="preserve">   from myapp.models import MyModel</w:t>
        <w:br/>
        <w:t xml:space="preserve">   q = Q(field_name='value1') | Q(another_field='value2')</w:t>
        <w:br/>
        <w:t xml:space="preserve">   filtered_objects = MyModel.objects.filter(q)</w:t>
        <w:br/>
        <w:t xml:space="preserve">   ```</w:t>
        <w:br/>
        <w:br/>
        <w:t>6. **Using F Expressions:**</w:t>
        <w:br/>
        <w:t xml:space="preserve">   ```</w:t>
        <w:br/>
        <w:t xml:space="preserve">   from myapp.models import MyModel</w:t>
        <w:br/>
        <w:t xml:space="preserve">   filtered_objects = MyModel.objects.filter(F('field_name') + 1 &gt; value)</w:t>
        <w:br/>
        <w:t xml:space="preserve">   ```</w:t>
        <w:br/>
        <w:br/>
        <w:t>7. **Using Raw SQL Queries:**</w:t>
        <w:br/>
        <w:t xml:space="preserve">   ```</w:t>
        <w:br/>
        <w:t xml:space="preserve">   from myapp.models import MyModel</w:t>
        <w:br/>
        <w:t xml:space="preserve">   filtered_objects = MyModel.objects.raw("SELECT * FROM mymodel WHERE field_name = %s", ['value'])</w:t>
        <w:br/>
        <w:t xml:space="preserve">   ```</w:t>
        <w:br/>
        <w:br/>
        <w:t>8. **Using Aggregate Functions:**</w:t>
        <w:br/>
        <w:t xml:space="preserve">   ```</w:t>
        <w:br/>
        <w:t xml:space="preserve">   from myapp.models import MyModel</w:t>
        <w:br/>
        <w:t xml:space="preserve">   filtered_objects = MyModel.objects.aggregate(Avg('field_name'))</w:t>
        <w:br/>
        <w:t xml:space="preserve">   ```</w:t>
        <w:br/>
        <w:br/>
        <w:t>9. **Using Annotations:**</w:t>
        <w:br/>
        <w:t xml:space="preserve">   ```</w:t>
        <w:br/>
        <w:t xml:space="preserve">   from myapp.models import MyModel</w:t>
        <w:br/>
        <w:t xml:space="preserve">   filtered_objects = MyModel.objects.annotate(Count('field_name'))</w:t>
        <w:br/>
        <w:t xml:space="preserve">   ```</w:t>
        <w:br/>
        <w:br/>
        <w:t>10. **Using Subqueries:**</w:t>
        <w:br/>
        <w:t xml:space="preserve">    ```</w:t>
        <w:br/>
        <w:t xml:space="preserve">    from myapp.models import MyModel</w:t>
        <w:br/>
        <w:t xml:space="preserve">    subquery = MySubmodel.objects.filter(subfield_name='subvalue')</w:t>
        <w:br/>
        <w:t xml:space="preserve">    filtered_objects = MyModel.objects.filter(field_name__in=subquery)</w:t>
        <w:br/>
        <w:t xml:space="preserve">    ```</w:t>
        <w:br/>
        <w:br/>
        <w:t>These filtering techniques provide various ways to narrow down the results of a QuerySet in Django. Choose the one that best suits your needs. Let me know if you have any other questions! Django queries</w:t>
        <w:br/>
        <w:t>How do I sort objects in Django?</w:t>
        <w:br/>
        <w:br/>
        <w:t>Sorting objects in Django involves using the order_by() method of a QuerySet. This method allows you to specify the fields by which the objects should be sorted. Here are some examples:</w:t>
        <w:br/>
        <w:br/>
        <w:t>1. Sorting by a single field:</w:t>
        <w:br/>
        <w:t xml:space="preserve">   ```</w:t>
        <w:br/>
        <w:t xml:space="preserve">   from myapp.models import MyModel</w:t>
        <w:br/>
        <w:t xml:space="preserve">   sorted_objects = MyModel.objects.order_by('-created_at')</w:t>
        <w:br/>
        <w:t xml:space="preserve">   ```</w:t>
        <w:br/>
        <w:br/>
        <w:t>2. Sorting by multiple fields:</w:t>
        <w:br/>
        <w:t xml:space="preserve">   ```</w:t>
        <w:br/>
        <w:t xml:space="preserve">   from myapp.models import MyModel</w:t>
        <w:br/>
        <w:t xml:space="preserve">   sorted_objects = MyModel.objects.order_by('-created_at', 'title')</w:t>
        <w:br/>
        <w:t xml:space="preserve">   ```</w:t>
        <w:br/>
        <w:br/>
        <w:t>3. Descending sorting:</w:t>
        <w:br/>
        <w:t xml:space="preserve">   ```</w:t>
        <w:br/>
        <w:t xml:space="preserve">   from myapp.models import MyModel</w:t>
        <w:br/>
        <w:t xml:space="preserve">   sorted_objects = MyModel.objects.order_by('-created_at', '-title')</w:t>
        <w:br/>
        <w:t xml:space="preserve">   ```</w:t>
        <w:br/>
        <w:br/>
        <w:t>4. Ascending sorting:</w:t>
        <w:br/>
        <w:t xml:space="preserve">   ```</w:t>
        <w:br/>
        <w:t xml:space="preserve">   from myapp.models import MyModel</w:t>
        <w:br/>
        <w:t xml:space="preserve">   sorted_objects = MyModel.objects.order_by('created_at', 'title')</w:t>
        <w:br/>
        <w:t xml:space="preserve">   ```</w:t>
        <w:br/>
        <w:br/>
        <w:t>5. Reverse sorting:</w:t>
        <w:br/>
        <w:t xml:space="preserve">   ```</w:t>
        <w:br/>
        <w:t xml:space="preserve">   from myapp.models import MyModel</w:t>
        <w:br/>
        <w:t xml:space="preserve">   sorted_objects = MyModel.objects.order_by('-created_at')[::-1]</w:t>
        <w:br/>
        <w:t xml:space="preserve">   ```</w:t>
        <w:br/>
        <w:br/>
        <w:t>6. Case-insensitive sorting:</w:t>
        <w:br/>
        <w:t xml:space="preserve">   ```</w:t>
        <w:br/>
        <w:t xml:space="preserve">   from myapp.models import MyModel</w:t>
        <w:br/>
        <w:t xml:space="preserve">   sorted_objects = MyModel.objects.order_by(Case(When(title__startswith='A', then='zzz'), default='abc')).order_by('title')</w:t>
        <w:br/>
        <w:t xml:space="preserve">   ```</w:t>
        <w:br/>
        <w:br/>
        <w:t>7. Sorting by related fields:</w:t>
        <w:br/>
        <w:t xml:space="preserve">   ```</w:t>
        <w:br/>
        <w:t xml:space="preserve">   from myapp.models import MyModel</w:t>
        <w:br/>
        <w:t xml:space="preserve">   sorted_objects = MyModel.objects.order_by('author__first_name')</w:t>
        <w:br/>
        <w:t xml:space="preserve">   ```</w:t>
        <w:br/>
        <w:br/>
        <w:t>8. Sorting by annotations:</w:t>
        <w:br/>
        <w:t xml:space="preserve">   ```</w:t>
        <w:br/>
        <w:t xml:space="preserve">   from myapp.models import MyModel</w:t>
        <w:br/>
        <w:t xml:space="preserve">   sorted_objects = MyModel.objects.annotate(avg_rating=Avg('ratings')).order_by('-avg_rating')</w:t>
        <w:br/>
        <w:t xml:space="preserve">   ```</w:t>
        <w:br/>
        <w:br/>
        <w:t>By using the order_by() method, you can customize the way your objects are sorted in Django. Remember to adjust the field names and directions according to your specific use case. Let me know if you have any other questions! Django queries</w:t>
        <w:br/>
        <w:t>Can you give an example of how to implement pagination in Django?</w:t>
        <w:br/>
        <w:br/>
        <w:t>Yes, here's an example of implementing pagination in Django:</w:t>
        <w:br/>
        <w:br/>
        <w:t>Firstly, install the required packages:</w:t>
        <w:br/>
        <w:br/>
        <w:t>```</w:t>
        <w:br/>
        <w:t>pip install django-paginator</w:t>
        <w:br/>
        <w:t>```</w:t>
        <w:br/>
        <w:br/>
        <w:t>Then, add the Paginator class to your views.py file:</w:t>
        <w:br/>
        <w:br/>
        <w:t>```</w:t>
        <w:br/>
        <w:t>from django.core.paginator import Paginator, EmptyPage, PageNotAnInteger</w:t>
        <w:br/>
        <w:br/>
        <w:t>def list_view(request):</w:t>
        <w:br/>
        <w:t xml:space="preserve">    queryset_list = MyModel.objects.all().order_by("-id")</w:t>
        <w:br/>
        <w:t xml:space="preserve">    </w:t>
        <w:br/>
        <w:t xml:space="preserve">    paginator = Paginator(queryset_list, 25)  # Show 25 contacts per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