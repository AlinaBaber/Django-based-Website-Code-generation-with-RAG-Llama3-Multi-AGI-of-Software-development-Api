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Here's the `urls.py` code for the 'Order Placement' use case:</w:t>
        <w:br/>
        <w:br/>
        <w:t>```</w:t>
        <w:br/>
        <w:t>from django.urls import path</w:t>
        <w:br/>
        <w:t>from.views import PlaceOrderView</w:t>
        <w:br/>
        <w:br/>
        <w:t>urlpatterns = [</w:t>
        <w:br/>
        <w:t xml:space="preserve">    path('orders/', PlaceOrderView.as_view(), name='place_order'),</w:t>
        <w:br/>
        <w:t>]</w:t>
        <w:br/>
        <w:t>```</w:t>
        <w:br/>
        <w:br/>
        <w:t>This URL pattern maps the `/orders/` route to the `PlaceOrderView` view, allowing customers to place orders for purchased products.</w:t>
      </w:r>
    </w:p>
    <w:p>
      <w:r>
        <w:t>Here's the `urls.py` code for the 'Order Placement' use case:</w:t>
        <w:br/>
        <w:br/>
        <w:t>```</w:t>
        <w:br/>
        <w:t>from django.urls import path</w:t>
        <w:br/>
        <w:t>from.views import PlaceOrderView</w:t>
        <w:br/>
        <w:br/>
        <w:t>urlpatterns = [</w:t>
        <w:br/>
        <w:t xml:space="preserve">    path('orders/', PlaceOrderView.as_view(), name='place_order'),</w:t>
        <w:br/>
        <w:t>]</w:t>
        <w:br/>
        <w:t>```</w:t>
        <w:br/>
        <w:br/>
        <w:t>This URL pattern maps the `/orders/` route to the `PlaceOrderView` view, allowing customers to place orders for purchased products.</w:t>
      </w:r>
    </w:p>
    <w:p>
      <w:r>
        <w:t>Here's the `urls.py` code for the 'Order Placement' use case:</w:t>
        <w:br/>
        <w:br/>
        <w:t>```</w:t>
        <w:br/>
        <w:t>from django.urls import path</w:t>
        <w:br/>
        <w:t>from.views import PlaceOrderView</w:t>
        <w:br/>
        <w:br/>
        <w:t>urlpatterns = [</w:t>
        <w:br/>
        <w:t xml:space="preserve">    path('orders/', PlaceOrderView.as_view(), name='place_order'),</w:t>
        <w:br/>
        <w:t>]</w:t>
        <w:br/>
        <w:t>```</w:t>
        <w:br/>
        <w:br/>
        <w:t>This URL pattern maps the `/orders/` route to the `PlaceOrderView` view, allowing customers to place orders for purchased products.</w:t>
      </w:r>
    </w:p>
    <w:p>
      <w:r>
        <w:t>Here's the `urls.py` code for the 'Order Placement' use case:</w:t>
        <w:br/>
        <w:br/>
        <w:t>```</w:t>
        <w:br/>
        <w:t>from django.urls import path</w:t>
        <w:br/>
        <w:t>from.views import PlaceOrderView</w:t>
        <w:br/>
        <w:br/>
        <w:t>urlpatterns = [</w:t>
        <w:br/>
        <w:t xml:space="preserve">    path('orders/', PlaceOrderView.as_view(), name='place_order'),</w:t>
        <w:br/>
        <w:t>]</w:t>
        <w:br/>
        <w:t>```</w:t>
        <w:br/>
        <w:br/>
        <w:t>This URL pattern maps the `/orders/` route to the `PlaceOrderView` view, allowing customers to place orders for purchased products.</w:t>
      </w:r>
    </w:p>
    <w:p>
      <w:r>
        <w:t>Here's the `urls.py` code for the 'Order Placement' use case:</w:t>
        <w:br/>
        <w:br/>
        <w:t>```</w:t>
        <w:br/>
        <w:t>from django.urls import path</w:t>
        <w:br/>
        <w:t>from.views import PlaceOrderView</w:t>
        <w:br/>
        <w:br/>
        <w:t>urlpatterns = [</w:t>
        <w:br/>
        <w:t xml:space="preserve">    path('orders/', PlaceOrderView.as_view(), name='place_order'),</w:t>
        <w:br/>
        <w:t>]</w:t>
        <w:br/>
        <w:t>```</w:t>
        <w:br/>
        <w:br/>
        <w:t>This URL pattern maps the `/orders/` route to the `PlaceOrderView` view, allowing customers to place orders for purchased products.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