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Django_views</w:t>
      </w:r>
    </w:p>
    <w:p>
      <w:r>
        <w:t>Here is the views.py file for CRUD operations on the Reviews Model:</w:t>
        <w:br/>
        <w:br/>
        <w:t>```python</w:t>
        <w:br/>
        <w:t>from rest_framework.response import Response</w:t>
        <w:br/>
        <w:t>from rest_framework.views import APIView</w:t>
        <w:br/>
        <w:t>from rest_framework.parsers import JSONParser</w:t>
        <w:br/>
        <w:t>from rest_framework.renderers import JSONRenderer</w:t>
        <w:br/>
        <w:t>from.models import Review</w:t>
        <w:br/>
        <w:t>from.serializers import ReviewSerializer</w:t>
        <w:br/>
        <w:t>import json</w:t>
        <w:br/>
        <w:t># Create your views here.</w:t>
        <w:br/>
        <w:br/>
        <w:br/>
        <w:t>class ReviewList(APIView):</w:t>
        <w:br/>
        <w:br/>
        <w:t xml:space="preserve">    # GET method to get all reviews</w:t>
        <w:br/>
        <w:t xml:space="preserve">    def get(self,request):</w:t>
        <w:br/>
        <w:t xml:space="preserve">        review=Review.objects.all()</w:t>
        <w:br/>
        <w:t xml:space="preserve">        serializer=ReviewSerializer(review,many=True)</w:t>
        <w:br/>
        <w:t xml:space="preserve">        return Response(serializer.data)</w:t>
        <w:br/>
        <w:br/>
        <w:br/>
        <w:t xml:space="preserve">    # POST method to create new review</w:t>
        <w:br/>
        <w:t xml:space="preserve">    def post(self,request):</w:t>
        <w:br/>
        <w:t xml:space="preserve">        data=request.data</w:t>
        <w:br/>
        <w:t xml:space="preserve">        serializer=ReviewSerializer(data=data)</w:t>
        <w:br/>
        <w:t xml:space="preserve">        if serializer.is_valid():</w:t>
        <w:br/>
        <w:t xml:space="preserve">            serializer.save()</w:t>
        <w:br/>
        <w:t xml:space="preserve">            return Response({'msg':'review added'})</w:t>
        <w:br/>
        <w:t xml:space="preserve">        else:</w:t>
        <w:br/>
        <w:t xml:space="preserve">            return Response(serializer.errors)</w:t>
        <w:br/>
        <w:br/>
        <w:br/>
        <w:t>class ReviewDetail(APIView):</w:t>
        <w:br/>
        <w:br/>
        <w:t xml:space="preserve">    # GET method to retrieve specific review details</w:t>
        <w:br/>
        <w:t xml:space="preserve">    def get_object(self,id):</w:t>
        <w:br/>
        <w:t xml:space="preserve">        try:</w:t>
        <w:br/>
        <w:t xml:space="preserve">            return Review.objects.get(id=id)</w:t>
        <w:br/>
        <w:t xml:space="preserve">        except Exception as e:</w:t>
        <w:br/>
        <w:t xml:space="preserve">            return None</w:t>
        <w:br/>
        <w:br/>
        <w:t xml:space="preserve">    def get(self,request,id):</w:t>
        <w:br/>
        <w:t xml:space="preserve">        review=self.get_object(id=id)</w:t>
        <w:br/>
        <w:t xml:space="preserve">        if review is not None:</w:t>
        <w:br/>
        <w:t xml:space="preserve">            serializer=ReviewSerializer(review)</w:t>
        <w:br/>
        <w:t xml:space="preserve">            return Response(serializer.data)</w:t>
        <w:br/>
        <w:t xml:space="preserve">        else:</w:t>
        <w:br/>
        <w:t xml:space="preserve">            return Response({'msg':'no record found'})</w:t>
        <w:br/>
        <w:br/>
        <w:t xml:space="preserve">    # PUT method to update existing review</w:t>
        <w:br/>
        <w:t xml:space="preserve">    def put(self,request,id):</w:t>
        <w:br/>
        <w:t xml:space="preserve">        review=self.get_object(id=id)</w:t>
        <w:br/>
        <w:t xml:space="preserve">        if review is not None:</w:t>
        <w:br/>
        <w:t xml:space="preserve">            data=request.data</w:t>
        <w:br/>
        <w:t xml:space="preserve">            serializer=ReviewSerializer(review,data=data)</w:t>
        <w:br/>
        <w:t xml:space="preserve">            if serializer.is_valid():</w:t>
        <w:br/>
        <w:t xml:space="preserve">                serializer.save()</w:t>
        <w:br/>
        <w:t xml:space="preserve">                return Response({'msg':'updated successfully'})</w:t>
        <w:br/>
        <w:t xml:space="preserve">            else:</w:t>
        <w:br/>
        <w:t xml:space="preserve">                return Response(serializer.errors)</w:t>
        <w:br/>
        <w:t xml:space="preserve">        else:</w:t>
        <w:br/>
        <w:t xml:space="preserve">            return Response({'msg':'no record found'})</w:t>
        <w:br/>
        <w:br/>
        <w:br/>
        <w:br/>
        <w:t xml:space="preserve">    # DELETE method to delete review</w:t>
        <w:br/>
        <w:t xml:space="preserve">    def delete(self,request,id):</w:t>
        <w:br/>
        <w:t xml:space="preserve">        review=self.get_object(id=id)</w:t>
        <w:br/>
        <w:t xml:space="preserve">        if review is not None:</w:t>
        <w:br/>
        <w:t xml:space="preserve">            review.delete()</w:t>
        <w:br/>
        <w:t xml:space="preserve">            return Response({'msg':'deleted successfully'})</w:t>
        <w:br/>
        <w:t xml:space="preserve">        else:</w:t>
        <w:br/>
        <w:t xml:space="preserve">            return Response({'msg':'no record found'})</w:t>
        <w:br/>
        <w:t>```</w:t>
        <w:br/>
        <w:br/>
        <w:t>This view handles the following actions:</w:t>
        <w:br/>
        <w:t>1.  **GET /reviews**: Returns a list of all reviews.</w:t>
        <w:br/>
        <w:t>2.  **POST /reviews**: Creates a new review.</w:t>
        <w:br/>
        <w:t>3.  **GET /reviews/{id}**: Retrieves the details of a specific review.</w:t>
        <w:br/>
        <w:t>4.  **PUT /reviews/{id}**: Updates an existing review.</w:t>
        <w:br/>
        <w:t>5.  **DELETE /reviews/{id}**: Deletes a review.</w:t>
        <w:br/>
        <w:br/>
        <w:t>Note that this is just one way to implement these views, there might be other ways depending on how you want to structure your code.</w:t>
        <w:br/>
        <w:br/>
        <w:t>I hope it helps! Let me know if you have any questions or need further assistance.</w:t>
      </w:r>
    </w:p>
    <w:p>
      <w:r>
        <w:t>Here is the views.py file for CRUD operations on the Reviews Model:</w:t>
        <w:br/>
        <w:br/>
        <w:t>```python</w:t>
        <w:br/>
        <w:t>from rest_framework.response import Response</w:t>
        <w:br/>
        <w:t>from rest_framework.views import APIView</w:t>
        <w:br/>
        <w:t>from rest_framework.parsers import JSONParser</w:t>
        <w:br/>
        <w:t>from rest_framework.renderers import JSONRenderer</w:t>
        <w:br/>
        <w:t>from.models import Review</w:t>
        <w:br/>
        <w:t>from.serializers import ReviewSerializer</w:t>
        <w:br/>
        <w:t>import json</w:t>
        <w:br/>
        <w:t># Create your views here.</w:t>
        <w:br/>
        <w:br/>
        <w:br/>
        <w:t>class ReviewList(APIView):</w:t>
        <w:br/>
        <w:br/>
        <w:t xml:space="preserve">    # GET method to get all reviews</w:t>
        <w:br/>
        <w:t xml:space="preserve">    def get(self,request):</w:t>
        <w:br/>
        <w:t xml:space="preserve">        review=Review.objects.all()</w:t>
        <w:br/>
        <w:t xml:space="preserve">        serializer=ReviewSerializer(review,many=True)</w:t>
        <w:br/>
        <w:t xml:space="preserve">        return Response(serializer.data)</w:t>
        <w:br/>
        <w:br/>
        <w:br/>
        <w:t xml:space="preserve">    # POST method to create new review</w:t>
        <w:br/>
        <w:t xml:space="preserve">    def post(self,request):</w:t>
        <w:br/>
        <w:t xml:space="preserve">        data=request.data</w:t>
        <w:br/>
        <w:t xml:space="preserve">        serializer=ReviewSerializer(data=data)</w:t>
        <w:br/>
        <w:t xml:space="preserve">        if serializer.is_valid():</w:t>
        <w:br/>
        <w:t xml:space="preserve">            serializer.save()</w:t>
        <w:br/>
        <w:t xml:space="preserve">            return Response({'msg':'review added'})</w:t>
        <w:br/>
        <w:t xml:space="preserve">        else:</w:t>
        <w:br/>
        <w:t xml:space="preserve">            return Response(serializer.errors)</w:t>
        <w:br/>
        <w:br/>
        <w:br/>
        <w:t>class ReviewDetail(APIView):</w:t>
        <w:br/>
        <w:br/>
        <w:t xml:space="preserve">    # GET method to retrieve specific review details</w:t>
        <w:br/>
        <w:t xml:space="preserve">    def get_object(self,id):</w:t>
        <w:br/>
        <w:t xml:space="preserve">        try:</w:t>
        <w:br/>
        <w:t xml:space="preserve">            return Review.objects.get(id=id)</w:t>
        <w:br/>
        <w:t xml:space="preserve">        except Exception as e:</w:t>
        <w:br/>
        <w:t xml:space="preserve">            return None</w:t>
        <w:br/>
        <w:br/>
        <w:t xml:space="preserve">    def get(self,request,id):</w:t>
        <w:br/>
        <w:t xml:space="preserve">        review=self.get_object(id=id)</w:t>
        <w:br/>
        <w:t xml:space="preserve">        if review is not None:</w:t>
        <w:br/>
        <w:t xml:space="preserve">            serializer=ReviewSerializer(review)</w:t>
        <w:br/>
        <w:t xml:space="preserve">            return Response(serializer.data)</w:t>
        <w:br/>
        <w:t xml:space="preserve">        else:</w:t>
        <w:br/>
        <w:t xml:space="preserve">            return Response({'msg':'no record found'})</w:t>
        <w:br/>
        <w:br/>
        <w:t xml:space="preserve">    # PUT method to update existing review</w:t>
        <w:br/>
        <w:t xml:space="preserve">    def put(self,request,id):</w:t>
        <w:br/>
        <w:t xml:space="preserve">        review=self.get_object(id=id)</w:t>
        <w:br/>
        <w:t xml:space="preserve">        if review is not None:</w:t>
        <w:br/>
        <w:t xml:space="preserve">            data=request.data</w:t>
        <w:br/>
        <w:t xml:space="preserve">            serializer=ReviewSerializer(review,data=data)</w:t>
        <w:br/>
        <w:t xml:space="preserve">            if serializer.is_valid():</w:t>
        <w:br/>
        <w:t xml:space="preserve">                serializer.save()</w:t>
        <w:br/>
        <w:t xml:space="preserve">                return Response({'msg':'updated successfully'})</w:t>
        <w:br/>
        <w:t xml:space="preserve">            else:</w:t>
        <w:br/>
        <w:t xml:space="preserve">                return Response(serializer.errors)</w:t>
        <w:br/>
        <w:t xml:space="preserve">        else:</w:t>
        <w:br/>
        <w:t xml:space="preserve">            return Response({'msg':'no record found'})</w:t>
        <w:br/>
        <w:br/>
        <w:br/>
        <w:br/>
        <w:t xml:space="preserve">    # DELETE method to delete review</w:t>
        <w:br/>
        <w:t xml:space="preserve">    def delete(self,request,id):</w:t>
        <w:br/>
        <w:t xml:space="preserve">        review=self.get_object(id=id)</w:t>
        <w:br/>
        <w:t xml:space="preserve">        if review is not None:</w:t>
        <w:br/>
        <w:t xml:space="preserve">            review.delete()</w:t>
        <w:br/>
        <w:t xml:space="preserve">            return Response({'msg':'deleted successfully'})</w:t>
        <w:br/>
        <w:t xml:space="preserve">        else:</w:t>
        <w:br/>
        <w:t xml:space="preserve">            return Response({'msg':'no record found'})</w:t>
        <w:br/>
        <w:t>```</w:t>
        <w:br/>
        <w:br/>
        <w:t>This view handles the following actions:</w:t>
        <w:br/>
        <w:t>1.  **GET /reviews**: Returns a list of all reviews.</w:t>
        <w:br/>
        <w:t>2.  **POST /reviews**: Creates a new review.</w:t>
        <w:br/>
        <w:t>3.  **GET /reviews/{id}**: Retrieves the details of a specific review.</w:t>
        <w:br/>
        <w:t>4.  **PUT /reviews/{id}**: Updates an existing review.</w:t>
        <w:br/>
        <w:t>5.  **DELETE /reviews/{id}**: Deletes a review.</w:t>
        <w:br/>
        <w:br/>
        <w:t>Note that this is just one way to implement these views, there might be other ways depending on how you want to structure your code.</w:t>
        <w:br/>
        <w:br/>
        <w:t>I hope it helps! Let me know if you have any questions or need further assistance.</w:t>
      </w:r>
    </w:p>
    <w:p>
      <w:r>
        <w:t>Here is the views.py file for CRUD operations on the Reviews Model:</w:t>
        <w:br/>
        <w:br/>
        <w:t>```python</w:t>
        <w:br/>
        <w:t>from rest_framework.response import Response</w:t>
        <w:br/>
        <w:t>from rest_framework.views import APIView</w:t>
        <w:br/>
        <w:t>from rest_framework.parsers import JSONParser</w:t>
        <w:br/>
        <w:t>from rest_framework.renderers import JSONRenderer</w:t>
        <w:br/>
        <w:t>from.models import Review</w:t>
        <w:br/>
        <w:t>from.serializers import ReviewSerializer</w:t>
        <w:br/>
        <w:t>import json</w:t>
        <w:br/>
        <w:t># Create your views here.</w:t>
        <w:br/>
        <w:br/>
        <w:br/>
        <w:t>class ReviewList(APIView):</w:t>
        <w:br/>
        <w:br/>
        <w:t xml:space="preserve">    # GET method to get all reviews</w:t>
        <w:br/>
        <w:t xml:space="preserve">    def get(self,request):</w:t>
        <w:br/>
        <w:t xml:space="preserve">        review=Review.objects.all()</w:t>
        <w:br/>
        <w:t xml:space="preserve">        serializer=ReviewSerializer(review,many=True)</w:t>
        <w:br/>
        <w:t xml:space="preserve">        return Response(serializer.data)</w:t>
        <w:br/>
        <w:br/>
        <w:br/>
        <w:t xml:space="preserve">    # POST method to create new review</w:t>
        <w:br/>
        <w:t xml:space="preserve">    def post(self,request):</w:t>
        <w:br/>
        <w:t xml:space="preserve">        data=request.data</w:t>
        <w:br/>
        <w:t xml:space="preserve">        serializer=ReviewSerializer(data=data)</w:t>
        <w:br/>
        <w:t xml:space="preserve">        if serializer.is_valid():</w:t>
        <w:br/>
        <w:t xml:space="preserve">            serializer.save()</w:t>
        <w:br/>
        <w:t xml:space="preserve">            return Response({'msg':'review added'})</w:t>
        <w:br/>
        <w:t xml:space="preserve">        else:</w:t>
        <w:br/>
        <w:t xml:space="preserve">            return Response(serializer.errors)</w:t>
        <w:br/>
        <w:br/>
        <w:br/>
        <w:t>class ReviewDetail(APIView):</w:t>
        <w:br/>
        <w:br/>
        <w:t xml:space="preserve">    # GET method to retrieve specific review details</w:t>
        <w:br/>
        <w:t xml:space="preserve">    def get_object(self,id):</w:t>
        <w:br/>
        <w:t xml:space="preserve">        try:</w:t>
        <w:br/>
        <w:t xml:space="preserve">            return Review.objects.get(id=id)</w:t>
        <w:br/>
        <w:t xml:space="preserve">        except Exception as e:</w:t>
        <w:br/>
        <w:t xml:space="preserve">            return None</w:t>
        <w:br/>
        <w:br/>
        <w:t xml:space="preserve">    def get(self,request,id):</w:t>
        <w:br/>
        <w:t xml:space="preserve">        review=self.get_object(id=id)</w:t>
        <w:br/>
        <w:t xml:space="preserve">        if review is not None:</w:t>
        <w:br/>
        <w:t xml:space="preserve">            serializer=ReviewSerializer(review)</w:t>
        <w:br/>
        <w:t xml:space="preserve">            return Response(serializer.data)</w:t>
        <w:br/>
        <w:t xml:space="preserve">        else:</w:t>
        <w:br/>
        <w:t xml:space="preserve">            return Response({'msg':'no record found'})</w:t>
        <w:br/>
        <w:br/>
        <w:t xml:space="preserve">    # PUT method to update existing review</w:t>
        <w:br/>
        <w:t xml:space="preserve">    def put(self,request,id):</w:t>
        <w:br/>
        <w:t xml:space="preserve">        review=self.get_object(id=id)</w:t>
        <w:br/>
        <w:t xml:space="preserve">        if review is not None:</w:t>
        <w:br/>
        <w:t xml:space="preserve">            data=request.data</w:t>
        <w:br/>
        <w:t xml:space="preserve">            serializer=ReviewSerializer(review,data=data)</w:t>
        <w:br/>
        <w:t xml:space="preserve">            if serializer.is_valid():</w:t>
        <w:br/>
        <w:t xml:space="preserve">                serializer.save()</w:t>
        <w:br/>
        <w:t xml:space="preserve">                return Response({'msg':'updated successfully'})</w:t>
        <w:br/>
        <w:t xml:space="preserve">            else:</w:t>
        <w:br/>
        <w:t xml:space="preserve">                return Response(serializer.errors)</w:t>
        <w:br/>
        <w:t xml:space="preserve">        else:</w:t>
        <w:br/>
        <w:t xml:space="preserve">            return Response({'msg':'no record found'})</w:t>
        <w:br/>
        <w:br/>
        <w:br/>
        <w:br/>
        <w:t xml:space="preserve">    # DELETE method to delete review</w:t>
        <w:br/>
        <w:t xml:space="preserve">    def delete(self,request,id):</w:t>
        <w:br/>
        <w:t xml:space="preserve">        review=self.get_object(id=id)</w:t>
        <w:br/>
        <w:t xml:space="preserve">        if review is not None:</w:t>
        <w:br/>
        <w:t xml:space="preserve">            review.delete()</w:t>
        <w:br/>
        <w:t xml:space="preserve">            return Response({'msg':'deleted successfully'})</w:t>
        <w:br/>
        <w:t xml:space="preserve">        else:</w:t>
        <w:br/>
        <w:t xml:space="preserve">            return Response({'msg':'no record found'})</w:t>
        <w:br/>
        <w:t>```</w:t>
        <w:br/>
        <w:br/>
        <w:t>This view handles the following actions:</w:t>
        <w:br/>
        <w:t>1.  **GET /reviews**: Returns a list of all reviews.</w:t>
        <w:br/>
        <w:t>2.  **POST /reviews**: Creates a new review.</w:t>
        <w:br/>
        <w:t>3.  **GET /reviews/{id}**: Retrieves the details of a specific review.</w:t>
        <w:br/>
        <w:t>4.  **PUT /reviews/{id}**: Updates an existing review.</w:t>
        <w:br/>
        <w:t>5.  **DELETE /reviews/{id}**: Deletes a review.</w:t>
        <w:br/>
        <w:br/>
        <w:t>Note that this is just one way to implement these views, there might be other ways depending on how you want to structure your code.</w:t>
        <w:br/>
        <w:br/>
        <w:t>I hope it helps! Let me know if you have any questions or need further assistance.</w:t>
      </w:r>
    </w:p>
    <w:p>
      <w:r>
        <w:t>Here is the views.py file for CRUD operations on the Reviews Model:</w:t>
        <w:br/>
        <w:br/>
        <w:t>```python</w:t>
        <w:br/>
        <w:t>from rest_framework.response import Response</w:t>
        <w:br/>
        <w:t>from rest_framework.views import APIView</w:t>
        <w:br/>
        <w:t>from rest_framework.parsers import JSONParser</w:t>
        <w:br/>
        <w:t>from rest_framework.renderers import JSONRenderer</w:t>
        <w:br/>
        <w:t>from.models import Review</w:t>
        <w:br/>
        <w:t>from.serializers import ReviewSerializer</w:t>
        <w:br/>
        <w:t>import json</w:t>
        <w:br/>
        <w:t># Create your views here.</w:t>
        <w:br/>
        <w:br/>
        <w:br/>
        <w:t>class ReviewList(APIView):</w:t>
        <w:br/>
        <w:br/>
        <w:t xml:space="preserve">    # GET method to get all reviews</w:t>
        <w:br/>
        <w:t xml:space="preserve">    def get(self,request):</w:t>
        <w:br/>
        <w:t xml:space="preserve">        review=Review.objects.all()</w:t>
        <w:br/>
        <w:t xml:space="preserve">        serializer=ReviewSerializer(review,many=True)</w:t>
        <w:br/>
        <w:t xml:space="preserve">        return Response(serializer.data)</w:t>
        <w:br/>
        <w:br/>
        <w:br/>
        <w:t xml:space="preserve">    # POST method to create new review</w:t>
        <w:br/>
        <w:t xml:space="preserve">    def post(self,request):</w:t>
        <w:br/>
        <w:t xml:space="preserve">        data=request.data</w:t>
        <w:br/>
        <w:t xml:space="preserve">        serializer=ReviewSerializer(data=data)</w:t>
        <w:br/>
        <w:t xml:space="preserve">        if serializer.is_valid():</w:t>
        <w:br/>
        <w:t xml:space="preserve">            serializer.save()</w:t>
        <w:br/>
        <w:t xml:space="preserve">            return Response({'msg':'review added'})</w:t>
        <w:br/>
        <w:t xml:space="preserve">        else:</w:t>
        <w:br/>
        <w:t xml:space="preserve">            return Response(serializer.errors)</w:t>
        <w:br/>
        <w:br/>
        <w:br/>
        <w:t>class ReviewDetail(APIView):</w:t>
        <w:br/>
        <w:br/>
        <w:t xml:space="preserve">    # GET method to retrieve specific review details</w:t>
        <w:br/>
        <w:t xml:space="preserve">    def get_object(self,id):</w:t>
        <w:br/>
        <w:t xml:space="preserve">        try:</w:t>
        <w:br/>
        <w:t xml:space="preserve">            return Review.objects.get(id=id)</w:t>
        <w:br/>
        <w:t xml:space="preserve">        except Exception as e:</w:t>
        <w:br/>
        <w:t xml:space="preserve">            return None</w:t>
        <w:br/>
        <w:br/>
        <w:t xml:space="preserve">    def get(self,request,id):</w:t>
        <w:br/>
        <w:t xml:space="preserve">        review=self.get_object(id=id)</w:t>
        <w:br/>
        <w:t xml:space="preserve">        if review is not None:</w:t>
        <w:br/>
        <w:t xml:space="preserve">            serializer=ReviewSerializer(review)</w:t>
        <w:br/>
        <w:t xml:space="preserve">            return Response(serializer.data)</w:t>
        <w:br/>
        <w:t xml:space="preserve">        else:</w:t>
        <w:br/>
        <w:t xml:space="preserve">            return Response({'msg':'no record found'})</w:t>
        <w:br/>
        <w:br/>
        <w:t xml:space="preserve">    # PUT method to update existing review</w:t>
        <w:br/>
        <w:t xml:space="preserve">    def put(self,request,id):</w:t>
        <w:br/>
        <w:t xml:space="preserve">        review=self.get_object(id=id)</w:t>
        <w:br/>
        <w:t xml:space="preserve">        if review is not None:</w:t>
        <w:br/>
        <w:t xml:space="preserve">            data=request.data</w:t>
        <w:br/>
        <w:t xml:space="preserve">            serializer=ReviewSerializer(review,data=data)</w:t>
        <w:br/>
        <w:t xml:space="preserve">            if serializer.is_valid():</w:t>
        <w:br/>
        <w:t xml:space="preserve">                serializer.save()</w:t>
        <w:br/>
        <w:t xml:space="preserve">                return Response({'msg':'updated successfully'})</w:t>
        <w:br/>
        <w:t xml:space="preserve">            else:</w:t>
        <w:br/>
        <w:t xml:space="preserve">                return Response(serializer.errors)</w:t>
        <w:br/>
        <w:t xml:space="preserve">        else:</w:t>
        <w:br/>
        <w:t xml:space="preserve">            return Response({'msg':'no record found'})</w:t>
        <w:br/>
        <w:br/>
        <w:br/>
        <w:br/>
        <w:t xml:space="preserve">    # DELETE method to delete review</w:t>
        <w:br/>
        <w:t xml:space="preserve">    def delete(self,request,id):</w:t>
        <w:br/>
        <w:t xml:space="preserve">        review=self.get_object(id=id)</w:t>
        <w:br/>
        <w:t xml:space="preserve">        if review is not None:</w:t>
        <w:br/>
        <w:t xml:space="preserve">            review.delete()</w:t>
        <w:br/>
        <w:t xml:space="preserve">            return Response({'msg':'deleted successfully'})</w:t>
        <w:br/>
        <w:t xml:space="preserve">        else:</w:t>
        <w:br/>
        <w:t xml:space="preserve">            return Response({'msg':'no record found'})</w:t>
        <w:br/>
        <w:t>```</w:t>
        <w:br/>
        <w:br/>
        <w:t>This view handles the following actions:</w:t>
        <w:br/>
        <w:t>1.  **GET /reviews**: Returns a list of all reviews.</w:t>
        <w:br/>
        <w:t>2.  **POST /reviews**: Creates a new review.</w:t>
        <w:br/>
        <w:t>3.  **GET /reviews/{id}**: Retrieves the details of a specific review.</w:t>
        <w:br/>
        <w:t>4.  **PUT /reviews/{id}**: Updates an existing review.</w:t>
        <w:br/>
        <w:t>5.  **DELETE /reviews/{id}**: Deletes a review.</w:t>
        <w:br/>
        <w:br/>
        <w:t>Note that this is just one way to implement these views, there might be other ways depending on how you want to structure your code.</w:t>
        <w:br/>
        <w:br/>
        <w:t>I hope it helps! Let me know if you have any questions or need further assistance.</w:t>
      </w:r>
    </w:p>
    <w:p>
      <w:r>
        <w:t>Here is the views.py file for CRUD operations on the Reviews Model:</w:t>
        <w:br/>
        <w:br/>
        <w:t>```python</w:t>
        <w:br/>
        <w:t>from rest_framework.response import Response</w:t>
        <w:br/>
        <w:t>from rest_framework.views import APIView</w:t>
        <w:br/>
        <w:t>from rest_framework.parsers import JSONParser</w:t>
        <w:br/>
        <w:t>from rest_framework.renderers import JSONRenderer</w:t>
        <w:br/>
        <w:t>from.models import Review</w:t>
        <w:br/>
        <w:t>from.serializers import ReviewSerializer</w:t>
        <w:br/>
        <w:t>import json</w:t>
        <w:br/>
        <w:t># Create your views here.</w:t>
        <w:br/>
        <w:br/>
        <w:br/>
        <w:t>class ReviewList(APIView):</w:t>
        <w:br/>
        <w:br/>
        <w:t xml:space="preserve">    # GET method to get all reviews</w:t>
        <w:br/>
        <w:t xml:space="preserve">    def get(self,request):</w:t>
        <w:br/>
        <w:t xml:space="preserve">        review=Review.objects.all()</w:t>
        <w:br/>
        <w:t xml:space="preserve">        serializer=ReviewSerializer(review,many=True)</w:t>
        <w:br/>
        <w:t xml:space="preserve">        return Response(serializer.data)</w:t>
        <w:br/>
        <w:br/>
        <w:br/>
        <w:t xml:space="preserve">    # POST method to create new review</w:t>
        <w:br/>
        <w:t xml:space="preserve">    def post(self,request):</w:t>
        <w:br/>
        <w:t xml:space="preserve">        data=request.data</w:t>
        <w:br/>
        <w:t xml:space="preserve">        serializer=ReviewSerializer(data=data)</w:t>
        <w:br/>
        <w:t xml:space="preserve">        if serializer.is_valid():</w:t>
        <w:br/>
        <w:t xml:space="preserve">            serializer.save()</w:t>
        <w:br/>
        <w:t xml:space="preserve">            return Response({'msg':'review added'})</w:t>
        <w:br/>
        <w:t xml:space="preserve">        else:</w:t>
        <w:br/>
        <w:t xml:space="preserve">            return Response(serializer.errors)</w:t>
        <w:br/>
        <w:br/>
        <w:br/>
        <w:t>class ReviewDetail(APIView):</w:t>
        <w:br/>
        <w:br/>
        <w:t xml:space="preserve">    # GET method to retrieve specific review details</w:t>
        <w:br/>
        <w:t xml:space="preserve">    def get_object(self,id):</w:t>
        <w:br/>
        <w:t xml:space="preserve">        try:</w:t>
        <w:br/>
        <w:t xml:space="preserve">            return Review.objects.get(id=id)</w:t>
        <w:br/>
        <w:t xml:space="preserve">        except Exception as e:</w:t>
        <w:br/>
        <w:t xml:space="preserve">            return None</w:t>
        <w:br/>
        <w:br/>
        <w:t xml:space="preserve">    def get(self,request,id):</w:t>
        <w:br/>
        <w:t xml:space="preserve">        review=self.get_object(id=id)</w:t>
        <w:br/>
        <w:t xml:space="preserve">        if review is not None:</w:t>
        <w:br/>
        <w:t xml:space="preserve">            serializer=ReviewSerializer(review)</w:t>
        <w:br/>
        <w:t xml:space="preserve">            return Response(serializer.data)</w:t>
        <w:br/>
        <w:t xml:space="preserve">        else:</w:t>
        <w:br/>
        <w:t xml:space="preserve">            return Response({'msg':'no record found'})</w:t>
        <w:br/>
        <w:br/>
        <w:t xml:space="preserve">    # PUT method to update existing review</w:t>
        <w:br/>
        <w:t xml:space="preserve">    def put(self,request,id):</w:t>
        <w:br/>
        <w:t xml:space="preserve">        review=self.get_object(id=id)</w:t>
        <w:br/>
        <w:t xml:space="preserve">        if review is not None:</w:t>
        <w:br/>
        <w:t xml:space="preserve">            data=request.data</w:t>
        <w:br/>
        <w:t xml:space="preserve">            serializer=ReviewSerializer(review,data=data)</w:t>
        <w:br/>
        <w:t xml:space="preserve">            if serializer.is_valid():</w:t>
        <w:br/>
        <w:t xml:space="preserve">                serializer.save()</w:t>
        <w:br/>
        <w:t xml:space="preserve">                return Response({'msg':'updated successfully'})</w:t>
        <w:br/>
        <w:t xml:space="preserve">            else:</w:t>
        <w:br/>
        <w:t xml:space="preserve">                return Response(serializer.errors)</w:t>
        <w:br/>
        <w:t xml:space="preserve">        else:</w:t>
        <w:br/>
        <w:t xml:space="preserve">            return Response({'msg':'no record found'})</w:t>
        <w:br/>
        <w:br/>
        <w:br/>
        <w:br/>
        <w:t xml:space="preserve">    # DELETE method to delete review</w:t>
        <w:br/>
        <w:t xml:space="preserve">    def delete(self,request,id):</w:t>
        <w:br/>
        <w:t xml:space="preserve">        review=self.get_object(id=id)</w:t>
        <w:br/>
        <w:t xml:space="preserve">        if review is not None:</w:t>
        <w:br/>
        <w:t xml:space="preserve">            review.delete()</w:t>
        <w:br/>
        <w:t xml:space="preserve">            return Response({'msg':'deleted successfully'})</w:t>
        <w:br/>
        <w:t xml:space="preserve">        else:</w:t>
        <w:br/>
        <w:t xml:space="preserve">            return Response({'msg':'no record found'})</w:t>
        <w:br/>
        <w:t>```</w:t>
        <w:br/>
        <w:br/>
        <w:t>This view handles the following actions:</w:t>
        <w:br/>
        <w:t>1.  **GET /reviews**: Returns a list of all reviews.</w:t>
        <w:br/>
        <w:t>2.  **POST /reviews**: Creates a new review.</w:t>
        <w:br/>
        <w:t>3.  **GET /reviews/{id}**: Retrieves the details of a specific review.</w:t>
        <w:br/>
        <w:t>4.  **PUT /reviews/{id}**: Updates an existing review.</w:t>
        <w:br/>
        <w:t>5.  **DELETE /reviews/{id}**: Deletes a review.</w:t>
        <w:br/>
        <w:br/>
        <w:t>Note that this is just one way to implement these views, there might be other ways depending on how you want to structure your code.</w:t>
        <w:br/>
        <w:br/>
        <w:t>I hope it helps! Let me know if you have any questions or need further assistance.</w:t>
      </w:r>
    </w:p>
    <w:p>
      <w:r>
        <w:t>Here is the views.py file for CRUD operations on the Reviews Model:</w:t>
        <w:br/>
        <w:br/>
        <w:t>```python</w:t>
        <w:br/>
        <w:t>from rest_framework.response import Response</w:t>
        <w:br/>
        <w:t>from rest_framework.views import APIView</w:t>
        <w:br/>
        <w:t>from rest_framework.parsers import JSONParser</w:t>
        <w:br/>
        <w:t>from rest_framework.renderers import JSONRenderer</w:t>
        <w:br/>
        <w:t>from.models import Review</w:t>
        <w:br/>
        <w:t>from.serializers import ReviewSerializer</w:t>
        <w:br/>
        <w:t>import json</w:t>
        <w:br/>
        <w:t># Create your views here.</w:t>
        <w:br/>
        <w:br/>
        <w:br/>
        <w:t>class ReviewList(APIView):</w:t>
        <w:br/>
        <w:br/>
        <w:t xml:space="preserve">    # GET method to get all reviews</w:t>
        <w:br/>
        <w:t xml:space="preserve">    def get(self,request):</w:t>
        <w:br/>
        <w:t xml:space="preserve">        review=Review.objects.all()</w:t>
        <w:br/>
        <w:t xml:space="preserve">        serializer=ReviewSerializer(review,many=True)</w:t>
        <w:br/>
        <w:t xml:space="preserve">        return Response(serializer.data)</w:t>
        <w:br/>
        <w:br/>
        <w:br/>
        <w:t xml:space="preserve">    # POST method to create new review</w:t>
        <w:br/>
        <w:t xml:space="preserve">    def post(self,request):</w:t>
        <w:br/>
        <w:t xml:space="preserve">        data=request.data</w:t>
        <w:br/>
        <w:t xml:space="preserve">        serializer=ReviewSerializer(data=data)</w:t>
        <w:br/>
        <w:t xml:space="preserve">        if serializer.is_valid():</w:t>
        <w:br/>
        <w:t xml:space="preserve">            serializer.save()</w:t>
        <w:br/>
        <w:t xml:space="preserve">            return Response({'msg':'review added'})</w:t>
        <w:br/>
        <w:t xml:space="preserve">        else:</w:t>
        <w:br/>
        <w:t xml:space="preserve">            return Response(serializer.errors)</w:t>
        <w:br/>
        <w:br/>
        <w:br/>
        <w:t>class ReviewDetail(APIView):</w:t>
        <w:br/>
        <w:br/>
        <w:t xml:space="preserve">    # GET method to retrieve specific review details</w:t>
        <w:br/>
        <w:t xml:space="preserve">    def get_object(self,id):</w:t>
        <w:br/>
        <w:t xml:space="preserve">        try:</w:t>
        <w:br/>
        <w:t xml:space="preserve">            return Review.objects.get(id=id)</w:t>
        <w:br/>
        <w:t xml:space="preserve">        except Exception as e:</w:t>
        <w:br/>
        <w:t xml:space="preserve">            return None</w:t>
        <w:br/>
        <w:br/>
        <w:t xml:space="preserve">    def get(self,request,id):</w:t>
        <w:br/>
        <w:t xml:space="preserve">        review=self.get_object(id=id)</w:t>
        <w:br/>
        <w:t xml:space="preserve">        if review is not None:</w:t>
        <w:br/>
        <w:t xml:space="preserve">            serializer=ReviewSerializer(review)</w:t>
        <w:br/>
        <w:t xml:space="preserve">            return Response(serializer.data)</w:t>
        <w:br/>
        <w:t xml:space="preserve">        else:</w:t>
        <w:br/>
        <w:t xml:space="preserve">            return Response({'msg':'no record found'})</w:t>
        <w:br/>
        <w:br/>
        <w:t xml:space="preserve">    # PUT method to update existing review</w:t>
        <w:br/>
        <w:t xml:space="preserve">    def put(self,request,id):</w:t>
        <w:br/>
        <w:t xml:space="preserve">        review=self.get_object(id=id)</w:t>
        <w:br/>
        <w:t xml:space="preserve">        if review is not None:</w:t>
        <w:br/>
        <w:t xml:space="preserve">            data=request.data</w:t>
        <w:br/>
        <w:t xml:space="preserve">            serializer=ReviewSerializer(review,data=data)</w:t>
        <w:br/>
        <w:t xml:space="preserve">            if serializer.is_valid():</w:t>
        <w:br/>
        <w:t xml:space="preserve">                serializer.save()</w:t>
        <w:br/>
        <w:t xml:space="preserve">                return Response({'msg':'updated successfully'})</w:t>
        <w:br/>
        <w:t xml:space="preserve">            else:</w:t>
        <w:br/>
        <w:t xml:space="preserve">                return Response(serializer.errors)</w:t>
        <w:br/>
        <w:t xml:space="preserve">        else:</w:t>
        <w:br/>
        <w:t xml:space="preserve">            return Response({'msg':'no record found'})</w:t>
        <w:br/>
        <w:br/>
        <w:br/>
        <w:br/>
        <w:t xml:space="preserve">    # DELETE method to delete review</w:t>
        <w:br/>
        <w:t xml:space="preserve">    def delete(self,request,id):</w:t>
        <w:br/>
        <w:t xml:space="preserve">        review=self.get_object(id=id)</w:t>
        <w:br/>
        <w:t xml:space="preserve">        if review is not None:</w:t>
        <w:br/>
        <w:t xml:space="preserve">            review.delete()</w:t>
        <w:br/>
        <w:t xml:space="preserve">            return Response({'msg':'deleted successfully'})</w:t>
        <w:br/>
        <w:t xml:space="preserve">        else:</w:t>
        <w:br/>
        <w:t xml:space="preserve">            return Response({'msg':'no record found'})</w:t>
        <w:br/>
        <w:t>```</w:t>
        <w:br/>
        <w:br/>
        <w:t>This view handles the following actions:</w:t>
        <w:br/>
        <w:t>1.  **GET /reviews**: Returns a list of all reviews.</w:t>
        <w:br/>
        <w:t>2.  **POST /reviews**: Creates a new review.</w:t>
        <w:br/>
        <w:t>3.  **GET /reviews/{id}**: Retrieves the details of a specific review.</w:t>
        <w:br/>
        <w:t>4.  **PUT /reviews/{id}**: Updates an existing review.</w:t>
        <w:br/>
        <w:t>5.  **DELETE /reviews/{id}**: Deletes a review.</w:t>
        <w:br/>
        <w:br/>
        <w:t>Note that this is just one way to implement these views, there might be other ways depending on how you want to structure your code.</w:t>
        <w:br/>
        <w:br/>
        <w:t>I hope it helps! Let me know if you have any questions or need further assistance.</w:t>
      </w:r>
    </w:p>
    <w:p>
      <w:r>
        <w:t>Here is the views.py file for CRUD operations on the Reviews Model:</w:t>
        <w:br/>
        <w:br/>
        <w:t>```python</w:t>
        <w:br/>
        <w:t>from rest_framework.response import Response</w:t>
        <w:br/>
        <w:t>from rest_framework.views import APIView</w:t>
        <w:br/>
        <w:t>from rest_framework.parsers import JSONParser</w:t>
        <w:br/>
        <w:t>from rest_framework.renderers import JSONRenderer</w:t>
        <w:br/>
        <w:t>from.models import Review</w:t>
        <w:br/>
        <w:t>from.serializers import ReviewSerializer</w:t>
        <w:br/>
        <w:t>import json</w:t>
        <w:br/>
        <w:t># Create your views here.</w:t>
        <w:br/>
        <w:br/>
        <w:br/>
        <w:t>class ReviewList(APIView):</w:t>
        <w:br/>
        <w:br/>
        <w:t xml:space="preserve">    # GET method to get all reviews</w:t>
        <w:br/>
        <w:t xml:space="preserve">    def get(self,request):</w:t>
        <w:br/>
        <w:t xml:space="preserve">        review=Review.objects.all()</w:t>
        <w:br/>
        <w:t xml:space="preserve">        serializer=ReviewSerializer(review,many=True)</w:t>
        <w:br/>
        <w:t xml:space="preserve">        return Response(serializer.data)</w:t>
        <w:br/>
        <w:br/>
        <w:br/>
        <w:t xml:space="preserve">    # POST method to create new review</w:t>
        <w:br/>
        <w:t xml:space="preserve">    def post(self,request):</w:t>
        <w:br/>
        <w:t xml:space="preserve">        data=request.data</w:t>
        <w:br/>
        <w:t xml:space="preserve">        serializer=ReviewSerializer(data=data)</w:t>
        <w:br/>
        <w:t xml:space="preserve">        if serializer.is_valid():</w:t>
        <w:br/>
        <w:t xml:space="preserve">            serializer.save()</w:t>
        <w:br/>
        <w:t xml:space="preserve">            return Response({'msg':'review added'})</w:t>
        <w:br/>
        <w:t xml:space="preserve">        else:</w:t>
        <w:br/>
        <w:t xml:space="preserve">            return Response(serializer.errors)</w:t>
        <w:br/>
        <w:br/>
        <w:br/>
        <w:t>class ReviewDetail(APIView):</w:t>
        <w:br/>
        <w:br/>
        <w:t xml:space="preserve">    # GET method to retrieve specific review details</w:t>
        <w:br/>
        <w:t xml:space="preserve">    def get_object(self,id):</w:t>
        <w:br/>
        <w:t xml:space="preserve">        try:</w:t>
        <w:br/>
        <w:t xml:space="preserve">            return Review.objects.get(id=id)</w:t>
        <w:br/>
        <w:t xml:space="preserve">        except Exception as e:</w:t>
        <w:br/>
        <w:t xml:space="preserve">            return None</w:t>
        <w:br/>
        <w:br/>
        <w:t xml:space="preserve">    def get(self,request,id):</w:t>
        <w:br/>
        <w:t xml:space="preserve">        review=self.get_object(id=id)</w:t>
        <w:br/>
        <w:t xml:space="preserve">        if review is not None:</w:t>
        <w:br/>
        <w:t xml:space="preserve">            serializer=ReviewSerializer(review)</w:t>
        <w:br/>
        <w:t xml:space="preserve">            return Response(serializer.data)</w:t>
        <w:br/>
        <w:t xml:space="preserve">        else:</w:t>
        <w:br/>
        <w:t xml:space="preserve">            return Response({'msg':'no record found'})</w:t>
        <w:br/>
        <w:br/>
        <w:t xml:space="preserve">    # PUT method to update existing review</w:t>
        <w:br/>
        <w:t xml:space="preserve">    def put(self,request,id):</w:t>
        <w:br/>
        <w:t xml:space="preserve">        review=self.get_object(id=id)</w:t>
        <w:br/>
        <w:t xml:space="preserve">        if review is not None:</w:t>
        <w:br/>
        <w:t xml:space="preserve">            data=request.data</w:t>
        <w:br/>
        <w:t xml:space="preserve">            serializer=ReviewSerializer(review,data=data)</w:t>
        <w:br/>
        <w:t xml:space="preserve">            if serializer.is_valid():</w:t>
        <w:br/>
        <w:t xml:space="preserve">                serializer.save()</w:t>
        <w:br/>
        <w:t xml:space="preserve">                return Response({'msg':'updated successfully'})</w:t>
        <w:br/>
        <w:t xml:space="preserve">            else:</w:t>
        <w:br/>
        <w:t xml:space="preserve">                return Response(serializer.errors)</w:t>
        <w:br/>
        <w:t xml:space="preserve">        else:</w:t>
        <w:br/>
        <w:t xml:space="preserve">            return Response({'msg':'no record found'})</w:t>
        <w:br/>
        <w:br/>
        <w:br/>
        <w:br/>
        <w:t xml:space="preserve">    # DELETE method to delete review</w:t>
        <w:br/>
        <w:t xml:space="preserve">    def delete(self,request,id):</w:t>
        <w:br/>
        <w:t xml:space="preserve">        review=self.get_object(id=id)</w:t>
        <w:br/>
        <w:t xml:space="preserve">        if review is not None:</w:t>
        <w:br/>
        <w:t xml:space="preserve">            review.delete()</w:t>
        <w:br/>
        <w:t xml:space="preserve">            return Response({'msg':'deleted successfully'})</w:t>
        <w:br/>
        <w:t xml:space="preserve">        else:</w:t>
        <w:br/>
        <w:t xml:space="preserve">            return Response({'msg':'no record found'})</w:t>
        <w:br/>
        <w:t>```</w:t>
        <w:br/>
        <w:br/>
        <w:t>This view handles the following actions:</w:t>
        <w:br/>
        <w:t>1.  **GET /reviews**: Returns a list of all reviews.</w:t>
        <w:br/>
        <w:t>2.  **POST /reviews**: Creates a new review.</w:t>
        <w:br/>
        <w:t>3.  **GET /reviews/{id}**: Retrieves the details of a specific review.</w:t>
        <w:br/>
        <w:t>4.  **PUT /reviews/{id}**: Updates an existing review.</w:t>
        <w:br/>
        <w:t>5.  **DELETE /reviews/{id}**: Deletes a review.</w:t>
        <w:br/>
        <w:br/>
        <w:t>Note that this is just one way to implement these views, there might be other ways depending on how you want to structure your code.</w:t>
        <w:br/>
        <w:br/>
        <w:t>I hope it helps! Let me know if you have any questions or need further assistance.</w:t>
      </w:r>
    </w:p>
    <w:p>
      <w:r>
        <w:t>Here is the views.py file for CRUD operations on the Reviews Model:</w:t>
        <w:br/>
        <w:br/>
        <w:t>```python</w:t>
        <w:br/>
        <w:t>from rest_framework.response import Response</w:t>
        <w:br/>
        <w:t>from rest_framework.views import APIView</w:t>
        <w:br/>
        <w:t>from rest_framework.parsers import JSONParser</w:t>
        <w:br/>
        <w:t>from rest_framework.renderers import JSONRenderer</w:t>
        <w:br/>
        <w:t>from.models import Review</w:t>
        <w:br/>
        <w:t>from.serializers import ReviewSerializer</w:t>
        <w:br/>
        <w:t>import json</w:t>
        <w:br/>
        <w:t># Create your views here.</w:t>
        <w:br/>
        <w:br/>
        <w:br/>
        <w:t>class ReviewList(APIView):</w:t>
        <w:br/>
        <w:br/>
        <w:t xml:space="preserve">    # GET method to get all reviews</w:t>
        <w:br/>
        <w:t xml:space="preserve">    def get(self,request):</w:t>
        <w:br/>
        <w:t xml:space="preserve">        review=Review.objects.all()</w:t>
        <w:br/>
        <w:t xml:space="preserve">        serializer=ReviewSerializer(review,many=True)</w:t>
        <w:br/>
        <w:t xml:space="preserve">        return Response(serializer.data)</w:t>
        <w:br/>
        <w:br/>
        <w:br/>
        <w:t xml:space="preserve">    # POST method to create new review</w:t>
        <w:br/>
        <w:t xml:space="preserve">    def post(self,request):</w:t>
        <w:br/>
        <w:t xml:space="preserve">        data=request.data</w:t>
        <w:br/>
        <w:t xml:space="preserve">        serializer=ReviewSerializer(data=data)</w:t>
        <w:br/>
        <w:t xml:space="preserve">        if serializer.is_valid():</w:t>
        <w:br/>
        <w:t xml:space="preserve">            serializer.save()</w:t>
        <w:br/>
        <w:t xml:space="preserve">            return Response({'msg':'review added'})</w:t>
        <w:br/>
        <w:t xml:space="preserve">        else:</w:t>
        <w:br/>
        <w:t xml:space="preserve">            return Response(serializer.errors)</w:t>
        <w:br/>
        <w:br/>
        <w:br/>
        <w:t>class ReviewDetail(APIView):</w:t>
        <w:br/>
        <w:br/>
        <w:t xml:space="preserve">    # GET method to retrieve specific review details</w:t>
        <w:br/>
        <w:t xml:space="preserve">    def get_object(self,id):</w:t>
        <w:br/>
        <w:t xml:space="preserve">        try:</w:t>
        <w:br/>
        <w:t xml:space="preserve">            return Review.objects.get(id=id)</w:t>
        <w:br/>
        <w:t xml:space="preserve">        except Exception as e:</w:t>
        <w:br/>
        <w:t xml:space="preserve">            return None</w:t>
        <w:br/>
        <w:br/>
        <w:t xml:space="preserve">    def get(self,request,id):</w:t>
        <w:br/>
        <w:t xml:space="preserve">        review=self.get_object(id=id)</w:t>
        <w:br/>
        <w:t xml:space="preserve">        if review is not None:</w:t>
        <w:br/>
        <w:t xml:space="preserve">            serializer=ReviewSerializer(review)</w:t>
        <w:br/>
        <w:t xml:space="preserve">            return Response(serializer.data)</w:t>
        <w:br/>
        <w:t xml:space="preserve">        else:</w:t>
        <w:br/>
        <w:t xml:space="preserve">            return Response({'msg':'no record found'})</w:t>
        <w:br/>
        <w:br/>
        <w:t xml:space="preserve">    # PUT method to update existing review</w:t>
        <w:br/>
        <w:t xml:space="preserve">    def put(self,request,id):</w:t>
        <w:br/>
        <w:t xml:space="preserve">        review=self.get_object(id=id)</w:t>
        <w:br/>
        <w:t xml:space="preserve">        if review is not None:</w:t>
        <w:br/>
        <w:t xml:space="preserve">            data=request.data</w:t>
        <w:br/>
        <w:t xml:space="preserve">            serializer=ReviewSerializer(review,data=data)</w:t>
        <w:br/>
        <w:t xml:space="preserve">            if serializer.is_valid():</w:t>
        <w:br/>
        <w:t xml:space="preserve">                serializer.save()</w:t>
        <w:br/>
        <w:t xml:space="preserve">                return Response({'msg':'updated successfully'})</w:t>
        <w:br/>
        <w:t xml:space="preserve">            else:</w:t>
        <w:br/>
        <w:t xml:space="preserve">                return Response(serializer.errors)</w:t>
        <w:br/>
        <w:t xml:space="preserve">        else:</w:t>
        <w:br/>
        <w:t xml:space="preserve">            return Response({'msg':'no record found'})</w:t>
        <w:br/>
        <w:br/>
        <w:br/>
        <w:br/>
        <w:t xml:space="preserve">    # DELETE method to delete review</w:t>
        <w:br/>
        <w:t xml:space="preserve">    def delete(self,request,id):</w:t>
        <w:br/>
        <w:t xml:space="preserve">        review=self.get_object(id=id)</w:t>
        <w:br/>
        <w:t xml:space="preserve">        if review is not None:</w:t>
        <w:br/>
        <w:t xml:space="preserve">            review.delete()</w:t>
        <w:br/>
        <w:t xml:space="preserve">            return Response({'msg':'deleted successfully'})</w:t>
        <w:br/>
        <w:t xml:space="preserve">        else:</w:t>
        <w:br/>
        <w:t xml:space="preserve">            return Response({'msg':'no record found'})</w:t>
        <w:br/>
        <w:t>```</w:t>
        <w:br/>
        <w:br/>
        <w:t>This view handles the following actions:</w:t>
        <w:br/>
        <w:t>1.  **GET /reviews**: Returns a list of all reviews.</w:t>
        <w:br/>
        <w:t>2.  **POST /reviews**: Creates a new review.</w:t>
        <w:br/>
        <w:t>3.  **GET /reviews/{id}**: Retrieves the details of a specific review.</w:t>
        <w:br/>
        <w:t>4.  **PUT /reviews/{id}**: Updates an existing review.</w:t>
        <w:br/>
        <w:t>5.  **DELETE /reviews/{id}**: Deletes a review.</w:t>
        <w:br/>
        <w:br/>
        <w:t>Note that this is just one way to implement these views, there might be other ways depending on how you want to structure your code.</w:t>
        <w:br/>
        <w:br/>
        <w:t>I hope it helps! Let me know if you have any questions or need further assistance.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