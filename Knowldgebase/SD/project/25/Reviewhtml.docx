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Django_template</w:t>
      </w:r>
    </w:p>
    <w:p>
      <w:r>
        <w:t>I'd be happy to help you with that!</w:t>
        <w:br/>
        <w:br/>
        <w:t>Based on the provided views.py file, I will provide you with the corresponding HTML templates for each action:</w:t>
        <w:br/>
        <w:br/>
        <w:t>**list.html**</w:t>
        <w:br/>
        <w:br/>
        <w:t>```html</w:t>
        <w:br/>
        <w:t>{% extends 'base.html' %}</w:t>
        <w:br/>
        <w:br/>
        <w:t>{% block content %}</w:t>
        <w:br/>
        <w:t xml:space="preserve">  &lt;h1&gt;Reviews List&lt;/h1&gt;</w:t>
        <w:br/>
        <w:t xml:space="preserve">  &lt;ul&gt;</w:t>
        <w:br/>
        <w:t xml:space="preserve">    {% for review in reviews %}</w:t>
        <w:br/>
        <w:t xml:space="preserve">      &lt;li&gt;{{ review.title }} - {{ review.rating }}&lt;/li&gt;</w:t>
        <w:br/>
        <w:t xml:space="preserve">    {% endfor %}</w:t>
        <w:br/>
        <w:t xml:space="preserve">  &lt;/ul&gt;</w:t>
        <w:br/>
        <w:br/>
        <w:t xml:space="preserve">  &lt;form action="{% url 'create_review' %}" method="post"&gt;</w:t>
        <w:br/>
        <w:t xml:space="preserve">    {% csrf_token %}</w:t>
        <w:br/>
        <w:t xml:space="preserve">    &lt;label for="title"&gt;Title:&lt;/label&gt;&lt;br&gt;</w:t>
        <w:br/>
        <w:t xml:space="preserve">    &lt;input type="text" id="title" name="title"&gt;&lt;br&gt;</w:t>
        <w:br/>
        <w:t xml:space="preserve">    &lt;label for="rating"&gt;Rating:&lt;/label&gt;&lt;br&gt;</w:t>
        <w:br/>
        <w:t xml:space="preserve">    &lt;select id="rating" name="rating"&gt;</w:t>
        <w:br/>
        <w:t xml:space="preserve">      &lt;option value="1"&gt;1&lt;/option&gt;</w:t>
        <w:br/>
        <w:t xml:space="preserve">      &lt;option value="2"&gt;2&lt;/option&gt;</w:t>
        <w:br/>
        <w:t xml:space="preserve">      &lt;option value="3"&gt;3&lt;/option&gt;</w:t>
        <w:br/>
        <w:t xml:space="preserve">      &lt;option value="4"&gt;4&lt;/option&gt;</w:t>
        <w:br/>
        <w:t xml:space="preserve">      &lt;option value="5"&gt;5&lt;/option&gt;</w:t>
        <w:br/>
        <w:t xml:space="preserve">    &lt;/select&gt;&lt;br&gt;</w:t>
        <w:br/>
        <w:t xml:space="preserve">    &lt;button type="submit"&gt;Create New Review&lt;/button&gt;</w:t>
        <w:br/>
        <w:t xml:space="preserve">  &lt;/form&gt;</w:t>
        <w:br/>
        <w:t>{% endblock %}</w:t>
        <w:br/>
        <w:t>```</w:t>
        <w:br/>
        <w:br/>
        <w:t>**detail.html**</w:t>
        <w:br/>
        <w:br/>
        <w:t>```html</w:t>
        <w:br/>
        <w:t>{% extends 'base.html' %}</w:t>
        <w:br/>
        <w:br/>
        <w:t>{% block content %}</w:t>
        <w:br/>
        <w:t xml:space="preserve">  &lt;h1&gt;Review Details&lt;/h1&gt;</w:t>
        <w:br/>
        <w:t xml:space="preserve">  &lt;p&gt;Title: {{ review.title }}&lt;/p&gt;</w:t>
        <w:br/>
        <w:t xml:space="preserve">  &lt;p&gt;Rating: {{ review.rating }}&lt;/p&gt;</w:t>
        <w:br/>
        <w:t xml:space="preserve">  &lt;a href="{% url 'update_review' review.id %}"&gt;Update Review&lt;/a&gt;</w:t>
        <w:br/>
        <w:t xml:space="preserve">  &lt;a href="{% url 'delete_review' review.id %}"&gt;Delete Review&lt;/a&gt;</w:t>
        <w:br/>
        <w:t>{% endblock %}</w:t>
        <w:br/>
        <w:t>```</w:t>
        <w:br/>
        <w:br/>
        <w:t>**create.html**</w:t>
        <w:br/>
        <w:br/>
        <w:t>```html</w:t>
        <w:br/>
        <w:t>{% extends 'base.html' %}</w:t>
        <w:br/>
        <w:br/>
        <w:t>{% block content %}</w:t>
        <w:br/>
        <w:t xml:space="preserve">  &lt;h1&gt;Create New Review&lt;/h1&gt;</w:t>
        <w:br/>
        <w:t xml:space="preserve">  &lt;form action="" method="post"&gt;</w:t>
        <w:br/>
        <w:t xml:space="preserve">    {% csrf_token %}</w:t>
        <w:br/>
        <w:t xml:space="preserve">    &lt;label for="title"&gt;Title:&lt;/label&gt;&lt;br&gt;</w:t>
        <w:br/>
        <w:t xml:space="preserve">    &lt;input type="text" id="title" name="title"&gt;&lt;br&gt;</w:t>
        <w:br/>
        <w:t xml:space="preserve">    &lt;label for="rating"&gt;Rating:&lt;/label&gt;&lt;br&gt;</w:t>
        <w:br/>
        <w:t xml:space="preserve">    &lt;select id="rating" name="rating"&gt;</w:t>
        <w:br/>
        <w:t xml:space="preserve">      &lt;option value="1"&gt;1&lt;/option&gt;</w:t>
        <w:br/>
        <w:t xml:space="preserve">      &lt;option value="2"&gt;2&lt;/option&gt;</w:t>
        <w:br/>
        <w:t xml:space="preserve">      &lt;option value="3"&gt;3&lt;/option&gt;</w:t>
        <w:br/>
        <w:t xml:space="preserve">      &lt;option value="4"&gt;4&lt;/option&gt;</w:t>
        <w:br/>
        <w:t xml:space="preserve">      &lt;option value="5"&gt;5&lt;/option&gt;</w:t>
        <w:br/>
        <w:t xml:space="preserve">    &lt;/select&gt;&lt;br&gt;</w:t>
        <w:br/>
        <w:t xml:space="preserve">    &lt;button type="submit"&gt;Create Review&lt;/button&gt;</w:t>
        <w:br/>
        <w:t xml:space="preserve">  &lt;/form&gt;</w:t>
        <w:br/>
        <w:t>{% endblock %}</w:t>
        <w:br/>
        <w:t>```</w:t>
        <w:br/>
        <w:br/>
        <w:t>These templates assume that you have already created a base.html template that includes common elements such as navigation bars, headers, and footers. You can customize them as needed.</w:t>
        <w:br/>
        <w:br/>
        <w:t>Please note that these are just examples and may require adjustments based on your specific requirements. Also, make sure to update the URLs in the templates to match your actual URL patterns.</w:t>
        <w:br/>
        <w:br/>
        <w:t>Let me know if you have any questions or need further assistance!</w:t>
      </w:r>
    </w:p>
    <w:p>
      <w:r>
        <w:t>I'd be happy to help you with that!</w:t>
        <w:br/>
        <w:br/>
        <w:t>Based on the provided views.py file, I will provide you with the corresponding HTML templates for each action:</w:t>
        <w:br/>
        <w:br/>
        <w:t>**list.html**</w:t>
        <w:br/>
        <w:br/>
        <w:t>```html</w:t>
        <w:br/>
        <w:t>{% extends 'base.html' %}</w:t>
        <w:br/>
        <w:br/>
        <w:t>{% block content %}</w:t>
        <w:br/>
        <w:t xml:space="preserve">  &lt;h1&gt;Reviews List&lt;/h1&gt;</w:t>
        <w:br/>
        <w:t xml:space="preserve">  &lt;ul&gt;</w:t>
        <w:br/>
        <w:t xml:space="preserve">    {% for review in reviews %}</w:t>
        <w:br/>
        <w:t xml:space="preserve">      &lt;li&gt;{{ review.title }} - {{ review.rating }}&lt;/li&gt;</w:t>
        <w:br/>
        <w:t xml:space="preserve">    {% endfor %}</w:t>
        <w:br/>
        <w:t xml:space="preserve">  &lt;/ul&gt;</w:t>
        <w:br/>
        <w:br/>
        <w:t xml:space="preserve">  &lt;form action="{% url 'create_review' %}" method="post"&gt;</w:t>
        <w:br/>
        <w:t xml:space="preserve">    {% csrf_token %}</w:t>
        <w:br/>
        <w:t xml:space="preserve">    &lt;label for="title"&gt;Title:&lt;/label&gt;&lt;br&gt;</w:t>
        <w:br/>
        <w:t xml:space="preserve">    &lt;input type="text" id="title" name="title"&gt;&lt;br&gt;</w:t>
        <w:br/>
        <w:t xml:space="preserve">    &lt;label for="rating"&gt;Rating:&lt;/label&gt;&lt;br&gt;</w:t>
        <w:br/>
        <w:t xml:space="preserve">    &lt;select id="rating" name="rating"&gt;</w:t>
        <w:br/>
        <w:t xml:space="preserve">      &lt;option value="1"&gt;1&lt;/option&gt;</w:t>
        <w:br/>
        <w:t xml:space="preserve">      &lt;option value="2"&gt;2&lt;/option&gt;</w:t>
        <w:br/>
        <w:t xml:space="preserve">      &lt;option value="3"&gt;3&lt;/option&gt;</w:t>
        <w:br/>
        <w:t xml:space="preserve">      &lt;option value="4"&gt;4&lt;/option&gt;</w:t>
        <w:br/>
        <w:t xml:space="preserve">      &lt;option value="5"&gt;5&lt;/option&gt;</w:t>
        <w:br/>
        <w:t xml:space="preserve">    &lt;/select&gt;&lt;br&gt;</w:t>
        <w:br/>
        <w:t xml:space="preserve">    &lt;button type="submit"&gt;Create New Review&lt;/button&gt;</w:t>
        <w:br/>
        <w:t xml:space="preserve">  &lt;/form&gt;</w:t>
        <w:br/>
        <w:t>{% endblock %}</w:t>
        <w:br/>
        <w:t>```</w:t>
        <w:br/>
        <w:br/>
        <w:t>**detail.html**</w:t>
        <w:br/>
        <w:br/>
        <w:t>```html</w:t>
        <w:br/>
        <w:t>{% extends 'base.html' %}</w:t>
        <w:br/>
        <w:br/>
        <w:t>{% block content %}</w:t>
        <w:br/>
        <w:t xml:space="preserve">  &lt;h1&gt;Review Details&lt;/h1&gt;</w:t>
        <w:br/>
        <w:t xml:space="preserve">  &lt;p&gt;Title: {{ review.title }}&lt;/p&gt;</w:t>
        <w:br/>
        <w:t xml:space="preserve">  &lt;p&gt;Rating: {{ review.rating }}&lt;/p&gt;</w:t>
        <w:br/>
        <w:t xml:space="preserve">  &lt;a href="{% url 'update_review' review.id %}"&gt;Update Review&lt;/a&gt;</w:t>
        <w:br/>
        <w:t xml:space="preserve">  &lt;a href="{% url 'delete_review' review.id %}"&gt;Delete Review&lt;/a&gt;</w:t>
        <w:br/>
        <w:t>{% endblock %}</w:t>
        <w:br/>
        <w:t>```</w:t>
        <w:br/>
        <w:br/>
        <w:t>**create.html**</w:t>
        <w:br/>
        <w:br/>
        <w:t>```html</w:t>
        <w:br/>
        <w:t>{% extends 'base.html' %}</w:t>
        <w:br/>
        <w:br/>
        <w:t>{% block content %}</w:t>
        <w:br/>
        <w:t xml:space="preserve">  &lt;h1&gt;Create New Review&lt;/h1&gt;</w:t>
        <w:br/>
        <w:t xml:space="preserve">  &lt;form action="" method="post"&gt;</w:t>
        <w:br/>
        <w:t xml:space="preserve">    {% csrf_token %}</w:t>
        <w:br/>
        <w:t xml:space="preserve">    &lt;label for="title"&gt;Title:&lt;/label&gt;&lt;br&gt;</w:t>
        <w:br/>
        <w:t xml:space="preserve">    &lt;input type="text" id="title" name="title"&gt;&lt;br&gt;</w:t>
        <w:br/>
        <w:t xml:space="preserve">    &lt;label for="rating"&gt;Rating:&lt;/label&gt;&lt;br&gt;</w:t>
        <w:br/>
        <w:t xml:space="preserve">    &lt;select id="rating" name="rating"&gt;</w:t>
        <w:br/>
        <w:t xml:space="preserve">      &lt;option value="1"&gt;1&lt;/option&gt;</w:t>
        <w:br/>
        <w:t xml:space="preserve">      &lt;option value="2"&gt;2&lt;/option&gt;</w:t>
        <w:br/>
        <w:t xml:space="preserve">      &lt;option value="3"&gt;3&lt;/option&gt;</w:t>
        <w:br/>
        <w:t xml:space="preserve">      &lt;option value="4"&gt;4&lt;/option&gt;</w:t>
        <w:br/>
        <w:t xml:space="preserve">      &lt;option value="5"&gt;5&lt;/option&gt;</w:t>
        <w:br/>
        <w:t xml:space="preserve">    &lt;/select&gt;&lt;br&gt;</w:t>
        <w:br/>
        <w:t xml:space="preserve">    &lt;button type="submit"&gt;Create Review&lt;/button&gt;</w:t>
        <w:br/>
        <w:t xml:space="preserve">  &lt;/form&gt;</w:t>
        <w:br/>
        <w:t>{% endblock %}</w:t>
        <w:br/>
        <w:t>```</w:t>
        <w:br/>
        <w:br/>
        <w:t>These templates assume that you have already created a base.html template that includes common elements such as navigation bars, headers, and footers. You can customize them as needed.</w:t>
        <w:br/>
        <w:br/>
        <w:t>Please note that these are just examples and may require adjustments based on your specific requirements. Also, make sure to update the URLs in the templates to match your actual URL patterns.</w:t>
        <w:br/>
        <w:br/>
        <w:t>Let me know if you have any questions or need further assistance!</w:t>
      </w:r>
    </w:p>
    <w:p>
      <w:r>
        <w:t>I'd be happy to help you with that!</w:t>
        <w:br/>
        <w:br/>
        <w:t>Based on the provided views.py file, I will provide you with the corresponding HTML templates for each action:</w:t>
        <w:br/>
        <w:br/>
        <w:t>**list.html**</w:t>
        <w:br/>
        <w:br/>
        <w:t>```html</w:t>
        <w:br/>
        <w:t>{% extends 'base.html' %}</w:t>
        <w:br/>
        <w:br/>
        <w:t>{% block content %}</w:t>
        <w:br/>
        <w:t xml:space="preserve">  &lt;h1&gt;Reviews List&lt;/h1&gt;</w:t>
        <w:br/>
        <w:t xml:space="preserve">  &lt;ul&gt;</w:t>
        <w:br/>
        <w:t xml:space="preserve">    {% for review in reviews %}</w:t>
        <w:br/>
        <w:t xml:space="preserve">      &lt;li&gt;{{ review.title }} - {{ review.rating }}&lt;/li&gt;</w:t>
        <w:br/>
        <w:t xml:space="preserve">    {% endfor %}</w:t>
        <w:br/>
        <w:t xml:space="preserve">  &lt;/ul&gt;</w:t>
        <w:br/>
        <w:br/>
        <w:t xml:space="preserve">  &lt;form action="{% url 'create_review' %}" method="post"&gt;</w:t>
        <w:br/>
        <w:t xml:space="preserve">    {% csrf_token %}</w:t>
        <w:br/>
        <w:t xml:space="preserve">    &lt;label for="title"&gt;Title:&lt;/label&gt;&lt;br&gt;</w:t>
        <w:br/>
        <w:t xml:space="preserve">    &lt;input type="text" id="title" name="title"&gt;&lt;br&gt;</w:t>
        <w:br/>
        <w:t xml:space="preserve">    &lt;label for="rating"&gt;Rating:&lt;/label&gt;&lt;br&gt;</w:t>
        <w:br/>
        <w:t xml:space="preserve">    &lt;select id="rating" name="rating"&gt;</w:t>
        <w:br/>
        <w:t xml:space="preserve">      &lt;option value="1"&gt;1&lt;/option&gt;</w:t>
        <w:br/>
        <w:t xml:space="preserve">      &lt;option value="2"&gt;2&lt;/option&gt;</w:t>
        <w:br/>
        <w:t xml:space="preserve">      &lt;option value="3"&gt;3&lt;/option&gt;</w:t>
        <w:br/>
        <w:t xml:space="preserve">      &lt;option value="4"&gt;4&lt;/option&gt;</w:t>
        <w:br/>
        <w:t xml:space="preserve">      &lt;option value="5"&gt;5&lt;/option&gt;</w:t>
        <w:br/>
        <w:t xml:space="preserve">    &lt;/select&gt;&lt;br&gt;</w:t>
        <w:br/>
        <w:t xml:space="preserve">    &lt;button type="submit"&gt;Create New Review&lt;/button&gt;</w:t>
        <w:br/>
        <w:t xml:space="preserve">  &lt;/form&gt;</w:t>
        <w:br/>
        <w:t>{% endblock %}</w:t>
        <w:br/>
        <w:t>```</w:t>
        <w:br/>
        <w:br/>
        <w:t>**detail.html**</w:t>
        <w:br/>
        <w:br/>
        <w:t>```html</w:t>
        <w:br/>
        <w:t>{% extends 'base.html' %}</w:t>
        <w:br/>
        <w:br/>
        <w:t>{% block content %}</w:t>
        <w:br/>
        <w:t xml:space="preserve">  &lt;h1&gt;Review Details&lt;/h1&gt;</w:t>
        <w:br/>
        <w:t xml:space="preserve">  &lt;p&gt;Title: {{ review.title }}&lt;/p&gt;</w:t>
        <w:br/>
        <w:t xml:space="preserve">  &lt;p&gt;Rating: {{ review.rating }}&lt;/p&gt;</w:t>
        <w:br/>
        <w:t xml:space="preserve">  &lt;a href="{% url 'update_review' review.id %}"&gt;Update Review&lt;/a&gt;</w:t>
        <w:br/>
        <w:t xml:space="preserve">  &lt;a href="{% url 'delete_review' review.id %}"&gt;Delete Review&lt;/a&gt;</w:t>
        <w:br/>
        <w:t>{% endblock %}</w:t>
        <w:br/>
        <w:t>```</w:t>
        <w:br/>
        <w:br/>
        <w:t>**create.html**</w:t>
        <w:br/>
        <w:br/>
        <w:t>```html</w:t>
        <w:br/>
        <w:t>{% extends 'base.html' %}</w:t>
        <w:br/>
        <w:br/>
        <w:t>{% block content %}</w:t>
        <w:br/>
        <w:t xml:space="preserve">  &lt;h1&gt;Create New Review&lt;/h1&gt;</w:t>
        <w:br/>
        <w:t xml:space="preserve">  &lt;form action="" method="post"&gt;</w:t>
        <w:br/>
        <w:t xml:space="preserve">    {% csrf_token %}</w:t>
        <w:br/>
        <w:t xml:space="preserve">    &lt;label for="title"&gt;Title:&lt;/label&gt;&lt;br&gt;</w:t>
        <w:br/>
        <w:t xml:space="preserve">    &lt;input type="text" id="title" name="title"&gt;&lt;br&gt;</w:t>
        <w:br/>
        <w:t xml:space="preserve">    &lt;label for="rating"&gt;Rating:&lt;/label&gt;&lt;br&gt;</w:t>
        <w:br/>
        <w:t xml:space="preserve">    &lt;select id="rating" name="rating"&gt;</w:t>
        <w:br/>
        <w:t xml:space="preserve">      &lt;option value="1"&gt;1&lt;/option&gt;</w:t>
        <w:br/>
        <w:t xml:space="preserve">      &lt;option value="2"&gt;2&lt;/option&gt;</w:t>
        <w:br/>
        <w:t xml:space="preserve">      &lt;option value="3"&gt;3&lt;/option&gt;</w:t>
        <w:br/>
        <w:t xml:space="preserve">      &lt;option value="4"&gt;4&lt;/option&gt;</w:t>
        <w:br/>
        <w:t xml:space="preserve">      &lt;option value="5"&gt;5&lt;/option&gt;</w:t>
        <w:br/>
        <w:t xml:space="preserve">    &lt;/select&gt;&lt;br&gt;</w:t>
        <w:br/>
        <w:t xml:space="preserve">    &lt;button type="submit"&gt;Create Review&lt;/button&gt;</w:t>
        <w:br/>
        <w:t xml:space="preserve">  &lt;/form&gt;</w:t>
        <w:br/>
        <w:t>{% endblock %}</w:t>
        <w:br/>
        <w:t>```</w:t>
        <w:br/>
        <w:br/>
        <w:t>These templates assume that you have already created a base.html template that includes common elements such as navigation bars, headers, and footers. You can customize them as needed.</w:t>
        <w:br/>
        <w:br/>
        <w:t>Please note that these are just examples and may require adjustments based on your specific requirements. Also, make sure to update the URLs in the templates to match your actual URL patterns.</w:t>
        <w:br/>
        <w:br/>
        <w:t>Let me know if you have any questions or need further assistance!</w:t>
      </w:r>
    </w:p>
    <w:p>
      <w:r>
        <w:t>I'd be happy to help you with that!</w:t>
        <w:br/>
        <w:br/>
        <w:t>Based on the provided views.py file, I will provide you with the corresponding HTML templates for each action:</w:t>
        <w:br/>
        <w:br/>
        <w:t>**list.html**</w:t>
        <w:br/>
        <w:br/>
        <w:t>```html</w:t>
        <w:br/>
        <w:t>{% extends 'base.html' %}</w:t>
        <w:br/>
        <w:br/>
        <w:t>{% block content %}</w:t>
        <w:br/>
        <w:t xml:space="preserve">  &lt;h1&gt;Reviews List&lt;/h1&gt;</w:t>
        <w:br/>
        <w:t xml:space="preserve">  &lt;ul&gt;</w:t>
        <w:br/>
        <w:t xml:space="preserve">    {% for review in reviews %}</w:t>
        <w:br/>
        <w:t xml:space="preserve">      &lt;li&gt;{{ review.title }} - {{ review.rating }}&lt;/li&gt;</w:t>
        <w:br/>
        <w:t xml:space="preserve">    {% endfor %}</w:t>
        <w:br/>
        <w:t xml:space="preserve">  &lt;/ul&gt;</w:t>
        <w:br/>
        <w:br/>
        <w:t xml:space="preserve">  &lt;form action="{% url 'create_review' %}" method="post"&gt;</w:t>
        <w:br/>
        <w:t xml:space="preserve">    {% csrf_token %}</w:t>
        <w:br/>
        <w:t xml:space="preserve">    &lt;label for="title"&gt;Title:&lt;/label&gt;&lt;br&gt;</w:t>
        <w:br/>
        <w:t xml:space="preserve">    &lt;input type="text" id="title" name="title"&gt;&lt;br&gt;</w:t>
        <w:br/>
        <w:t xml:space="preserve">    &lt;label for="rating"&gt;Rating:&lt;/label&gt;&lt;br&gt;</w:t>
        <w:br/>
        <w:t xml:space="preserve">    &lt;select id="rating" name="rating"&gt;</w:t>
        <w:br/>
        <w:t xml:space="preserve">      &lt;option value="1"&gt;1&lt;/option&gt;</w:t>
        <w:br/>
        <w:t xml:space="preserve">      &lt;option value="2"&gt;2&lt;/option&gt;</w:t>
        <w:br/>
        <w:t xml:space="preserve">      &lt;option value="3"&gt;3&lt;/option&gt;</w:t>
        <w:br/>
        <w:t xml:space="preserve">      &lt;option value="4"&gt;4&lt;/option&gt;</w:t>
        <w:br/>
        <w:t xml:space="preserve">      &lt;option value="5"&gt;5&lt;/option&gt;</w:t>
        <w:br/>
        <w:t xml:space="preserve">    &lt;/select&gt;&lt;br&gt;</w:t>
        <w:br/>
        <w:t xml:space="preserve">    &lt;button type="submit"&gt;Create New Review&lt;/button&gt;</w:t>
        <w:br/>
        <w:t xml:space="preserve">  &lt;/form&gt;</w:t>
        <w:br/>
        <w:t>{% endblock %}</w:t>
        <w:br/>
        <w:t>```</w:t>
        <w:br/>
        <w:br/>
        <w:t>**detail.html**</w:t>
        <w:br/>
        <w:br/>
        <w:t>```html</w:t>
        <w:br/>
        <w:t>{% extends 'base.html' %}</w:t>
        <w:br/>
        <w:br/>
        <w:t>{% block content %}</w:t>
        <w:br/>
        <w:t xml:space="preserve">  &lt;h1&gt;Review Details&lt;/h1&gt;</w:t>
        <w:br/>
        <w:t xml:space="preserve">  &lt;p&gt;Title: {{ review.title }}&lt;/p&gt;</w:t>
        <w:br/>
        <w:t xml:space="preserve">  &lt;p&gt;Rating: {{ review.rating }}&lt;/p&gt;</w:t>
        <w:br/>
        <w:t xml:space="preserve">  &lt;a href="{% url 'update_review' review.id %}"&gt;Update Review&lt;/a&gt;</w:t>
        <w:br/>
        <w:t xml:space="preserve">  &lt;a href="{% url 'delete_review' review.id %}"&gt;Delete Review&lt;/a&gt;</w:t>
        <w:br/>
        <w:t>{% endblock %}</w:t>
        <w:br/>
        <w:t>```</w:t>
        <w:br/>
        <w:br/>
        <w:t>**create.html**</w:t>
        <w:br/>
        <w:br/>
        <w:t>```html</w:t>
        <w:br/>
        <w:t>{% extends 'base.html' %}</w:t>
        <w:br/>
        <w:br/>
        <w:t>{% block content %}</w:t>
        <w:br/>
        <w:t xml:space="preserve">  &lt;h1&gt;Create New Review&lt;/h1&gt;</w:t>
        <w:br/>
        <w:t xml:space="preserve">  &lt;form action="" method="post"&gt;</w:t>
        <w:br/>
        <w:t xml:space="preserve">    {% csrf_token %}</w:t>
        <w:br/>
        <w:t xml:space="preserve">    &lt;label for="title"&gt;Title:&lt;/label&gt;&lt;br&gt;</w:t>
        <w:br/>
        <w:t xml:space="preserve">    &lt;input type="text" id="title" name="title"&gt;&lt;br&gt;</w:t>
        <w:br/>
        <w:t xml:space="preserve">    &lt;label for="rating"&gt;Rating:&lt;/label&gt;&lt;br&gt;</w:t>
        <w:br/>
        <w:t xml:space="preserve">    &lt;select id="rating" name="rating"&gt;</w:t>
        <w:br/>
        <w:t xml:space="preserve">      &lt;option value="1"&gt;1&lt;/option&gt;</w:t>
        <w:br/>
        <w:t xml:space="preserve">      &lt;option value="2"&gt;2&lt;/option&gt;</w:t>
        <w:br/>
        <w:t xml:space="preserve">      &lt;option value="3"&gt;3&lt;/option&gt;</w:t>
        <w:br/>
        <w:t xml:space="preserve">      &lt;option value="4"&gt;4&lt;/option&gt;</w:t>
        <w:br/>
        <w:t xml:space="preserve">      &lt;option value="5"&gt;5&lt;/option&gt;</w:t>
        <w:br/>
        <w:t xml:space="preserve">    &lt;/select&gt;&lt;br&gt;</w:t>
        <w:br/>
        <w:t xml:space="preserve">    &lt;button type="submit"&gt;Create Review&lt;/button&gt;</w:t>
        <w:br/>
        <w:t xml:space="preserve">  &lt;/form&gt;</w:t>
        <w:br/>
        <w:t>{% endblock %}</w:t>
        <w:br/>
        <w:t>```</w:t>
        <w:br/>
        <w:br/>
        <w:t>These templates assume that you have already created a base.html template that includes common elements such as navigation bars, headers, and footers. You can customize them as needed.</w:t>
        <w:br/>
        <w:br/>
        <w:t>Please note that these are just examples and may require adjustments based on your specific requirements. Also, make sure to update the URLs in the templates to match your actual URL patterns.</w:t>
        <w:br/>
        <w:br/>
        <w:t>Let me know if you have any questions or need further assistance!</w:t>
      </w:r>
    </w:p>
    <w:p>
      <w:r>
        <w:t>I'd be happy to help you with that!</w:t>
        <w:br/>
        <w:br/>
        <w:t>Based on the provided views.py file, I will provide you with the corresponding HTML templates for each action:</w:t>
        <w:br/>
        <w:br/>
        <w:t>**list.html**</w:t>
        <w:br/>
        <w:br/>
        <w:t>```html</w:t>
        <w:br/>
        <w:t>{% extends 'base.html' %}</w:t>
        <w:br/>
        <w:br/>
        <w:t>{% block content %}</w:t>
        <w:br/>
        <w:t xml:space="preserve">  &lt;h1&gt;Reviews List&lt;/h1&gt;</w:t>
        <w:br/>
        <w:t xml:space="preserve">  &lt;ul&gt;</w:t>
        <w:br/>
        <w:t xml:space="preserve">    {% for review in reviews %}</w:t>
        <w:br/>
        <w:t xml:space="preserve">      &lt;li&gt;{{ review.title }} - {{ review.rating }}&lt;/li&gt;</w:t>
        <w:br/>
        <w:t xml:space="preserve">    {% endfor %}</w:t>
        <w:br/>
        <w:t xml:space="preserve">  &lt;/ul&gt;</w:t>
        <w:br/>
        <w:br/>
        <w:t xml:space="preserve">  &lt;form action="{% url 'create_review' %}" method="post"&gt;</w:t>
        <w:br/>
        <w:t xml:space="preserve">    {% csrf_token %}</w:t>
        <w:br/>
        <w:t xml:space="preserve">    &lt;label for="title"&gt;Title:&lt;/label&gt;&lt;br&gt;</w:t>
        <w:br/>
        <w:t xml:space="preserve">    &lt;input type="text" id="title" name="title"&gt;&lt;br&gt;</w:t>
        <w:br/>
        <w:t xml:space="preserve">    &lt;label for="rating"&gt;Rating:&lt;/label&gt;&lt;br&gt;</w:t>
        <w:br/>
        <w:t xml:space="preserve">    &lt;select id="rating" name="rating"&gt;</w:t>
        <w:br/>
        <w:t xml:space="preserve">      &lt;option value="1"&gt;1&lt;/option&gt;</w:t>
        <w:br/>
        <w:t xml:space="preserve">      &lt;option value="2"&gt;2&lt;/option&gt;</w:t>
        <w:br/>
        <w:t xml:space="preserve">      &lt;option value="3"&gt;3&lt;/option&gt;</w:t>
        <w:br/>
        <w:t xml:space="preserve">      &lt;option value="4"&gt;4&lt;/option&gt;</w:t>
        <w:br/>
        <w:t xml:space="preserve">      &lt;option value="5"&gt;5&lt;/option&gt;</w:t>
        <w:br/>
        <w:t xml:space="preserve">    &lt;/select&gt;&lt;br&gt;</w:t>
        <w:br/>
        <w:t xml:space="preserve">    &lt;button type="submit"&gt;Create New Review&lt;/button&gt;</w:t>
        <w:br/>
        <w:t xml:space="preserve">  &lt;/form&gt;</w:t>
        <w:br/>
        <w:t>{% endblock %}</w:t>
        <w:br/>
        <w:t>```</w:t>
        <w:br/>
        <w:br/>
        <w:t>**detail.html**</w:t>
        <w:br/>
        <w:br/>
        <w:t>```html</w:t>
        <w:br/>
        <w:t>{% extends 'base.html' %}</w:t>
        <w:br/>
        <w:br/>
        <w:t>{% block content %}</w:t>
        <w:br/>
        <w:t xml:space="preserve">  &lt;h1&gt;Review Details&lt;/h1&gt;</w:t>
        <w:br/>
        <w:t xml:space="preserve">  &lt;p&gt;Title: {{ review.title }}&lt;/p&gt;</w:t>
        <w:br/>
        <w:t xml:space="preserve">  &lt;p&gt;Rating: {{ review.rating }}&lt;/p&gt;</w:t>
        <w:br/>
        <w:t xml:space="preserve">  &lt;a href="{% url 'update_review' review.id %}"&gt;Update Review&lt;/a&gt;</w:t>
        <w:br/>
        <w:t xml:space="preserve">  &lt;a href="{% url 'delete_review' review.id %}"&gt;Delete Review&lt;/a&gt;</w:t>
        <w:br/>
        <w:t>{% endblock %}</w:t>
        <w:br/>
        <w:t>```</w:t>
        <w:br/>
        <w:br/>
        <w:t>**create.html**</w:t>
        <w:br/>
        <w:br/>
        <w:t>```html</w:t>
        <w:br/>
        <w:t>{% extends 'base.html' %}</w:t>
        <w:br/>
        <w:br/>
        <w:t>{% block content %}</w:t>
        <w:br/>
        <w:t xml:space="preserve">  &lt;h1&gt;Create New Review&lt;/h1&gt;</w:t>
        <w:br/>
        <w:t xml:space="preserve">  &lt;form action="" method="post"&gt;</w:t>
        <w:br/>
        <w:t xml:space="preserve">    {% csrf_token %}</w:t>
        <w:br/>
        <w:t xml:space="preserve">    &lt;label for="title"&gt;Title:&lt;/label&gt;&lt;br&gt;</w:t>
        <w:br/>
        <w:t xml:space="preserve">    &lt;input type="text" id="title" name="title"&gt;&lt;br&gt;</w:t>
        <w:br/>
        <w:t xml:space="preserve">    &lt;label for="rating"&gt;Rating:&lt;/label&gt;&lt;br&gt;</w:t>
        <w:br/>
        <w:t xml:space="preserve">    &lt;select id="rating" name="rating"&gt;</w:t>
        <w:br/>
        <w:t xml:space="preserve">      &lt;option value="1"&gt;1&lt;/option&gt;</w:t>
        <w:br/>
        <w:t xml:space="preserve">      &lt;option value="2"&gt;2&lt;/option&gt;</w:t>
        <w:br/>
        <w:t xml:space="preserve">      &lt;option value="3"&gt;3&lt;/option&gt;</w:t>
        <w:br/>
        <w:t xml:space="preserve">      &lt;option value="4"&gt;4&lt;/option&gt;</w:t>
        <w:br/>
        <w:t xml:space="preserve">      &lt;option value="5"&gt;5&lt;/option&gt;</w:t>
        <w:br/>
        <w:t xml:space="preserve">    &lt;/select&gt;&lt;br&gt;</w:t>
        <w:br/>
        <w:t xml:space="preserve">    &lt;button type="submit"&gt;Create Review&lt;/button&gt;</w:t>
        <w:br/>
        <w:t xml:space="preserve">  &lt;/form&gt;</w:t>
        <w:br/>
        <w:t>{% endblock %}</w:t>
        <w:br/>
        <w:t>```</w:t>
        <w:br/>
        <w:br/>
        <w:t>These templates assume that you have already created a base.html template that includes common elements such as navigation bars, headers, and footers. You can customize them as needed.</w:t>
        <w:br/>
        <w:br/>
        <w:t>Please note that these are just examples and may require adjustments based on your specific requirements. Also, make sure to update the URLs in the templates to match your actual URL patterns.</w:t>
        <w:br/>
        <w:br/>
        <w:t>Let me know if you have any questions or need further assistance!</w:t>
      </w:r>
    </w:p>
    <w:p>
      <w:r>
        <w:t>I'd be happy to help you with that!</w:t>
        <w:br/>
        <w:br/>
        <w:t>Based on the provided views.py file, I will provide you with the corresponding HTML templates for each action:</w:t>
        <w:br/>
        <w:br/>
        <w:t>**list.html**</w:t>
        <w:br/>
        <w:br/>
        <w:t>```html</w:t>
        <w:br/>
        <w:t>{% extends 'base.html' %}</w:t>
        <w:br/>
        <w:br/>
        <w:t>{% block content %}</w:t>
        <w:br/>
        <w:t xml:space="preserve">  &lt;h1&gt;Reviews List&lt;/h1&gt;</w:t>
        <w:br/>
        <w:t xml:space="preserve">  &lt;ul&gt;</w:t>
        <w:br/>
        <w:t xml:space="preserve">    {% for review in reviews %}</w:t>
        <w:br/>
        <w:t xml:space="preserve">      &lt;li&gt;{{ review.title }} - {{ review.rating }}&lt;/li&gt;</w:t>
        <w:br/>
        <w:t xml:space="preserve">    {% endfor %}</w:t>
        <w:br/>
        <w:t xml:space="preserve">  &lt;/ul&gt;</w:t>
        <w:br/>
        <w:br/>
        <w:t xml:space="preserve">  &lt;form action="{% url 'create_review' %}" method="post"&gt;</w:t>
        <w:br/>
        <w:t xml:space="preserve">    {% csrf_token %}</w:t>
        <w:br/>
        <w:t xml:space="preserve">    &lt;label for="title"&gt;Title:&lt;/label&gt;&lt;br&gt;</w:t>
        <w:br/>
        <w:t xml:space="preserve">    &lt;input type="text" id="title" name="title"&gt;&lt;br&gt;</w:t>
        <w:br/>
        <w:t xml:space="preserve">    &lt;label for="rating"&gt;Rating:&lt;/label&gt;&lt;br&gt;</w:t>
        <w:br/>
        <w:t xml:space="preserve">    &lt;select id="rating" name="rating"&gt;</w:t>
        <w:br/>
        <w:t xml:space="preserve">      &lt;option value="1"&gt;1&lt;/option&gt;</w:t>
        <w:br/>
        <w:t xml:space="preserve">      &lt;option value="2"&gt;2&lt;/option&gt;</w:t>
        <w:br/>
        <w:t xml:space="preserve">      &lt;option value="3"&gt;3&lt;/option&gt;</w:t>
        <w:br/>
        <w:t xml:space="preserve">      &lt;option value="4"&gt;4&lt;/option&gt;</w:t>
        <w:br/>
        <w:t xml:space="preserve">      &lt;option value="5"&gt;5&lt;/option&gt;</w:t>
        <w:br/>
        <w:t xml:space="preserve">    &lt;/select&gt;&lt;br&gt;</w:t>
        <w:br/>
        <w:t xml:space="preserve">    &lt;button type="submit"&gt;Create New Review&lt;/button&gt;</w:t>
        <w:br/>
        <w:t xml:space="preserve">  &lt;/form&gt;</w:t>
        <w:br/>
        <w:t>{% endblock %}</w:t>
        <w:br/>
        <w:t>```</w:t>
        <w:br/>
        <w:br/>
        <w:t>**detail.html**</w:t>
        <w:br/>
        <w:br/>
        <w:t>```html</w:t>
        <w:br/>
        <w:t>{% extends 'base.html' %}</w:t>
        <w:br/>
        <w:br/>
        <w:t>{% block content %}</w:t>
        <w:br/>
        <w:t xml:space="preserve">  &lt;h1&gt;Review Details&lt;/h1&gt;</w:t>
        <w:br/>
        <w:t xml:space="preserve">  &lt;p&gt;Title: {{ review.title }}&lt;/p&gt;</w:t>
        <w:br/>
        <w:t xml:space="preserve">  &lt;p&gt;Rating: {{ review.rating }}&lt;/p&gt;</w:t>
        <w:br/>
        <w:t xml:space="preserve">  &lt;a href="{% url 'update_review' review.id %}"&gt;Update Review&lt;/a&gt;</w:t>
        <w:br/>
        <w:t xml:space="preserve">  &lt;a href="{% url 'delete_review' review.id %}"&gt;Delete Review&lt;/a&gt;</w:t>
        <w:br/>
        <w:t>{% endblock %}</w:t>
        <w:br/>
        <w:t>```</w:t>
        <w:br/>
        <w:br/>
        <w:t>**create.html**</w:t>
        <w:br/>
        <w:br/>
        <w:t>```html</w:t>
        <w:br/>
        <w:t>{% extends 'base.html' %}</w:t>
        <w:br/>
        <w:br/>
        <w:t>{% block content %}</w:t>
        <w:br/>
        <w:t xml:space="preserve">  &lt;h1&gt;Create New Review&lt;/h1&gt;</w:t>
        <w:br/>
        <w:t xml:space="preserve">  &lt;form action="" method="post"&gt;</w:t>
        <w:br/>
        <w:t xml:space="preserve">    {% csrf_token %}</w:t>
        <w:br/>
        <w:t xml:space="preserve">    &lt;label for="title"&gt;Title:&lt;/label&gt;&lt;br&gt;</w:t>
        <w:br/>
        <w:t xml:space="preserve">    &lt;input type="text" id="title" name="title"&gt;&lt;br&gt;</w:t>
        <w:br/>
        <w:t xml:space="preserve">    &lt;label for="rating"&gt;Rating:&lt;/label&gt;&lt;br&gt;</w:t>
        <w:br/>
        <w:t xml:space="preserve">    &lt;select id="rating" name="rating"&gt;</w:t>
        <w:br/>
        <w:t xml:space="preserve">      &lt;option value="1"&gt;1&lt;/option&gt;</w:t>
        <w:br/>
        <w:t xml:space="preserve">      &lt;option value="2"&gt;2&lt;/option&gt;</w:t>
        <w:br/>
        <w:t xml:space="preserve">      &lt;option value="3"&gt;3&lt;/option&gt;</w:t>
        <w:br/>
        <w:t xml:space="preserve">      &lt;option value="4"&gt;4&lt;/option&gt;</w:t>
        <w:br/>
        <w:t xml:space="preserve">      &lt;option value="5"&gt;5&lt;/option&gt;</w:t>
        <w:br/>
        <w:t xml:space="preserve">    &lt;/select&gt;&lt;br&gt;</w:t>
        <w:br/>
        <w:t xml:space="preserve">    &lt;button type="submit"&gt;Create Review&lt;/button&gt;</w:t>
        <w:br/>
        <w:t xml:space="preserve">  &lt;/form&gt;</w:t>
        <w:br/>
        <w:t>{% endblock %}</w:t>
        <w:br/>
        <w:t>```</w:t>
        <w:br/>
        <w:br/>
        <w:t>These templates assume that you have already created a base.html template that includes common elements such as navigation bars, headers, and footers. You can customize them as needed.</w:t>
        <w:br/>
        <w:br/>
        <w:t>Please note that these are just examples and may require adjustments based on your specific requirements. Also, make sure to update the URLs in the templates to match your actual URL patterns.</w:t>
        <w:br/>
        <w:br/>
        <w:t>Let me know if you have any questions or need further assistance!</w:t>
      </w:r>
    </w:p>
    <w:p>
      <w:r>
        <w:t>I'd be happy to help you with that!</w:t>
        <w:br/>
        <w:br/>
        <w:t>Based on the provided views.py file, I will provide you with the corresponding HTML templates for each action:</w:t>
        <w:br/>
        <w:br/>
        <w:t>**list.html**</w:t>
        <w:br/>
        <w:br/>
        <w:t>```html</w:t>
        <w:br/>
        <w:t>{% extends 'base.html' %}</w:t>
        <w:br/>
        <w:br/>
        <w:t>{% block content %}</w:t>
        <w:br/>
        <w:t xml:space="preserve">  &lt;h1&gt;Reviews List&lt;/h1&gt;</w:t>
        <w:br/>
        <w:t xml:space="preserve">  &lt;ul&gt;</w:t>
        <w:br/>
        <w:t xml:space="preserve">    {% for review in reviews %}</w:t>
        <w:br/>
        <w:t xml:space="preserve">      &lt;li&gt;{{ review.title }} - {{ review.rating }}&lt;/li&gt;</w:t>
        <w:br/>
        <w:t xml:space="preserve">    {% endfor %}</w:t>
        <w:br/>
        <w:t xml:space="preserve">  &lt;/ul&gt;</w:t>
        <w:br/>
        <w:br/>
        <w:t xml:space="preserve">  &lt;form action="{% url 'create_review' %}" method="post"&gt;</w:t>
        <w:br/>
        <w:t xml:space="preserve">    {% csrf_token %}</w:t>
        <w:br/>
        <w:t xml:space="preserve">    &lt;label for="title"&gt;Title:&lt;/label&gt;&lt;br&gt;</w:t>
        <w:br/>
        <w:t xml:space="preserve">    &lt;input type="text" id="title" name="title"&gt;&lt;br&gt;</w:t>
        <w:br/>
        <w:t xml:space="preserve">    &lt;label for="rating"&gt;Rating:&lt;/label&gt;&lt;br&gt;</w:t>
        <w:br/>
        <w:t xml:space="preserve">    &lt;select id="rating" name="rating"&gt;</w:t>
        <w:br/>
        <w:t xml:space="preserve">      &lt;option value="1"&gt;1&lt;/option&gt;</w:t>
        <w:br/>
        <w:t xml:space="preserve">      &lt;option value="2"&gt;2&lt;/option&gt;</w:t>
        <w:br/>
        <w:t xml:space="preserve">      &lt;option value="3"&gt;3&lt;/option&gt;</w:t>
        <w:br/>
        <w:t xml:space="preserve">      &lt;option value="4"&gt;4&lt;/option&gt;</w:t>
        <w:br/>
        <w:t xml:space="preserve">      &lt;option value="5"&gt;5&lt;/option&gt;</w:t>
        <w:br/>
        <w:t xml:space="preserve">    &lt;/select&gt;&lt;br&gt;</w:t>
        <w:br/>
        <w:t xml:space="preserve">    &lt;button type="submit"&gt;Create New Review&lt;/button&gt;</w:t>
        <w:br/>
        <w:t xml:space="preserve">  &lt;/form&gt;</w:t>
        <w:br/>
        <w:t>{% endblock %}</w:t>
        <w:br/>
        <w:t>```</w:t>
        <w:br/>
        <w:br/>
        <w:t>**detail.html**</w:t>
        <w:br/>
        <w:br/>
        <w:t>```html</w:t>
        <w:br/>
        <w:t>{% extends 'base.html' %}</w:t>
        <w:br/>
        <w:br/>
        <w:t>{% block content %}</w:t>
        <w:br/>
        <w:t xml:space="preserve">  &lt;h1&gt;Review Details&lt;/h1&gt;</w:t>
        <w:br/>
        <w:t xml:space="preserve">  &lt;p&gt;Title: {{ review.title }}&lt;/p&gt;</w:t>
        <w:br/>
        <w:t xml:space="preserve">  &lt;p&gt;Rating: {{ review.rating }}&lt;/p&gt;</w:t>
        <w:br/>
        <w:t xml:space="preserve">  &lt;a href="{% url 'update_review' review.id %}"&gt;Update Review&lt;/a&gt;</w:t>
        <w:br/>
        <w:t xml:space="preserve">  &lt;a href="{% url 'delete_review' review.id %}"&gt;Delete Review&lt;/a&gt;</w:t>
        <w:br/>
        <w:t>{% endblock %}</w:t>
        <w:br/>
        <w:t>```</w:t>
        <w:br/>
        <w:br/>
        <w:t>**create.html**</w:t>
        <w:br/>
        <w:br/>
        <w:t>```html</w:t>
        <w:br/>
        <w:t>{% extends 'base.html' %}</w:t>
        <w:br/>
        <w:br/>
        <w:t>{% block content %}</w:t>
        <w:br/>
        <w:t xml:space="preserve">  &lt;h1&gt;Create New Review&lt;/h1&gt;</w:t>
        <w:br/>
        <w:t xml:space="preserve">  &lt;form action="" method="post"&gt;</w:t>
        <w:br/>
        <w:t xml:space="preserve">    {% csrf_token %}</w:t>
        <w:br/>
        <w:t xml:space="preserve">    &lt;label for="title"&gt;Title:&lt;/label&gt;&lt;br&gt;</w:t>
        <w:br/>
        <w:t xml:space="preserve">    &lt;input type="text" id="title" name="title"&gt;&lt;br&gt;</w:t>
        <w:br/>
        <w:t xml:space="preserve">    &lt;label for="rating"&gt;Rating:&lt;/label&gt;&lt;br&gt;</w:t>
        <w:br/>
        <w:t xml:space="preserve">    &lt;select id="rating" name="rating"&gt;</w:t>
        <w:br/>
        <w:t xml:space="preserve">      &lt;option value="1"&gt;1&lt;/option&gt;</w:t>
        <w:br/>
        <w:t xml:space="preserve">      &lt;option value="2"&gt;2&lt;/option&gt;</w:t>
        <w:br/>
        <w:t xml:space="preserve">      &lt;option value="3"&gt;3&lt;/option&gt;</w:t>
        <w:br/>
        <w:t xml:space="preserve">      &lt;option value="4"&gt;4&lt;/option&gt;</w:t>
        <w:br/>
        <w:t xml:space="preserve">      &lt;option value="5"&gt;5&lt;/option&gt;</w:t>
        <w:br/>
        <w:t xml:space="preserve">    &lt;/select&gt;&lt;br&gt;</w:t>
        <w:br/>
        <w:t xml:space="preserve">    &lt;button type="submit"&gt;Create Review&lt;/button&gt;</w:t>
        <w:br/>
        <w:t xml:space="preserve">  &lt;/form&gt;</w:t>
        <w:br/>
        <w:t>{% endblock %}</w:t>
        <w:br/>
        <w:t>```</w:t>
        <w:br/>
        <w:br/>
        <w:t>These templates assume that you have already created a base.html template that includes common elements such as navigation bars, headers, and footers. You can customize them as needed.</w:t>
        <w:br/>
        <w:br/>
        <w:t>Please note that these are just examples and may require adjustments based on your specific requirements. Also, make sure to update the URLs in the templates to match your actual URL patterns.</w:t>
        <w:br/>
        <w:br/>
        <w:t>Let me know if you have any questions or need further assistance!</w:t>
      </w:r>
    </w:p>
    <w:p>
      <w:r>
        <w:t>I'd be happy to help you with that!</w:t>
        <w:br/>
        <w:br/>
        <w:t>Based on the provided views.py file, I will provide you with the corresponding HTML templates for each action:</w:t>
        <w:br/>
        <w:br/>
        <w:t>**list.html**</w:t>
        <w:br/>
        <w:br/>
        <w:t>```html</w:t>
        <w:br/>
        <w:t>{% extends 'base.html' %}</w:t>
        <w:br/>
        <w:br/>
        <w:t>{% block content %}</w:t>
        <w:br/>
        <w:t xml:space="preserve">  &lt;h1&gt;Reviews List&lt;/h1&gt;</w:t>
        <w:br/>
        <w:t xml:space="preserve">  &lt;ul&gt;</w:t>
        <w:br/>
        <w:t xml:space="preserve">    {% for review in reviews %}</w:t>
        <w:br/>
        <w:t xml:space="preserve">      &lt;li&gt;{{ review.title }} - {{ review.rating }}&lt;/li&gt;</w:t>
        <w:br/>
        <w:t xml:space="preserve">    {% endfor %}</w:t>
        <w:br/>
        <w:t xml:space="preserve">  &lt;/ul&gt;</w:t>
        <w:br/>
        <w:br/>
        <w:t xml:space="preserve">  &lt;form action="{% url 'create_review' %}" method="post"&gt;</w:t>
        <w:br/>
        <w:t xml:space="preserve">    {% csrf_token %}</w:t>
        <w:br/>
        <w:t xml:space="preserve">    &lt;label for="title"&gt;Title:&lt;/label&gt;&lt;br&gt;</w:t>
        <w:br/>
        <w:t xml:space="preserve">    &lt;input type="text" id="title" name="title"&gt;&lt;br&gt;</w:t>
        <w:br/>
        <w:t xml:space="preserve">    &lt;label for="rating"&gt;Rating:&lt;/label&gt;&lt;br&gt;</w:t>
        <w:br/>
        <w:t xml:space="preserve">    &lt;select id="rating" name="rating"&gt;</w:t>
        <w:br/>
        <w:t xml:space="preserve">      &lt;option value="1"&gt;1&lt;/option&gt;</w:t>
        <w:br/>
        <w:t xml:space="preserve">      &lt;option value="2"&gt;2&lt;/option&gt;</w:t>
        <w:br/>
        <w:t xml:space="preserve">      &lt;option value="3"&gt;3&lt;/option&gt;</w:t>
        <w:br/>
        <w:t xml:space="preserve">      &lt;option value="4"&gt;4&lt;/option&gt;</w:t>
        <w:br/>
        <w:t xml:space="preserve">      &lt;option value="5"&gt;5&lt;/option&gt;</w:t>
        <w:br/>
        <w:t xml:space="preserve">    &lt;/select&gt;&lt;br&gt;</w:t>
        <w:br/>
        <w:t xml:space="preserve">    &lt;button type="submit"&gt;Create New Review&lt;/button&gt;</w:t>
        <w:br/>
        <w:t xml:space="preserve">  &lt;/form&gt;</w:t>
        <w:br/>
        <w:t>{% endblock %}</w:t>
        <w:br/>
        <w:t>```</w:t>
        <w:br/>
        <w:br/>
        <w:t>**detail.html**</w:t>
        <w:br/>
        <w:br/>
        <w:t>```html</w:t>
        <w:br/>
        <w:t>{% extends 'base.html' %}</w:t>
        <w:br/>
        <w:br/>
        <w:t>{% block content %}</w:t>
        <w:br/>
        <w:t xml:space="preserve">  &lt;h1&gt;Review Details&lt;/h1&gt;</w:t>
        <w:br/>
        <w:t xml:space="preserve">  &lt;p&gt;Title: {{ review.title }}&lt;/p&gt;</w:t>
        <w:br/>
        <w:t xml:space="preserve">  &lt;p&gt;Rating: {{ review.rating }}&lt;/p&gt;</w:t>
        <w:br/>
        <w:t xml:space="preserve">  &lt;a href="{% url 'update_review' review.id %}"&gt;Update Review&lt;/a&gt;</w:t>
        <w:br/>
        <w:t xml:space="preserve">  &lt;a href="{% url 'delete_review' review.id %}"&gt;Delete Review&lt;/a&gt;</w:t>
        <w:br/>
        <w:t>{% endblock %}</w:t>
        <w:br/>
        <w:t>```</w:t>
        <w:br/>
        <w:br/>
        <w:t>**create.html**</w:t>
        <w:br/>
        <w:br/>
        <w:t>```html</w:t>
        <w:br/>
        <w:t>{% extends 'base.html' %}</w:t>
        <w:br/>
        <w:br/>
        <w:t>{% block content %}</w:t>
        <w:br/>
        <w:t xml:space="preserve">  &lt;h1&gt;Create New Review&lt;/h1&gt;</w:t>
        <w:br/>
        <w:t xml:space="preserve">  &lt;form action="" method="post"&gt;</w:t>
        <w:br/>
        <w:t xml:space="preserve">    {% csrf_token %}</w:t>
        <w:br/>
        <w:t xml:space="preserve">    &lt;label for="title"&gt;Title:&lt;/label&gt;&lt;br&gt;</w:t>
        <w:br/>
        <w:t xml:space="preserve">    &lt;input type="text" id="title" name="title"&gt;&lt;br&gt;</w:t>
        <w:br/>
        <w:t xml:space="preserve">    &lt;label for="rating"&gt;Rating:&lt;/label&gt;&lt;br&gt;</w:t>
        <w:br/>
        <w:t xml:space="preserve">    &lt;select id="rating" name="rating"&gt;</w:t>
        <w:br/>
        <w:t xml:space="preserve">      &lt;option value="1"&gt;1&lt;/option&gt;</w:t>
        <w:br/>
        <w:t xml:space="preserve">      &lt;option value="2"&gt;2&lt;/option&gt;</w:t>
        <w:br/>
        <w:t xml:space="preserve">      &lt;option value="3"&gt;3&lt;/option&gt;</w:t>
        <w:br/>
        <w:t xml:space="preserve">      &lt;option value="4"&gt;4&lt;/option&gt;</w:t>
        <w:br/>
        <w:t xml:space="preserve">      &lt;option value="5"&gt;5&lt;/option&gt;</w:t>
        <w:br/>
        <w:t xml:space="preserve">    &lt;/select&gt;&lt;br&gt;</w:t>
        <w:br/>
        <w:t xml:space="preserve">    &lt;button type="submit"&gt;Create Review&lt;/button&gt;</w:t>
        <w:br/>
        <w:t xml:space="preserve">  &lt;/form&gt;</w:t>
        <w:br/>
        <w:t>{% endblock %}</w:t>
        <w:br/>
        <w:t>```</w:t>
        <w:br/>
        <w:br/>
        <w:t>These templates assume that you have already created a base.html template that includes common elements such as navigation bars, headers, and footers. You can customize them as needed.</w:t>
        <w:br/>
        <w:br/>
        <w:t>Please note that these are just examples and may require adjustments based on your specific requirements. Also, make sure to update the URLs in the templates to match your actual URL patterns.</w:t>
        <w:br/>
        <w:br/>
        <w:t>Let me know if you have any questions or need further assistance!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