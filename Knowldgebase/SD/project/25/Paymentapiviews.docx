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p>
      <w:r>
        <w:t>Here is the CURD views code for the `Payment` model using Django Rest Framework:</w:t>
        <w:br/>
        <w:br/>
        <w:t>```</w:t>
        <w:br/>
        <w:t># views.py</w:t>
        <w:br/>
        <w:t>from rest_framework.response import Response</w:t>
        <w:br/>
        <w:t>from rest_framework.views import APIView</w:t>
        <w:br/>
        <w:t>from.models import Payment</w:t>
        <w:br/>
        <w:t>from.serializers import PaymentSerializer</w:t>
        <w:br/>
        <w:br/>
        <w:t>class PaymentList(APIView):</w:t>
        <w:br/>
        <w:br/>
        <w:t xml:space="preserve">    def get(self, request):</w:t>
        <w:br/>
        <w:t xml:space="preserve">        payments = Payment.objects.all()</w:t>
        <w:br/>
        <w:t xml:space="preserve">        serializer = PaymentSerializer(payments,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PaymentSerializer(data=request.data)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PaymentDetail(APIView):</w:t>
        <w:br/>
        <w:br/>
        <w:t xml:space="preserve">    def get_object(self, pk):</w:t>
        <w:br/>
        <w:t xml:space="preserve">        try:</w:t>
        <w:br/>
        <w:t xml:space="preserve">            return Payment.objects.get(pk=pk)</w:t>
        <w:br/>
        <w:t xml:space="preserve">        except Payment.DoesNotExist:</w:t>
        <w:br/>
        <w:t xml:space="preserve">            return Response(status=404)</w:t>
        <w:br/>
        <w:br/>
        <w:t xml:space="preserve">    def get(self, request, pk):</w:t>
        <w:br/>
        <w:t xml:space="preserve">        payment = self.get_object(pk)</w:t>
        <w:br/>
        <w:t xml:space="preserve">        serializer = PaymentSerializer(payment)</w:t>
        <w:br/>
        <w:t xml:space="preserve">        return Response(serializer.data)</w:t>
        <w:br/>
        <w:br/>
        <w:t xml:space="preserve">    def put(self, request, pk):</w:t>
        <w:br/>
        <w:t xml:space="preserve">        payment = self.get_object(pk)</w:t>
        <w:br/>
        <w:t xml:space="preserve">        serializer = PaymentSerializer(payment,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payment = self.get_object(pk)</w:t>
        <w:br/>
        <w:t xml:space="preserve">        payment.delete()</w:t>
        <w:br/>
        <w:t xml:space="preserve">        return Response(status=204)</w:t>
        <w:br/>
        <w:t>```</w:t>
        <w:br/>
        <w:br/>
        <w:t>This code provides CRUD operations for the `Payment` model. The `PaymentList` view handles GET requests to retrieve all payments, POST requests to create new payments, and returns error messages for invalid data. The `PaymentDetail` view handles GET requests to retrieve a specific payment by ID, PUT requests to update an existing payment, and DELETE requests to remove a payment.</w:t>
        <w:br/>
        <w:br/>
        <w:t>Please note that I've assumed the existence of a `PaymentSerializer` in the same directory as the views file (`payment/serializers.py`). This serializer would define how to serialize/deserialize instances of the `Payment` model into JSON format. You'll need to create this serializer yourself.</w:t>
        <w:br/>
        <w:br/>
        <w:t>If you're looking for guidance on creating serializers, please let me know!</w:t>
        <w:br/>
        <w:br/>
        <w:t>Let me know if there's anything else I can help you with.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