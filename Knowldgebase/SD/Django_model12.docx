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Django_model</w:t>
      </w:r>
    </w:p>
    <w:p>
      <w:r>
        <w:t>Here is the generated Django model code:</w:t>
        <w:br/>
        <w:br/>
        <w:t>```</w:t>
        <w:br/>
        <w:t>from django.db import models</w:t>
        <w:br/>
        <w:br/>
        <w:t>class Product(models.Model):</w:t>
        <w:br/>
        <w:t xml:space="preserve">    name = models.CharField(max_length=255)</w:t>
        <w:br/>
        <w:t xml:space="preserve">    price = models.DecimalField(max_digits=10, decimal_places=2)</w:t>
        <w:br/>
        <w:br/>
        <w:t>class Review(models.Model):</w:t>
        <w:br/>
        <w:t xml:space="preserve">    product = models.ForeignKey(Product, on_delete=models.CASCADE)</w:t>
        <w:br/>
        <w:t xml:space="preserve">    rating = models.IntegerField()</w:t>
        <w:br/>
        <w:t xml:space="preserve">    review_text = models.TextField()</w:t>
        <w:br/>
        <w:t xml:space="preserve">    created_at = models.DateTimeField(auto_now_add=True)</w:t>
        <w:br/>
        <w:br/>
        <w:t>class Category(models.Model):</w:t>
        <w:br/>
        <w:t xml:space="preserve">    name = models.CharField(max_length=255)</w:t>
        <w:br/>
        <w:br/>
        <w:t>class Subcategory(models.Model):</w:t>
        <w:br/>
        <w:t xml:space="preserve">    category = models.ForeignKey(Category, on_delete=models.CASCADE)</w:t>
        <w:br/>
        <w:t xml:space="preserve">    name = models.CharField(max_length=255)</w:t>
        <w:br/>
        <w:br/>
        <w:t>class Tag(models.Model):</w:t>
        <w:br/>
        <w:t xml:space="preserve">    name = models.CharField(max_length=255)</w:t>
        <w:br/>
        <w:br/>
        <w:t>class Order(models.Model):</w:t>
        <w:br/>
        <w:t xml:space="preserve">    product = models.ForeignKey(Product, on_delete=models.CASCADE)</w:t>
        <w:br/>
        <w:t xml:space="preserve">    quantity = models.IntegerField()</w:t>
        <w:br/>
        <w:br/>
        <w:t>class Ticket(models.Model):</w:t>
        <w:br/>
        <w:t xml:space="preserve">    title = models.CharField(max_length=255)</w:t>
        <w:br/>
        <w:t xml:space="preserve">    description = models.TextField()</w:t>
        <w:br/>
        <w:t xml:space="preserve">    created_at = models.DateTimeField(auto_now_add=True)</w:t>
        <w:br/>
        <w:br/>
        <w:t>class Customer(models.Model):</w:t>
        <w:br/>
        <w:t xml:space="preserve">    name = models.CharField(max_length=255)</w:t>
        <w:br/>
        <w:t xml:space="preserve">    email = models.EmailField(unique=True)</w:t>
        <w:br/>
        <w:t>```</w:t>
        <w:br/>
        <w:br/>
        <w:t>Please note that this code only includes the requested database tables and does not include any additional functionality or relationships between them. If you need further assistance or have questions about how to implement specific features, feel free to ask!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