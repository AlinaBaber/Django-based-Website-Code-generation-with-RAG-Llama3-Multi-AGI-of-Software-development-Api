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Django_model</w:t>
      </w:r>
    </w:p>
    <w:p>
      <w:r>
        <w:t>Here's the requested code:</w:t>
        <w:br/>
        <w:br/>
        <w:t>```Python</w:t>
        <w:br/>
        <w:t>from django.db import models</w:t>
        <w:br/>
        <w:br/>
        <w:t>class UIRequirement(models.Model):</w:t>
        <w:br/>
        <w:t xml:space="preserve">    name = models.CharField(max_length=255)</w:t>
        <w:br/>
        <w:t xml:space="preserve">    description = models.TextField()</w:t>
        <w:br/>
        <w:br/>
        <w:t>class UIForm(forms.ModelForm):</w:t>
        <w:br/>
        <w:t xml:space="preserve">    class Meta:</w:t>
        <w:br/>
        <w:t xml:space="preserve">        model = UIRequirement</w:t>
        <w:br/>
        <w:t xml:space="preserve">        fields = ('name', 'description')</w:t>
        <w:br/>
        <w:br/>
        <w:t>class UISerializer(serializers.ModelSerializer):</w:t>
        <w:br/>
        <w:t xml:space="preserve">    class Meta:</w:t>
        <w:br/>
        <w:t xml:space="preserve">        model = UIRequirement</w:t>
        <w:br/>
        <w:t xml:space="preserve">        fields = ('id', 'name', 'description')</w:t>
        <w:br/>
        <w:t>```</w:t>
        <w:br/>
        <w:br/>
        <w:t>```Python</w:t>
        <w:br/>
        <w:t>from rest_framework.response import Response</w:t>
        <w:br/>
        <w:t>from rest_framework.views import APIView</w:t>
        <w:br/>
        <w:t>from.models import UIRequirement</w:t>
        <w:br/>
        <w:t>from.serializer import UISerializer</w:t>
        <w:br/>
        <w:br/>
        <w:t>class UIRequirementView(APIView):</w:t>
        <w:br/>
        <w:t xml:space="preserve">    def get(self, request):</w:t>
        <w:br/>
        <w:t xml:space="preserve">        ui_requirements = UIRequirement.objects.all()</w:t>
        <w:br/>
        <w:t xml:space="preserve">        serializer = UISerializer(ui_requirements, many=True)</w:t>
        <w:br/>
        <w:t xml:space="preserve">        return Response(serializer.data)</w:t>
        <w:br/>
        <w:t>```</w:t>
        <w:br/>
        <w:br/>
        <w:t>Please note that I have only generated the required code without adding any unnecessary information. If you need further assistance or clarification,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