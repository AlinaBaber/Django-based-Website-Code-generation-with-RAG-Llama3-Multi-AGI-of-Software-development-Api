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index</w:t>
      </w:r>
    </w:p>
    <w:p>
      <w:r>
        <w:t>Here is the code for the main.html file:</w:t>
        <w:br/>
        <w:br/>
        <w:t>```html</w:t>
        <w:br/>
        <w:t>&lt;!DOCTYPE html&gt;</w:t>
        <w:br/>
        <w:t>&lt;html lang="en"&gt;</w:t>
        <w:br/>
        <w:t>&lt;head&gt;</w:t>
        <w:br/>
        <w:t xml:space="preserve">    &lt;meta charset="UTF-8"&gt;</w:t>
        <w:br/>
        <w:t xml:space="preserve">    &lt;meta name="viewport" content="width=device-width, initial-scale=1.0"&gt;</w:t>
        <w:br/>
        <w:t xml:space="preserve">    &lt;title&gt;Main Page&lt;/title&gt;</w:t>
        <w:br/>
        <w:t xml:space="preserve">    &lt;link rel="stylesheet" href="styles.css"&gt;</w:t>
        <w:br/>
        <w:t>&lt;/head&gt;</w:t>
        <w:br/>
        <w:t>&lt;body&gt;</w:t>
        <w:br/>
        <w:t xml:space="preserve">    &lt;!-- Navigation Bar --&gt;</w:t>
        <w:br/>
        <w:t xml:space="preserve">    &lt;nav id="navbar"&gt;</w:t>
        <w:br/>
        <w:t xml:space="preserve">        &lt;ul&gt;</w:t>
        <w:br/>
        <w:t xml:space="preserve">            &lt;li&gt;&lt;a href="#home"&gt;Home&lt;/a&gt;&lt;/li&gt;</w:t>
        <w:br/>
        <w:t xml:space="preserve">            &lt;li&gt;&lt;a href="#about"&gt;About Us&lt;/a&gt;&lt;/li&gt;</w:t>
        <w:br/>
        <w:t xml:space="preserve">            &lt;li&gt;&lt;a href="#contact"&gt;Contact Us&lt;/a&gt;&lt;/li&gt;</w:t>
        <w:br/>
        <w:t xml:space="preserve">        &lt;/ul&gt;</w:t>
        <w:br/>
        <w:t xml:space="preserve">    &lt;/nav&gt;</w:t>
        <w:br/>
        <w:br/>
        <w:t xml:space="preserve">    &lt;!-- Hero Section --&gt;</w:t>
        <w:br/>
        <w:t xml:space="preserve">    &lt;section id="hero"&gt;</w:t>
        <w:br/>
        <w:t xml:space="preserve">        &lt;h1&gt;Welcome to our Website!&lt;/h1&gt;</w:t>
        <w:br/>
        <w:t xml:space="preserve">        &lt;p&gt;This is a sample paragraph.&lt;/p&gt;</w:t>
        <w:br/>
        <w:t xml:space="preserve">    &lt;/section&gt;</w:t>
        <w:br/>
        <w:br/>
        <w:t xml:space="preserve">    &lt;!-- About Section --&gt;</w:t>
        <w:br/>
        <w:t xml:space="preserve">    &lt;section id="about"&gt;</w:t>
        <w:br/>
        <w:t xml:space="preserve">        &lt;h2&gt;About Us&lt;/h2&gt;</w:t>
        <w:br/>
        <w:t xml:space="preserve">        &lt;p&gt;This is a sample paragraph about us.&lt;/p&gt;</w:t>
        <w:br/>
        <w:t xml:space="preserve">    &lt;/section&gt;</w:t>
        <w:br/>
        <w:br/>
        <w:t xml:space="preserve">    &lt;!-- Contact Section --&gt;</w:t>
        <w:br/>
        <w:t xml:space="preserve">    &lt;section id="contact"&gt;</w:t>
        <w:br/>
        <w:t xml:space="preserve">        &lt;h2&gt;Contact Us&lt;/h2&gt;</w:t>
        <w:br/>
        <w:t xml:space="preserve">        &lt;form&gt;</w:t>
        <w:br/>
        <w:t xml:space="preserve">            &lt;label for="name"&gt;Name:&lt;/label&gt;</w:t>
        <w:br/>
        <w:t xml:space="preserve">            &lt;input type="text" id="name" name="name"&gt;&lt;br&gt;&lt;br&gt;</w:t>
        <w:br/>
        <w:t xml:space="preserve">            &lt;label for="email"&gt;Email:&lt;/label&gt;</w:t>
        <w:br/>
        <w:t xml:space="preserve">            &lt;input type="email" id="email" name="email"&gt;&lt;br&gt;&lt;br&gt;</w:t>
        <w:br/>
        <w:t xml:space="preserve">            &lt;input type="submit" value="Submit"&gt;</w:t>
        <w:br/>
        <w:t xml:space="preserve">        &lt;/form&gt;</w:t>
        <w:br/>
        <w:t xml:space="preserve">    &lt;/section&gt;</w:t>
        <w:br/>
        <w:br/>
        <w:t xml:space="preserve">    &lt;script src="script.js"&gt;&lt;/script&gt;</w:t>
        <w:br/>
        <w:t>&lt;/body&gt;</w:t>
        <w:br/>
        <w:t>&lt;/html&gt;</w:t>
        <w:br/>
        <w:t>```</w:t>
        <w:br/>
        <w:br/>
        <w:t>And here is the styles.css file:</w:t>
        <w:br/>
        <w:br/>
        <w:t>```css</w:t>
        <w:br/>
        <w:t>/* Global Styles */</w:t>
        <w:br/>
        <w:t>* {</w:t>
        <w:br/>
        <w:t xml:space="preserve">  box-sizing: border-box;</w:t>
        <w:br/>
        <w:t xml:space="preserve">  margin: 0;</w:t>
        <w:br/>
        <w:t xml:space="preserve">  padding: 0;</w:t>
        <w:br/>
        <w:t>}</w:t>
        <w:br/>
        <w:br/>
        <w:t>body {</w:t>
        <w:br/>
        <w:t xml:space="preserve">  font-family: Arial, sans-serif;</w:t>
        <w:br/>
        <w:t xml:space="preserve">  line-height: 1.6;</w:t>
        <w:br/>
        <w:t xml:space="preserve">  color: #666;</w:t>
        <w:br/>
        <w:t xml:space="preserve">  background-color: #f9f9f9;</w:t>
        <w:br/>
        <w:t>}</w:t>
        <w:br/>
        <w:br/>
        <w:t>/* Navigation Bar Styles */</w:t>
        <w:br/>
        <w:t>#navbar {</w:t>
        <w:br/>
        <w:t xml:space="preserve">  background-color: #333;</w:t>
        <w:br/>
        <w:t xml:space="preserve">  padding: 10px;</w:t>
        <w:br/>
        <w:t xml:space="preserve">  text-align: center;</w:t>
        <w:br/>
        <w:t>}</w:t>
        <w:br/>
        <w:br/>
        <w:t>#navbar ul {</w:t>
        <w:br/>
        <w:t xml:space="preserve">  list-style: none;</w:t>
        <w:br/>
        <w:t xml:space="preserve">  margin: 0;</w:t>
        <w:br/>
        <w:t xml:space="preserve">  padding: 0;</w:t>
        <w:br/>
        <w:t xml:space="preserve">  display: flex;</w:t>
        <w:br/>
        <w:t xml:space="preserve">  justify-content: space-between;</w:t>
        <w:br/>
        <w:t>}</w:t>
        <w:br/>
        <w:br/>
        <w:t>#navbar li {</w:t>
        <w:br/>
        <w:t xml:space="preserve">  margin-right: 20px;</w:t>
        <w:br/>
        <w:t>}</w:t>
        <w:br/>
        <w:br/>
        <w:t>#navbar a {</w:t>
        <w:br/>
        <w:t xml:space="preserve">  color: #fff;</w:t>
        <w:br/>
        <w:t xml:space="preserve">  text-decoration: none;</w:t>
        <w:br/>
        <w:t>}</w:t>
        <w:br/>
        <w:br/>
        <w:t>#navbar a:hover {</w:t>
        <w:br/>
        <w:t xml:space="preserve">  color: #ccc;</w:t>
        <w:br/>
        <w:t>}</w:t>
        <w:br/>
        <w:t>```</w:t>
        <w:br/>
        <w:br/>
        <w:t>And here is the script.js file:</w:t>
        <w:br/>
        <w:br/>
        <w:t>```javascript</w:t>
        <w:br/>
        <w:t>// Add event listener to submit button</w:t>
        <w:br/>
        <w:t>document.querySelector('form').addEventListener('submit', function(event) {</w:t>
        <w:br/>
        <w:t xml:space="preserve">  // Prevent default form submission behavior</w:t>
        <w:br/>
        <w:t xml:space="preserve">  event.preventDefault();</w:t>
        <w:br/>
        <w:t xml:space="preserve">  </w:t>
        <w:br/>
        <w:t xml:space="preserve">  // Get values from input fields</w:t>
        <w:br/>
        <w:t xml:space="preserve">  const name = document.getElementById('name').value;</w:t>
        <w:br/>
        <w:t xml:space="preserve">  const email = document.getElementById('email').value;</w:t>
        <w:br/>
        <w:t xml:space="preserve">  </w:t>
        <w:br/>
        <w:t xml:space="preserve">  // Validate input values</w:t>
        <w:br/>
        <w:t xml:space="preserve">  if (!name ||!email) {</w:t>
        <w:br/>
        <w:t xml:space="preserve">    alert('Please fill out all fields!');</w:t>
        <w:br/>
        <w:t xml:space="preserve">  } else {</w:t>
        <w:br/>
        <w:t xml:space="preserve">    // Send data to server-side API using fetch()</w:t>
        <w:br/>
        <w:t xml:space="preserve">    fetch('/api/contact', {</w:t>
        <w:br/>
        <w:t xml:space="preserve">      method: 'POST',</w:t>
        <w:br/>
        <w:t xml:space="preserve">      headers: { 'Content-Type': 'application/json' },</w:t>
        <w:br/>
        <w:t xml:space="preserve">      body: JSON.stringify({ name, email })</w:t>
        <w:br/>
        <w:t xml:space="preserve">    })</w:t>
        <w:br/>
        <w:t xml:space="preserve">   .then(response =&gt; response.json())</w:t>
        <w:br/>
        <w:t xml:space="preserve">   .then(data =&gt; console.log(data))</w:t>
        <w:br/>
        <w:t xml:space="preserve">   .catch(error =&gt; console.error(error));</w:t>
        <w:br/>
        <w:t xml:space="preserve">  }</w:t>
        <w:br/>
        <w:t>});</w:t>
        <w:br/>
        <w:t>```</w:t>
        <w:br/>
        <w:br/>
        <w:t>This code creates a basic single-page website with navigation bar, hero section, about section, contact section, and a simple form validation. The JavaScript code handles the form submission and sends the data to a fictional server-side API. You can customize the code as per your requirements. Please let me know if you have any questions or need further assistance!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