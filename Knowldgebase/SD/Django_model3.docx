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Hello! How may I assist you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