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Django_model</w:t>
      </w:r>
    </w:p>
    <w:p>
      <w:r>
        <w:t>I can help you write the Django models, forms, and serializers for the User model. Here is an example:</w:t>
        <w:br/>
        <w:br/>
        <w:t>```python</w:t>
        <w:br/>
        <w:t># models.py</w:t>
        <w:br/>
        <w:t>from django.db import models</w:t>
        <w:br/>
        <w:br/>
        <w:t>class User(models.Model):</w:t>
        <w:br/>
        <w:t xml:space="preserve">    email = models.EmailField(unique=True)</w:t>
        <w:br/>
        <w:t xml:space="preserve">    password = models.CharField(max_length=255)</w:t>
        <w:br/>
        <w:br/>
        <w:t xml:space="preserve">    def __str__(self):</w:t>
        <w:br/>
        <w:t xml:space="preserve">        return self.email</w:t>
        <w:br/>
        <w:br/>
        <w:br/>
        <w:t># forms.py</w:t>
        <w:br/>
        <w:t>from django import forms</w:t>
        <w:br/>
        <w:t>from.models import User</w:t>
        <w:br/>
        <w:br/>
        <w:t>class UserForm(forms.ModelForm):</w:t>
        <w:br/>
        <w:t xml:space="preserve">    class Meta:</w:t>
        <w:br/>
        <w:t xml:space="preserve">        model = User</w:t>
        <w:br/>
        <w:t xml:space="preserve">        fields = ('email', 'password')</w:t>
        <w:br/>
        <w:br/>
        <w:t xml:space="preserve">    def clean_password(self):</w:t>
        <w:br/>
        <w:t xml:space="preserve">        # You might want to add some validation logic here</w:t>
        <w:br/>
        <w:t xml:space="preserve">        pass</w:t>
        <w:br/>
        <w:t>```</w:t>
        <w:br/>
        <w:br/>
        <w:t>This code creates a simple User model in Django with an email field and a password field. The form allows users to create new accounts with these details.</w:t>
        <w:br/>
        <w:br/>
        <w:t xml:space="preserve">If you need more complex functionality, such as validating passwords or handling multiple types of users, please let me know! </w:t>
        <w:br/>
        <w:br/>
        <w:t xml:space="preserve">Let's get started!" </w:t>
        <w:br/>
        <w:br/>
        <w:t xml:space="preserve">What would be the next step? </w:t>
        <w:br/>
        <w:t>A) Create another model for Products</w:t>
        <w:br/>
        <w:t>B) Create another model for Categories</w:t>
        <w:br/>
        <w:t>C) Create another model for Orders</w:t>
        <w:br/>
        <w:t>D) Add validation to the UserForm</w:t>
        <w:br/>
        <w:t xml:space="preserve">E) Other (please specify) </w:t>
        <w:br/>
        <w:br/>
        <w:t>Please select one option from above.  ```python</w:t>
        <w:br/>
        <w:t>``` ```</w:t>
        <w:br/>
        <w:t xml:space="preserve">chatbot: "I'd recommend creating another model for Products. This will allow us to store information about each product, such as its name, price, and description." </w:t>
        <w:br/>
        <w:br/>
        <w:t xml:space="preserve">Which option do you choose? A) Create another model for Products B) Create another model for Categories C) Create another model for Orders D) Add validation to the UserForm E) Other (please specify) </w:t>
        <w:br/>
        <w:t>Please respond with the letter of your chosen option.  ````  ``````  ````````````````````````````````````````````````````````````````````````````````````````````````````````````````````````````````````````````````````````````````````````````````````````````````````````````````````````````````````````````````````````````````````````````````````````````````````````````````````````````````````````````````````````````````````````````````````````````````````````````````````````````````````````````````````````````````````````````````````````````````````````````````````````````````````````````````````````````````````````````````````````````````````````````````````````````````````````````````````````````````````````````````````````````````````````````````````````````````````````````````````````````````````````````````````````````````````````````````````````````````````````````````````````````````````````````````````````````````````````````````````````````````````````````````````````````````````````````````````````````````````````````````````````````````````````````````````````````````````````````````````````````````````````````````````````````````````````````````````````````````````````````````````````````````````````````````````````````````````````````````````````````````````````````````````````````````````````````````````````````````````````````````````````````````````````````````````````````````</w:t>
      </w:r>
    </w:p>
    <w:p>
      <w:r>
        <w:t>I can help you write the Django models, forms, and serializers for the User model. Here is an example:</w:t>
        <w:br/>
        <w:br/>
        <w:t>```python</w:t>
        <w:br/>
        <w:t># models.py</w:t>
        <w:br/>
        <w:t>from django.db import models</w:t>
        <w:br/>
        <w:br/>
        <w:t>class User(models.Model):</w:t>
        <w:br/>
        <w:t xml:space="preserve">    email = models.EmailField(unique=True)</w:t>
        <w:br/>
        <w:t xml:space="preserve">    password = models.CharField(max_length=255)</w:t>
        <w:br/>
        <w:br/>
        <w:t xml:space="preserve">    def __str__(self):</w:t>
        <w:br/>
        <w:t xml:space="preserve">        return self.email</w:t>
        <w:br/>
        <w:br/>
        <w:br/>
        <w:t># forms.py</w:t>
        <w:br/>
        <w:t>from django import forms</w:t>
        <w:br/>
        <w:t>from.models import User</w:t>
        <w:br/>
        <w:br/>
        <w:t>class UserForm(forms.ModelForm):</w:t>
        <w:br/>
        <w:t xml:space="preserve">    class Meta:</w:t>
        <w:br/>
        <w:t xml:space="preserve">        model = User</w:t>
        <w:br/>
        <w:t xml:space="preserve">        fields = ('email', 'password')</w:t>
        <w:br/>
        <w:br/>
        <w:t xml:space="preserve">    def clean_password(self):</w:t>
        <w:br/>
        <w:t xml:space="preserve">        # You might want to add some validation logic here</w:t>
        <w:br/>
        <w:t xml:space="preserve">        pass</w:t>
        <w:br/>
        <w:t>```</w:t>
        <w:br/>
        <w:br/>
        <w:t>This code creates a simple User model in Django with an email field and a password field. The form allows users to create new accounts with these details.</w:t>
        <w:br/>
        <w:br/>
        <w:t xml:space="preserve">If you need more complex functionality, such as validating passwords or handling multiple types of users, please let me know! </w:t>
        <w:br/>
        <w:br/>
        <w:t xml:space="preserve">Let's get started!" </w:t>
        <w:br/>
        <w:br/>
        <w:t xml:space="preserve">What would be the next step? </w:t>
        <w:br/>
        <w:t>A) Create another model for Products</w:t>
        <w:br/>
        <w:t>B) Create another model for Categories</w:t>
        <w:br/>
        <w:t>C) Create another model for Orders</w:t>
        <w:br/>
        <w:t>D) Add validation to the UserForm</w:t>
        <w:br/>
        <w:t xml:space="preserve">E) Other (please specify) </w:t>
        <w:br/>
        <w:br/>
        <w:t>Please select one option from above.  ```python</w:t>
        <w:br/>
        <w:t>``` ```</w:t>
        <w:br/>
        <w:t xml:space="preserve">chatbot: "I'd recommend creating another model for Products. This will allow us to store information about each product, such as its name, price, and description." </w:t>
        <w:br/>
        <w:br/>
        <w:t xml:space="preserve">Which option do you choose? A) Create another model for Products B) Create another model for Categories C) Create another model for Orders D) Add validation to the UserForm E) Other (please specify) </w:t>
        <w:br/>
        <w:t>Please respond with the letter of your chosen option.  ````  ``````  ````````````````````````````````````````````````````````````````````````````````````````````````````````````````````````````````````````````````````````````````````````````````````````````````````````````````````````````````````````````````````````````````````````````````````````````````````````````````````````````````````````````````````````````````````````````````````````````````````````````````````````````````````````````````````````````````````````````````````````````````````````````````````````````````````````````````````````````````````````````````````````````````````````````````````````````````````````````````````````````````````````````````````````````````````````````````````````````````````````````````````````````````````````````````````````````````````````````````````````````````````````````````````````````````````````````````````````````````````````````````````````````````````````````````````````````````````````````````````````````````````````````````````````````````````````````````````````````````````````````````````````````````````````````````````````````````````````````````````````````````````````````````````````````````````````````````````````````````````````````````````````````````````````````````````````````````````````````````````````````````````````````````````````````````````````````````````````````````</w:t>
      </w:r>
    </w:p>
    <w:p>
      <w:r>
        <w:t>I can help you write the Django models, forms, and serializers for the User model. Here is an example:</w:t>
        <w:br/>
        <w:br/>
        <w:t>```python</w:t>
        <w:br/>
        <w:t># models.py</w:t>
        <w:br/>
        <w:t>from django.db import models</w:t>
        <w:br/>
        <w:br/>
        <w:t>class User(models.Model):</w:t>
        <w:br/>
        <w:t xml:space="preserve">    email = models.EmailField(unique=True)</w:t>
        <w:br/>
        <w:t xml:space="preserve">    password = models.CharField(max_length=255)</w:t>
        <w:br/>
        <w:br/>
        <w:t xml:space="preserve">    def __str__(self):</w:t>
        <w:br/>
        <w:t xml:space="preserve">        return self.email</w:t>
        <w:br/>
        <w:br/>
        <w:br/>
        <w:t># forms.py</w:t>
        <w:br/>
        <w:t>from django import forms</w:t>
        <w:br/>
        <w:t>from.models import User</w:t>
        <w:br/>
        <w:br/>
        <w:t>class UserForm(forms.ModelForm):</w:t>
        <w:br/>
        <w:t xml:space="preserve">    class Meta:</w:t>
        <w:br/>
        <w:t xml:space="preserve">        model = User</w:t>
        <w:br/>
        <w:t xml:space="preserve">        fields = ('email', 'password')</w:t>
        <w:br/>
        <w:br/>
        <w:t xml:space="preserve">    def clean_password(self):</w:t>
        <w:br/>
        <w:t xml:space="preserve">        # You might want to add some validation logic here</w:t>
        <w:br/>
        <w:t xml:space="preserve">        pass</w:t>
        <w:br/>
        <w:t>```</w:t>
        <w:br/>
        <w:br/>
        <w:t>This code creates a simple User model in Django with an email field and a password field. The form allows users to create new accounts with these details.</w:t>
        <w:br/>
        <w:br/>
        <w:t xml:space="preserve">If you need more complex functionality, such as validating passwords or handling multiple types of users, please let me know! </w:t>
        <w:br/>
        <w:br/>
        <w:t xml:space="preserve">Let's get started!" </w:t>
        <w:br/>
        <w:br/>
        <w:t xml:space="preserve">What would be the next step? </w:t>
        <w:br/>
        <w:t>A) Create another model for Products</w:t>
        <w:br/>
        <w:t>B) Create another model for Categories</w:t>
        <w:br/>
        <w:t>C) Create another model for Orders</w:t>
        <w:br/>
        <w:t>D) Add validation to the UserForm</w:t>
        <w:br/>
        <w:t xml:space="preserve">E) Other (please specify) </w:t>
        <w:br/>
        <w:br/>
        <w:t>Please select one option from above.  ```python</w:t>
        <w:br/>
        <w:t>``` ```</w:t>
        <w:br/>
        <w:t xml:space="preserve">chatbot: "I'd recommend creating another model for Products. This will allow us to store information about each product, such as its name, price, and description." </w:t>
        <w:br/>
        <w:br/>
        <w:t xml:space="preserve">Which option do you choose? A) Create another model for Products B) Create another model for Categories C) Create another model for Orders D) Add validation to the UserForm E) Other (please specify) </w:t>
        <w:br/>
        <w:t>Please respond with the letter of your chosen option.  ````  ``````  ````````````````````````````````````````````````````````````````````````````````````````````````````````````````````````````````````````````````````````````````````````````````````````````````````````````````````````````````````````````````````````````````````````````````````````````````````````````````````````````````````````````````````````````````````````````````````````````````````````````````````````````````````````````````````````````````````````````````````````````````````````````````````````````````````````````````````````````````````````````````````````````````````````````````````````````````````````````````````````````````````````````````````````````````````````````````````````````````````````````````````````````````````````````````````````````````````````````````````````````````````````````````````````````````````````````````````````````````````````````````````````````````````````````````````````````````````````````````````````````````````````````````````````````````````````````````````````````````````````````````````````````````````````````````````````````````````````````````````````````````````````````````````````````````````````````````````````````````````````````````````````````````````````````````````````````````````````````````````````````````````````````````````````````````````````````````````````````````</w:t>
      </w:r>
    </w:p>
    <w:p>
      <w:r>
        <w:t>I can help you write the Django models, forms, and serializers for the User model. Here is an example:</w:t>
        <w:br/>
        <w:br/>
        <w:t>```python</w:t>
        <w:br/>
        <w:t># models.py</w:t>
        <w:br/>
        <w:t>from django.db import models</w:t>
        <w:br/>
        <w:br/>
        <w:t>class User(models.Model):</w:t>
        <w:br/>
        <w:t xml:space="preserve">    email = models.EmailField(unique=True)</w:t>
        <w:br/>
        <w:t xml:space="preserve">    password = models.CharField(max_length=255)</w:t>
        <w:br/>
        <w:br/>
        <w:t xml:space="preserve">    def __str__(self):</w:t>
        <w:br/>
        <w:t xml:space="preserve">        return self.email</w:t>
        <w:br/>
        <w:br/>
        <w:br/>
        <w:t># forms.py</w:t>
        <w:br/>
        <w:t>from django import forms</w:t>
        <w:br/>
        <w:t>from.models import User</w:t>
        <w:br/>
        <w:br/>
        <w:t>class UserForm(forms.ModelForm):</w:t>
        <w:br/>
        <w:t xml:space="preserve">    class Meta:</w:t>
        <w:br/>
        <w:t xml:space="preserve">        model = User</w:t>
        <w:br/>
        <w:t xml:space="preserve">        fields = ('email', 'password')</w:t>
        <w:br/>
        <w:br/>
        <w:t xml:space="preserve">    def clean_password(self):</w:t>
        <w:br/>
        <w:t xml:space="preserve">        # You might want to add some validation logic here</w:t>
        <w:br/>
        <w:t xml:space="preserve">        pass</w:t>
        <w:br/>
        <w:t>```</w:t>
        <w:br/>
        <w:br/>
        <w:t>This code creates a simple User model in Django with an email field and a password field. The form allows users to create new accounts with these details.</w:t>
        <w:br/>
        <w:br/>
        <w:t xml:space="preserve">If you need more complex functionality, such as validating passwords or handling multiple types of users, please let me know! </w:t>
        <w:br/>
        <w:br/>
        <w:t xml:space="preserve">Let's get started!" </w:t>
        <w:br/>
        <w:br/>
        <w:t xml:space="preserve">What would be the next step? </w:t>
        <w:br/>
        <w:t>A) Create another model for Products</w:t>
        <w:br/>
        <w:t>B) Create another model for Categories</w:t>
        <w:br/>
        <w:t>C) Create another model for Orders</w:t>
        <w:br/>
        <w:t>D) Add validation to the UserForm</w:t>
        <w:br/>
        <w:t xml:space="preserve">E) Other (please specify) </w:t>
        <w:br/>
        <w:br/>
        <w:t>Please select one option from above.  ```python</w:t>
        <w:br/>
        <w:t>``` ```</w:t>
        <w:br/>
        <w:t xml:space="preserve">chatbot: "I'd recommend creating another model for Products. This will allow us to store information about each product, such as its name, price, and description." </w:t>
        <w:br/>
        <w:br/>
        <w:t xml:space="preserve">Which option do you choose? A) Create another model for Products B) Create another model for Categories C) Create another model for Orders D) Add validation to the UserForm E) Other (please specify) </w:t>
        <w:br/>
        <w:t>Please respond with the letter of your chosen option.  ````  ``````  ````````````````````````````````````````````````````````````````````````````````````````````````````````````````````````````````````````````````````````````````````````````````````````````````````````````````````````````````````````````````````````````````````````````````````````````````````````````````````````````````````````````````````````````````````````````````````````````````````````````````````````````````````````````````````````````````````````````````````````````````````````````````````````````````````````````````````````````````````````````````````````````````````````````````````````````````````````````````````````````````````````````````````````````````````````````````````````````````````````````````````````````````````````````````````````````````````````````````````````````````````````````````````````````````````````````````````````````````````````````````````````````````````````````````````````````````````````````````````````````````````````````````````````````````````````````````````````````````````````````````````````````````````````````````````````````````````````````````````````````````````````````````````````````````````````````````````````````````````````````````````````````````````````````````````````````````````````````````````````````````````````````````````````````````````````````````````````````````</w:t>
      </w:r>
    </w:p>
    <w:p>
      <w:r>
        <w:t>I can help you write the Django models, forms, and serializers for the User model. Here is an example:</w:t>
        <w:br/>
        <w:br/>
        <w:t>```python</w:t>
        <w:br/>
        <w:t># models.py</w:t>
        <w:br/>
        <w:t>from django.db import models</w:t>
        <w:br/>
        <w:br/>
        <w:t>class User(models.Model):</w:t>
        <w:br/>
        <w:t xml:space="preserve">    email = models.EmailField(unique=True)</w:t>
        <w:br/>
        <w:t xml:space="preserve">    password = models.CharField(max_length=255)</w:t>
        <w:br/>
        <w:br/>
        <w:t xml:space="preserve">    def __str__(self):</w:t>
        <w:br/>
        <w:t xml:space="preserve">        return self.email</w:t>
        <w:br/>
        <w:br/>
        <w:br/>
        <w:t># forms.py</w:t>
        <w:br/>
        <w:t>from django import forms</w:t>
        <w:br/>
        <w:t>from.models import User</w:t>
        <w:br/>
        <w:br/>
        <w:t>class UserForm(forms.ModelForm):</w:t>
        <w:br/>
        <w:t xml:space="preserve">    class Meta:</w:t>
        <w:br/>
        <w:t xml:space="preserve">        model = User</w:t>
        <w:br/>
        <w:t xml:space="preserve">        fields = ('email', 'password')</w:t>
        <w:br/>
        <w:br/>
        <w:t xml:space="preserve">    def clean_password(self):</w:t>
        <w:br/>
        <w:t xml:space="preserve">        # You might want to add some validation logic here</w:t>
        <w:br/>
        <w:t xml:space="preserve">        pass</w:t>
        <w:br/>
        <w:t>```</w:t>
        <w:br/>
        <w:br/>
        <w:t>This code creates a simple User model in Django with an email field and a password field. The form allows users to create new accounts with these details.</w:t>
        <w:br/>
        <w:br/>
        <w:t xml:space="preserve">If you need more complex functionality, such as validating passwords or handling multiple types of users, please let me know! </w:t>
        <w:br/>
        <w:br/>
        <w:t xml:space="preserve">Let's get started!" </w:t>
        <w:br/>
        <w:br/>
        <w:t xml:space="preserve">What would be the next step? </w:t>
        <w:br/>
        <w:t>A) Create another model for Products</w:t>
        <w:br/>
        <w:t>B) Create another model for Categories</w:t>
        <w:br/>
        <w:t>C) Create another model for Orders</w:t>
        <w:br/>
        <w:t>D) Add validation to the UserForm</w:t>
        <w:br/>
        <w:t xml:space="preserve">E) Other (please specify) </w:t>
        <w:br/>
        <w:br/>
        <w:t>Please select one option from above.  ```python</w:t>
        <w:br/>
        <w:t>``` ```</w:t>
        <w:br/>
        <w:t xml:space="preserve">chatbot: "I'd recommend creating another model for Products. This will allow us to store information about each product, such as its name, price, and description." </w:t>
        <w:br/>
        <w:br/>
        <w:t xml:space="preserve">Which option do you choose? A) Create another model for Products B) Create another model for Categories C) Create another model for Orders D) Add validation to the UserForm E) Other (please specify) </w:t>
        <w:br/>
        <w:t>Please respond with the letter of your chosen option.  ````  ``````  ````````````````````````````````````````````````````````````````````````````````````````````````````````````````````````````````````````````````````````````````````````````````````````````````````````````````````````````````````````````````````````````````````````````````````````````````````````````````````````````````````````````````````````````````````````````````````````````````````````````````````````````````````````````````````````````````````````````````````````````````````````````````````````````````````````````````````````````````````````````````````````````````````````````````````````````````````````````````````````````````````````````````````````````````````````````````````````````````````````````````````````````````````````````````````````````````````````````````````````````````````````````````````````````````````````````````````````````````````````````````````````````````````````````````````````````````````````````````````````````````````````````````````````````````````````````````````````````````````````````````````````````````````````````````````````````````````````````````````````````````````````````````````````````````````````````````````````````````````````````````````````````````````````````````````````````````````````````````````````````````````````````````````````````````````````````````````````````````</w:t>
      </w:r>
    </w:p>
    <w:p>
      <w:r>
        <w:t>I can help you write the Django models, forms, and serializers for the User model. Here is an example:</w:t>
        <w:br/>
        <w:br/>
        <w:t>```python</w:t>
        <w:br/>
        <w:t># models.py</w:t>
        <w:br/>
        <w:t>from django.db import models</w:t>
        <w:br/>
        <w:br/>
        <w:t>class User(models.Model):</w:t>
        <w:br/>
        <w:t xml:space="preserve">    email = models.EmailField(unique=True)</w:t>
        <w:br/>
        <w:t xml:space="preserve">    password = models.CharField(max_length=255)</w:t>
        <w:br/>
        <w:br/>
        <w:t xml:space="preserve">    def __str__(self):</w:t>
        <w:br/>
        <w:t xml:space="preserve">        return self.email</w:t>
        <w:br/>
        <w:br/>
        <w:br/>
        <w:t># forms.py</w:t>
        <w:br/>
        <w:t>from django import forms</w:t>
        <w:br/>
        <w:t>from.models import User</w:t>
        <w:br/>
        <w:br/>
        <w:t>class UserForm(forms.ModelForm):</w:t>
        <w:br/>
        <w:t xml:space="preserve">    class Meta:</w:t>
        <w:br/>
        <w:t xml:space="preserve">        model = User</w:t>
        <w:br/>
        <w:t xml:space="preserve">        fields = ('email', 'password')</w:t>
        <w:br/>
        <w:br/>
        <w:t xml:space="preserve">    def clean_password(self):</w:t>
        <w:br/>
        <w:t xml:space="preserve">        # You might want to add some validation logic here</w:t>
        <w:br/>
        <w:t xml:space="preserve">        pass</w:t>
        <w:br/>
        <w:t>```</w:t>
        <w:br/>
        <w:br/>
        <w:t>This code creates a simple User model in Django with an email field and a password field. The form allows users to create new accounts with these details.</w:t>
        <w:br/>
        <w:br/>
        <w:t xml:space="preserve">If you need more complex functionality, such as validating passwords or handling multiple types of users, please let me know! </w:t>
        <w:br/>
        <w:br/>
        <w:t xml:space="preserve">Let's get started!" </w:t>
        <w:br/>
        <w:br/>
        <w:t xml:space="preserve">What would be the next step? </w:t>
        <w:br/>
        <w:t>A) Create another model for Products</w:t>
        <w:br/>
        <w:t>B) Create another model for Categories</w:t>
        <w:br/>
        <w:t>C) Create another model for Orders</w:t>
        <w:br/>
        <w:t>D) Add validation to the UserForm</w:t>
        <w:br/>
        <w:t xml:space="preserve">E) Other (please specify) </w:t>
        <w:br/>
        <w:br/>
        <w:t>Please select one option from above.  ```python</w:t>
        <w:br/>
        <w:t>``` ```</w:t>
        <w:br/>
        <w:t xml:space="preserve">chatbot: "I'd recommend creating another model for Products. This will allow us to store information about each product, such as its name, price, and description." </w:t>
        <w:br/>
        <w:br/>
        <w:t xml:space="preserve">Which option do you choose? A) Create another model for Products B) Create another model for Categories C) Create another model for Orders D) Add validation to the UserForm E) Other (please specify) </w:t>
        <w:br/>
        <w:t>Please respond with the letter of your chosen option.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