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p>
      <w:pPr>
        <w:pStyle w:val="Heading2"/>
      </w:pPr>
      <w:r>
        <w:t>Bot Query:</w:t>
      </w:r>
    </w:p>
    <w:p>
      <w:r>
        <w:t>User Requirements</w:t>
      </w:r>
    </w:p>
    <w:p>
      <w:pPr>
        <w:pStyle w:val="Heading2"/>
      </w:pPr>
      <w:r>
        <w:t>User Response:</w:t>
      </w:r>
    </w:p>
    <w:p>
      <w:r>
        <w:t>I want to build Ecommerce website on django for a grocery store.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