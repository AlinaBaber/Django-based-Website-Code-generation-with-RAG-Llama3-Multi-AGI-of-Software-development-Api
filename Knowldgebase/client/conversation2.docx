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bussiness website</w:t>
      </w:r>
    </w:p>
    <w:p>
      <w:pPr>
        <w:pStyle w:val="Heading2"/>
      </w:pPr>
      <w:r>
        <w:t>Bot Query:</w:t>
      </w:r>
    </w:p>
    <w:p>
      <w:r>
        <w:t>What is the main purpose of your website?</w:t>
      </w:r>
    </w:p>
    <w:p>
      <w:pPr>
        <w:pStyle w:val="Heading2"/>
      </w:pPr>
      <w:r>
        <w:t>User Response:</w:t>
      </w:r>
    </w:p>
    <w:p>
      <w:r>
        <w:t>Browse and search for products</w:t>
        <w:br/>
        <w:t>View detailed product descriptions and reviews</w:t>
        <w:br/>
        <w:t>Add items to the cart and make secure purchases</w:t>
        <w:br/>
        <w:t>Create and manage accounts</w:t>
        <w:br/>
        <w:t>Track orders and save products to a wishlist</w:t>
        <w:br/>
        <w:t>Interact with customer service</w:t>
      </w:r>
    </w:p>
    <w:p>
      <w:pPr>
        <w:pStyle w:val="Heading2"/>
      </w:pPr>
      <w:r>
        <w:t>Bot Query:</w:t>
      </w:r>
    </w:p>
    <w:p>
      <w:r>
        <w:t>Who are the primary users of your website?</w:t>
      </w:r>
    </w:p>
    <w:p>
      <w:pPr>
        <w:pStyle w:val="Heading2"/>
      </w:pPr>
      <w:r>
        <w:t>User Response:</w:t>
      </w:r>
    </w:p>
    <w:p>
      <w:r>
        <w:t>Browse and search for products</w:t>
        <w:br/>
        <w:t>View product details and reviews</w:t>
        <w:br/>
        <w:t>Add items to cart and make secure purchases</w:t>
        <w:br/>
        <w:t>Manage their accounts and track orders</w:t>
        <w:br/>
        <w:t>Save products to a wishlist</w:t>
        <w:br/>
        <w:t>Get customer support</w:t>
      </w:r>
    </w:p>
    <w:p>
      <w:pPr>
        <w:pStyle w:val="Heading2"/>
      </w:pPr>
      <w:r>
        <w:t>Bot Query:</w:t>
      </w:r>
    </w:p>
    <w:p>
      <w:r>
        <w:t>What key features should your website include?</w:t>
      </w:r>
    </w:p>
    <w:p>
      <w:pPr>
        <w:pStyle w:val="Heading2"/>
      </w:pPr>
      <w:r>
        <w:t>User Response:</w:t>
      </w:r>
    </w:p>
    <w:p>
      <w:r>
        <w:t>We will be selling a diverse range of products, including electronics, fashion, home goods, and more. Each product will have detailed descriptions, high-quality images, pricing information, and customer reviews. Additionally, we will provide information on shipping, returns</w:t>
      </w:r>
    </w:p>
    <w:p>
      <w:pPr>
        <w:pStyle w:val="Heading2"/>
      </w:pPr>
      <w:r>
        <w:t>Bot Query:</w:t>
      </w:r>
    </w:p>
    <w:p>
      <w:r>
        <w:t>Do you have any specific design or aesthetic preferences?</w:t>
      </w:r>
    </w:p>
    <w:p>
      <w:pPr>
        <w:pStyle w:val="Heading2"/>
      </w:pPr>
      <w:r>
        <w:t>User Response:</w:t>
      </w:r>
    </w:p>
    <w:p>
      <w:r>
        <w:t>We want a modern, sleek look for our website.</w:t>
        <w:br/>
        <w:t>We prefer a clean, minimalist design with a focus on high-quality visuals and easy navigation.</w:t>
        <w:br/>
        <w:t>The primary purpose of the website is to facilitate online shopping by providing a seamless and enjoyable shopping experience.</w:t>
      </w:r>
    </w:p>
    <w:p>
      <w:pPr>
        <w:pStyle w:val="Heading2"/>
      </w:pPr>
      <w:r>
        <w:t>Bot Query:</w:t>
      </w:r>
    </w:p>
    <w:p>
      <w:r>
        <w:t>What type of content will your website host (e.g., articles, videos, products)?</w:t>
      </w:r>
    </w:p>
    <w:p>
      <w:pPr>
        <w:pStyle w:val="Heading2"/>
      </w:pPr>
      <w:r>
        <w:t>User Response:</w:t>
      </w:r>
    </w:p>
    <w:p>
      <w:r>
        <w:t>The main goal of the website is to sell products and provide a seamless online shopping experience.</w:t>
      </w:r>
    </w:p>
    <w:p>
      <w:pPr>
        <w:pStyle w:val="Heading2"/>
      </w:pPr>
      <w:r>
        <w:t>Bot Query:</w:t>
      </w:r>
    </w:p>
    <w:p>
      <w:r>
        <w:t>What type of content will your website host (e.g., articles, videos, products)?</w:t>
      </w:r>
    </w:p>
    <w:p>
      <w:pPr>
        <w:pStyle w:val="Heading2"/>
      </w:pPr>
      <w:r>
        <w:t>User Response:</w:t>
      </w:r>
    </w:p>
    <w:p>
      <w:r>
        <w:t>The main goal of the website is to sell products and provide a seamless online shopping experience.</w:t>
      </w:r>
    </w:p>
    <w:p>
      <w:pPr>
        <w:pStyle w:val="Heading2"/>
      </w:pPr>
      <w:r>
        <w:t>Bot Query:</w:t>
      </w:r>
    </w:p>
    <w:p>
      <w:r>
        <w:t>Are there any technical constraints or requirements for your website?</w:t>
      </w:r>
    </w:p>
    <w:p>
      <w:pPr>
        <w:pStyle w:val="Heading2"/>
      </w:pPr>
      <w:r>
        <w:t>User Response:</w:t>
      </w:r>
    </w:p>
    <w:p>
      <w:r>
        <w:t>Advanced search and filtering</w:t>
        <w:br/>
        <w:t>Detailed product pages with reviews</w:t>
        <w:br/>
        <w:t>Easy and secure checkout process</w:t>
        <w:br/>
        <w:t>User accounts with order tracking</w:t>
        <w:br/>
        <w:t>Wishlist and customer support options</w:t>
        <w:br/>
        <w:t>Mobile responsiveness</w:t>
      </w:r>
    </w:p>
    <w:p>
      <w:pPr>
        <w:pStyle w:val="Heading2"/>
      </w:pPr>
      <w:r>
        <w:t>Bot Query:</w:t>
      </w:r>
    </w:p>
    <w:p>
      <w:r>
        <w:t>Do you require backend services like databases or user management systems?</w:t>
      </w:r>
    </w:p>
    <w:p>
      <w:pPr>
        <w:pStyle w:val="Heading2"/>
      </w:pPr>
      <w:r>
        <w:t>User Response:</w:t>
      </w:r>
    </w:p>
    <w:p>
      <w:r>
        <w:t>We expect to support [insert expected number] active users initially, with complex interactions including account management, order processing, and customer support.</w:t>
      </w:r>
    </w:p>
    <w:p>
      <w:pPr>
        <w:pStyle w:val="Heading2"/>
      </w:pPr>
      <w:r>
        <w:t>Bot Query:</w:t>
      </w:r>
    </w:p>
    <w:p>
      <w:r>
        <w:t>What is your budget for this project?</w:t>
      </w:r>
    </w:p>
    <w:p>
      <w:pPr>
        <w:pStyle w:val="Heading2"/>
      </w:pPr>
      <w:r>
        <w:t>User Response:</w:t>
      </w:r>
    </w:p>
    <w:p>
      <w:r>
        <w:t>rough estimation is 15000$</w:t>
      </w:r>
    </w:p>
    <w:p>
      <w:pPr>
        <w:pStyle w:val="Heading2"/>
      </w:pPr>
      <w:r>
        <w:t>Bot Query:</w:t>
      </w:r>
    </w:p>
    <w:p>
      <w:r>
        <w:t>What is your desired timeline for launching the website?</w:t>
      </w:r>
    </w:p>
    <w:p>
      <w:pPr>
        <w:pStyle w:val="Heading2"/>
      </w:pPr>
      <w:r>
        <w:t>User Response:</w:t>
      </w:r>
    </w:p>
    <w:p>
      <w:r>
        <w:t>rough estimation for the audiance is around 20 pages for the websites</w:t>
      </w:r>
    </w:p>
    <w:p>
      <w:pPr>
        <w:pStyle w:val="Heading2"/>
      </w:pPr>
      <w:r>
        <w:t>Bot Query:</w:t>
      </w:r>
    </w:p>
    <w:p>
      <w:r>
        <w:t>How do you plan to handle website maintenance and updates post-launch?</w:t>
      </w:r>
    </w:p>
    <w:p>
      <w:pPr>
        <w:pStyle w:val="Heading2"/>
      </w:pPr>
      <w:r>
        <w:t>User Response:</w:t>
      </w:r>
    </w:p>
    <w:p>
      <w:r>
        <w:t>We plan to handle website maintenance and updates through a combination of in-house resources and third-party support. Regular updates will be scheduled for security patches, feature enhancements, and content updates to ensure the website remains functional and relevant.</w:t>
      </w:r>
    </w:p>
    <w:p>
      <w:pPr>
        <w:pStyle w:val="Heading2"/>
      </w:pPr>
      <w:r>
        <w:t>Bot Query:</w:t>
      </w:r>
    </w:p>
    <w:p>
      <w:r>
        <w:t>Do you anticipate any future expansions or feature additions?</w:t>
      </w:r>
    </w:p>
    <w:p>
      <w:pPr>
        <w:pStyle w:val="Heading2"/>
      </w:pPr>
      <w:r>
        <w:t>User Response:</w:t>
      </w:r>
    </w:p>
    <w:p>
      <w:r>
        <w:t>Facilitate online sales</w:t>
        <w:br/>
        <w:t>Build a loyal customer base</w:t>
        <w:br/>
        <w:t>Provide a seamless and enjoyable shopping experience</w:t>
      </w:r>
    </w:p>
    <w:p>
      <w:pPr>
        <w:pStyle w:val="Heading2"/>
      </w:pPr>
      <w:r>
        <w:t>Bot Query:</w:t>
      </w:r>
    </w:p>
    <w:p>
      <w:r>
        <w:t>Do you anticipate any future expansions or feature additions?</w:t>
      </w:r>
    </w:p>
    <w:p>
      <w:pPr>
        <w:pStyle w:val="Heading2"/>
      </w:pPr>
      <w:r>
        <w:t>User Response:</w:t>
      </w:r>
    </w:p>
    <w:p>
      <w:r>
        <w:t>The purpose of our website is to provide an online platform for customers to browse and purchase a wide range of products seamlessly and securely.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