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Bot Query:</w:t>
      </w:r>
    </w:p>
    <w:p>
      <w:r>
        <w:t>User Requirements</w:t>
      </w:r>
    </w:p>
    <w:p>
      <w:pPr>
        <w:pStyle w:val="Heading2"/>
      </w:pPr>
      <w:r>
        <w:t>User Response:</w:t>
      </w:r>
    </w:p>
    <w:p>
      <w:r>
        <w:t>hi</w:t>
      </w:r>
    </w:p>
    <w:p>
      <w:pPr>
        <w:pStyle w:val="Heading2"/>
      </w:pPr>
      <w:r>
        <w:t>Bot Query:</w:t>
      </w:r>
    </w:p>
    <w:p>
      <w:r>
        <w:t>User Requirements</w:t>
      </w:r>
    </w:p>
    <w:p>
      <w:pPr>
        <w:pStyle w:val="Heading2"/>
      </w:pPr>
      <w:r>
        <w:t>User Response:</w:t>
      </w:r>
    </w:p>
    <w:p>
      <w:r>
        <w:t>I want to develop a commerce webster for online book selling and buying, with shopping cart feature</w:t>
      </w:r>
    </w:p>
    <w:p>
      <w:pPr>
        <w:pStyle w:val="Heading2"/>
      </w:pPr>
      <w:r>
        <w:t>Bot Query:</w:t>
      </w:r>
    </w:p>
    <w:p>
      <w:r>
        <w:t>User Requirements</w:t>
      </w:r>
    </w:p>
    <w:p>
      <w:pPr>
        <w:pStyle w:val="Heading2"/>
      </w:pPr>
      <w:r>
        <w:t>User Response:</w:t>
      </w:r>
    </w:p>
    <w:p>
      <w:r>
        <w:t>I want to develop a commerce webster for online book selling and buying, with shopping cart feature</w:t>
      </w:r>
    </w:p>
    <w:p>
      <w:pPr>
        <w:pStyle w:val="Heading2"/>
      </w:pPr>
      <w:r>
        <w:t>Bot Query:</w:t>
      </w:r>
    </w:p>
    <w:p>
      <w:r>
        <w:t>User Requirements</w:t>
      </w:r>
    </w:p>
    <w:p>
      <w:pPr>
        <w:pStyle w:val="Heading2"/>
      </w:pPr>
      <w:r>
        <w:t>User Response:</w:t>
      </w:r>
    </w:p>
    <w:p>
      <w:r>
        <w:t>I want to create a commerce webster for selling books online with shopping cart feature</w:t>
      </w:r>
    </w:p>
    <w:p>
      <w:pPr>
        <w:pStyle w:val="Heading2"/>
      </w:pPr>
      <w:r>
        <w:t>Bot Query:</w:t>
      </w:r>
    </w:p>
    <w:p>
      <w:r>
        <w:t>User Requirements</w:t>
      </w:r>
    </w:p>
    <w:p>
      <w:pPr>
        <w:pStyle w:val="Heading2"/>
      </w:pPr>
      <w:r>
        <w:t>User Response:</w:t>
      </w:r>
    </w:p>
    <w:p>
      <w:r>
        <w:t xml:space="preserve"> I want to create a commerce webster for selling books online with shopping cart feature</w:t>
      </w:r>
    </w:p>
    <w:p>
      <w:pPr>
        <w:pStyle w:val="Heading2"/>
      </w:pPr>
      <w:r>
        <w:t>Bot Query:</w:t>
      </w:r>
    </w:p>
    <w:p>
      <w:r>
        <w:t>User Requirements</w:t>
      </w:r>
    </w:p>
    <w:p>
      <w:pPr>
        <w:pStyle w:val="Heading2"/>
      </w:pPr>
      <w:r>
        <w:t>User Response:</w:t>
      </w:r>
    </w:p>
    <w:p>
      <w:r>
        <w:t xml:space="preserve"> I want to create a commerce webster for selling books online with shopping cart feature</w:t>
      </w:r>
    </w:p>
    <w:p>
      <w:pPr>
        <w:pStyle w:val="Heading2"/>
      </w:pPr>
      <w:r>
        <w:t>Bot Query:</w:t>
      </w:r>
    </w:p>
    <w:p>
      <w:r>
        <w:t>User Requirements</w:t>
      </w:r>
    </w:p>
    <w:p>
      <w:pPr>
        <w:pStyle w:val="Heading2"/>
      </w:pPr>
      <w:r>
        <w:t>User Response:</w:t>
      </w:r>
    </w:p>
    <w:p>
      <w:r>
        <w:t>I want to create a commerce webster for selling books online with shopping cart feature</w:t>
      </w:r>
    </w:p>
    <w:p>
      <w:pPr>
        <w:pStyle w:val="Heading2"/>
      </w:pPr>
      <w:r>
        <w:t>Bot Query:</w:t>
      </w:r>
    </w:p>
    <w:p>
      <w:r>
        <w:t>User Requirements</w:t>
      </w:r>
    </w:p>
    <w:p>
      <w:pPr>
        <w:pStyle w:val="Heading2"/>
      </w:pPr>
      <w:r>
        <w:t>User Response:</w:t>
      </w:r>
    </w:p>
    <w:p>
      <w:r>
        <w:t>I want to create a commerce webster for selling books online with shopping cart feature</w:t>
      </w:r>
    </w:p>
    <w:p>
      <w:pPr>
        <w:pStyle w:val="Heading2"/>
      </w:pPr>
      <w:r>
        <w:t>Bot Query:</w:t>
      </w:r>
    </w:p>
    <w:p>
      <w:r>
        <w:t>User Requirements</w:t>
      </w:r>
    </w:p>
    <w:p>
      <w:pPr>
        <w:pStyle w:val="Heading2"/>
      </w:pPr>
      <w:r>
        <w:t>User Response:</w:t>
      </w:r>
    </w:p>
    <w:p>
      <w:r>
        <w:t>I want to create a commerce webster for selling books online with shopping cart feature</w:t>
      </w:r>
    </w:p>
    <w:p>
      <w:pPr>
        <w:pStyle w:val="Heading2"/>
      </w:pPr>
      <w:r>
        <w:t>Bot Query:</w:t>
      </w:r>
    </w:p>
    <w:p>
      <w:r>
        <w:t>What is the main purpose of your website?</w:t>
      </w:r>
    </w:p>
    <w:p>
      <w:pPr>
        <w:pStyle w:val="Heading2"/>
      </w:pPr>
      <w:r>
        <w:t>User Response:</w:t>
      </w:r>
    </w:p>
    <w:p>
      <w:r>
        <w:t>I want to facilitate the book buyers</w:t>
      </w:r>
    </w:p>
    <w:p>
      <w:pPr>
        <w:pStyle w:val="Heading2"/>
      </w:pPr>
      <w:r>
        <w:t>Bot Query:</w:t>
      </w:r>
    </w:p>
    <w:p>
      <w:r>
        <w:t>Who are the primary users of your website?</w:t>
      </w:r>
    </w:p>
    <w:p>
      <w:pPr>
        <w:pStyle w:val="Heading2"/>
      </w:pPr>
      <w:r>
        <w:t>User Response:</w:t>
      </w:r>
    </w:p>
    <w:p>
      <w:r>
        <w:t>the customers are from Pakistan, mostly youngsters, and interested in sectional novels, usually does not fall into any specific field, they are general audience</w:t>
      </w:r>
    </w:p>
    <w:p>
      <w:pPr>
        <w:pStyle w:val="Heading2"/>
      </w:pPr>
      <w:r>
        <w:t>Bot Query:</w:t>
      </w:r>
    </w:p>
    <w:p>
      <w:r>
        <w:t>What key features should your website include?</w:t>
      </w:r>
    </w:p>
    <w:p>
      <w:pPr>
        <w:pStyle w:val="Heading2"/>
      </w:pPr>
      <w:r>
        <w:t>User Response:</w:t>
      </w:r>
    </w:p>
    <w:p>
      <w:r>
        <w:t>It should be a small business/started, I want to sell books and the services should be purchasing books, add to cart/manage cart, chechout, search books (using author name, book title, year of publishing, publisher company and isn)</w:t>
      </w:r>
    </w:p>
    <w:p>
      <w:pPr>
        <w:pStyle w:val="Heading2"/>
      </w:pPr>
      <w:r>
        <w:t>Bot Query:</w:t>
      </w:r>
    </w:p>
    <w:p>
      <w:r>
        <w:t>Do you have any specific design or aesthetic preferences?</w:t>
      </w:r>
    </w:p>
    <w:p>
      <w:pPr>
        <w:pStyle w:val="Heading2"/>
      </w:pPr>
      <w:r>
        <w:t>User Response:</w:t>
      </w:r>
    </w:p>
    <w:p>
      <w:r>
        <w:t>I want modern, sleek and aesthetic design, use light colors or comb of decent dark colors, it should be user friendly and also take care of user with disabilities, ease of access etc</w:t>
      </w:r>
    </w:p>
    <w:p>
      <w:pPr>
        <w:pStyle w:val="Heading2"/>
      </w:pPr>
      <w:r>
        <w:t>Bot Query:</w:t>
      </w:r>
    </w:p>
    <w:p>
      <w:r>
        <w:t>What type of content will your website host (e.g., articles, videos, products)?</w:t>
      </w:r>
    </w:p>
    <w:p>
      <w:pPr>
        <w:pStyle w:val="Heading2"/>
      </w:pPr>
      <w:r>
        <w:t>User Response:</w:t>
      </w:r>
    </w:p>
    <w:p>
      <w:r>
        <w:t>the content will be images of the book</w:t>
      </w:r>
    </w:p>
    <w:p>
      <w:pPr>
        <w:pStyle w:val="Heading2"/>
      </w:pPr>
      <w:r>
        <w:t>Bot Query:</w:t>
      </w:r>
    </w:p>
    <w:p>
      <w:r>
        <w:t>Are there any technical constraints or requirements for your website?</w:t>
      </w:r>
    </w:p>
    <w:p>
      <w:pPr>
        <w:pStyle w:val="Heading2"/>
      </w:pPr>
      <w:r>
        <w:t>User Response:</w:t>
      </w:r>
    </w:p>
    <w:p>
      <w:r>
        <w:t xml:space="preserve">programming language is Python django, database is myself,  the books will be fetched from database that will be added by admits, </w:t>
      </w:r>
    </w:p>
    <w:p>
      <w:pPr>
        <w:pStyle w:val="Heading2"/>
      </w:pPr>
      <w:r>
        <w:t>Bot Query:</w:t>
      </w:r>
    </w:p>
    <w:p>
      <w:r>
        <w:t>Do you require backend services like databases or user management systems?</w:t>
      </w:r>
    </w:p>
    <w:p>
      <w:pPr>
        <w:pStyle w:val="Heading2"/>
      </w:pPr>
      <w:r>
        <w:t>User Response:</w:t>
      </w:r>
    </w:p>
    <w:p>
      <w:r>
        <w:t>User Registration and Authentication, User Profile Management, User Poles and Permission, Modifications and Communication, Analytics and Reporting, Capability</w:t>
      </w:r>
    </w:p>
    <w:p>
      <w:pPr>
        <w:pStyle w:val="Heading2"/>
      </w:pPr>
      <w:r>
        <w:t>Bot Query:</w:t>
      </w:r>
    </w:p>
    <w:p>
      <w:r>
        <w:t>What is your budget for this project?</w:t>
      </w:r>
    </w:p>
    <w:p>
      <w:pPr>
        <w:pStyle w:val="Heading2"/>
      </w:pPr>
      <w:r>
        <w:t>User Response:</w:t>
      </w:r>
    </w:p>
    <w:p>
      <w:r>
        <w:t xml:space="preserve">the budget is 10,000 USDs, launch within next 6 months </w:t>
      </w:r>
    </w:p>
    <w:p>
      <w:pPr>
        <w:pStyle w:val="Heading2"/>
      </w:pPr>
      <w:r>
        <w:t>Bot Query:</w:t>
      </w:r>
    </w:p>
    <w:p>
      <w:r>
        <w:t>User Requirements</w:t>
      </w:r>
    </w:p>
    <w:p>
      <w:pPr>
        <w:pStyle w:val="Heading2"/>
      </w:pPr>
      <w:r>
        <w:t>User Response:</w:t>
      </w:r>
    </w:p>
    <w:p>
      <w:r>
        <w:t>I want to create a commerce webster for old products</w:t>
      </w:r>
    </w:p>
    <w:p>
      <w:pPr>
        <w:pStyle w:val="Heading2"/>
      </w:pPr>
      <w:r>
        <w:t>Bot Query:</w:t>
      </w:r>
    </w:p>
    <w:p>
      <w:r>
        <w:t>What is the main purpose of your website?</w:t>
      </w:r>
    </w:p>
    <w:p>
      <w:pPr>
        <w:pStyle w:val="Heading2"/>
      </w:pPr>
      <w:r>
        <w:t>User Response:</w:t>
      </w:r>
    </w:p>
    <w:p>
      <w:r>
        <w:t xml:space="preserve">I need it for business purpose </w:t>
      </w:r>
    </w:p>
    <w:p>
      <w:pPr>
        <w:pStyle w:val="Heading2"/>
      </w:pPr>
      <w:r>
        <w:t>Bot Query:</w:t>
      </w:r>
    </w:p>
    <w:p>
      <w:r>
        <w:t>Who are the primary users of your website?</w:t>
      </w:r>
    </w:p>
    <w:p>
      <w:pPr>
        <w:pStyle w:val="Heading2"/>
      </w:pPr>
      <w:r>
        <w:t>User Response:</w:t>
      </w:r>
    </w:p>
    <w:p>
      <w:r>
        <w:t>it's commerce, primary users are people who want to buy or sell  used items</w:t>
      </w:r>
    </w:p>
    <w:p>
      <w:pPr>
        <w:pStyle w:val="Heading2"/>
      </w:pPr>
      <w:r>
        <w:t>Bot Query:</w:t>
      </w:r>
    </w:p>
    <w:p>
      <w:r>
        <w:t>What key features should your website include?</w:t>
      </w:r>
    </w:p>
    <w:p>
      <w:pPr>
        <w:pStyle w:val="Heading2"/>
      </w:pPr>
      <w:r>
        <w:t>User Response:</w:t>
      </w:r>
    </w:p>
    <w:p>
      <w:r>
        <w:t>shopping cart management, profile management, personalized product recommendation</w:t>
      </w:r>
    </w:p>
    <w:p>
      <w:pPr>
        <w:pStyle w:val="Heading2"/>
      </w:pPr>
      <w:r>
        <w:t>Bot Query:</w:t>
      </w:r>
    </w:p>
    <w:p>
      <w:r>
        <w:t>Do you have any specific design or aesthetic preferences?</w:t>
      </w:r>
    </w:p>
    <w:p>
      <w:pPr>
        <w:pStyle w:val="Heading2"/>
      </w:pPr>
      <w:r>
        <w:t>User Response:</w:t>
      </w:r>
    </w:p>
    <w:p>
      <w:r>
        <w:t>I want to create a django commerce webster</w:t>
      </w:r>
    </w:p>
    <w:p>
      <w:pPr>
        <w:pStyle w:val="Heading2"/>
      </w:pPr>
      <w:r>
        <w:t>Bot Query:</w:t>
      </w:r>
    </w:p>
    <w:p>
      <w:r>
        <w:t>User Requirements</w:t>
      </w:r>
    </w:p>
    <w:p>
      <w:pPr>
        <w:pStyle w:val="Heading2"/>
      </w:pPr>
      <w:r>
        <w:t>User Response:</w:t>
      </w:r>
    </w:p>
    <w:p>
      <w:r>
        <w:t xml:space="preserve">I want to create a django based commerce webster </w:t>
      </w:r>
    </w:p>
    <w:p>
      <w:pPr>
        <w:pStyle w:val="Heading2"/>
      </w:pPr>
      <w:r>
        <w:t>Bot Query:</w:t>
      </w:r>
    </w:p>
    <w:p>
      <w:r>
        <w:t>What is the main purpose of your website?</w:t>
      </w:r>
    </w:p>
    <w:p>
      <w:pPr>
        <w:pStyle w:val="Heading2"/>
      </w:pPr>
      <w:r>
        <w:t>User Response:</w:t>
      </w:r>
    </w:p>
    <w:p>
      <w:r>
        <w:t>To provide an online platform for selling products, managing orders, and handling payments.</w:t>
      </w:r>
    </w:p>
    <w:p>
      <w:pPr>
        <w:pStyle w:val="Heading2"/>
      </w:pPr>
      <w:r>
        <w:t>Bot Query:</w:t>
      </w:r>
    </w:p>
    <w:p>
      <w:r>
        <w:t>Who are the primary users of your website?</w:t>
      </w:r>
    </w:p>
    <w:p>
      <w:pPr>
        <w:pStyle w:val="Heading2"/>
      </w:pPr>
      <w:r>
        <w:t>User Response:</w:t>
      </w:r>
    </w:p>
    <w:p>
      <w:r>
        <w:t>Customers who are looking to purchase products online. Admits and store managers who will manage the products, orders, and webster content.</w:t>
      </w:r>
    </w:p>
    <w:p>
      <w:pPr>
        <w:pStyle w:val="Heading2"/>
      </w:pPr>
      <w:r>
        <w:t>Bot Query:</w:t>
      </w:r>
    </w:p>
    <w:p>
      <w:r>
        <w:t>What key features should your website include?</w:t>
      </w:r>
    </w:p>
    <w:p>
      <w:pPr>
        <w:pStyle w:val="Heading2"/>
      </w:pPr>
      <w:r>
        <w:t>User Response:</w:t>
      </w:r>
    </w:p>
    <w:p>
      <w:r>
        <w:t>User-friendly product catalogue with search and filter option. Secure user authentication and account management. Shopping cart and checkout system. Payment gateway integration for processing transactions. Order management system for cracking purchases. Responsive design for mobile and desktop users. SEO optimization and analysis tools</w:t>
      </w:r>
    </w:p>
    <w:p>
      <w:pPr>
        <w:pStyle w:val="Heading2"/>
      </w:pPr>
      <w:r>
        <w:t>Bot Query:</w:t>
      </w:r>
    </w:p>
    <w:p>
      <w:r>
        <w:t>Do you have any specific design or aesthetic preferences?</w:t>
      </w:r>
    </w:p>
    <w:p>
      <w:pPr>
        <w:pStyle w:val="Heading2"/>
      </w:pPr>
      <w:r>
        <w:t>User Response:</w:t>
      </w:r>
    </w:p>
    <w:p>
      <w:r>
        <w:t>lean, modern, and usually appealing design. Easy navigation and intuition user interface. Consistent branding with log and color schemes.</w:t>
      </w:r>
    </w:p>
    <w:p>
      <w:pPr>
        <w:pStyle w:val="Heading2"/>
      </w:pPr>
      <w:r>
        <w:t>Bot Query:</w:t>
      </w:r>
    </w:p>
    <w:p>
      <w:r>
        <w:t>What type of content will your website host (e.g., articles, videos, products)?</w:t>
      </w:r>
    </w:p>
    <w:p>
      <w:pPr>
        <w:pStyle w:val="Heading2"/>
      </w:pPr>
      <w:r>
        <w:t>User Response:</w:t>
      </w:r>
    </w:p>
    <w:p>
      <w:r>
        <w:t>To provide an online platform for selling products, managing orders, and handling payments.</w:t>
      </w:r>
    </w:p>
    <w:p>
      <w:pPr>
        <w:pStyle w:val="Heading2"/>
      </w:pPr>
      <w:r>
        <w:t>Bot Query:</w:t>
      </w:r>
    </w:p>
    <w:p>
      <w:r>
        <w:t>Are there any technical constraints or requirements for your website?</w:t>
      </w:r>
    </w:p>
    <w:p>
      <w:pPr>
        <w:pStyle w:val="Heading2"/>
      </w:pPr>
      <w:r>
        <w:t>User Response:</w:t>
      </w:r>
    </w:p>
    <w:p>
      <w:r>
        <w:t>Yes, require database (e.g., PostgreSQL, MySQL) for storing product, user, and order data. User management systems for customer accounts and admit roles.</w:t>
      </w:r>
    </w:p>
    <w:p>
      <w:pPr>
        <w:pStyle w:val="Heading2"/>
      </w:pPr>
      <w:r>
        <w:t>Bot Query:</w:t>
      </w:r>
    </w:p>
    <w:p>
      <w:r>
        <w:t>Do you require backend services like databases or user management systems?</w:t>
      </w:r>
    </w:p>
    <w:p>
      <w:pPr>
        <w:pStyle w:val="Heading2"/>
      </w:pPr>
      <w:r>
        <w:t>User Response:</w:t>
      </w:r>
    </w:p>
    <w:p>
      <w:r>
        <w:t>Users will interact with the webster through a user-friendly interface that allows them to brows products, add items to their shopping cart, proceed to checkout, and make secure payments. They will also have the option to create an account, track their orders, and leave reviews. Admits and store managers will interact with the backed dashboard to manage products, orders, and content.</w:t>
      </w:r>
    </w:p>
    <w:p>
      <w:pPr>
        <w:pStyle w:val="Heading2"/>
      </w:pPr>
      <w:r>
        <w:t>Bot Query:</w:t>
      </w:r>
    </w:p>
    <w:p>
      <w:r>
        <w:t>What is your budget for this project?</w:t>
      </w:r>
    </w:p>
    <w:p>
      <w:pPr>
        <w:pStyle w:val="Heading2"/>
      </w:pPr>
      <w:r>
        <w:t>User Response:</w:t>
      </w:r>
    </w:p>
    <w:p>
      <w:r>
        <w:t>Ideally, within 3 to 6 months from the start of the project to launch.</w:t>
      </w:r>
    </w:p>
    <w:p>
      <w:pPr>
        <w:pStyle w:val="Heading2"/>
      </w:pPr>
      <w:r>
        <w:t>Bot Query:</w:t>
      </w:r>
    </w:p>
    <w:p>
      <w:r>
        <w:t>What is your desired timeline for launching the website?</w:t>
      </w:r>
    </w:p>
    <w:p>
      <w:pPr>
        <w:pStyle w:val="Heading2"/>
      </w:pPr>
      <w:r>
        <w:t>User Response:</w:t>
      </w:r>
    </w:p>
    <w:p>
      <w:r>
        <w:t>Plan to handle maintenance and updated through a dedicated team or by contracting a service provider.</w:t>
      </w:r>
    </w:p>
    <w:p>
      <w:pPr>
        <w:pStyle w:val="Heading2"/>
      </w:pPr>
      <w:r>
        <w:t>Bot Query:</w:t>
      </w:r>
    </w:p>
    <w:p>
      <w:r>
        <w:t>How do you plan to handle website maintenance and updates post-launch?</w:t>
      </w:r>
    </w:p>
    <w:p>
      <w:pPr>
        <w:pStyle w:val="Heading2"/>
      </w:pPr>
      <w:r>
        <w:t>User Response:</w:t>
      </w:r>
    </w:p>
    <w:p>
      <w:r>
        <w:t>python django</w:t>
      </w:r>
    </w:p>
    <w:p>
      <w:pPr>
        <w:pStyle w:val="Heading2"/>
      </w:pPr>
      <w:r>
        <w:t>Bot Query:</w:t>
      </w:r>
    </w:p>
    <w:p>
      <w:r>
        <w:t>Do you anticipate any future expansions or feature additions?</w:t>
      </w:r>
    </w:p>
    <w:p>
      <w:pPr>
        <w:pStyle w:val="Heading2"/>
      </w:pPr>
      <w:r>
        <w:t>User Response:</w:t>
      </w:r>
    </w:p>
    <w:p>
      <w:r>
        <w:t>He division the future of our e-commerce webster as a dynamic and revolving platform. In the coming months and years, we plan to expand our product range, integrate with third-party APIs for enhanced payment and shipping option, and develop a mobile pp to improve user inaccessibility. Our target audience includes a broad geographic of online shippers, and we aim to meet their needs by incorporating personalized recommendations, of-driven search functionalities, and detailed analysis. Our goal is to continually enhance the user experience, ensuring our webster remains a top destination for online shopping.</w:t>
      </w:r>
    </w:p>
    <w:p>
      <w:pPr>
        <w:pStyle w:val="Heading2"/>
      </w:pPr>
      <w:r>
        <w:t>Bot Query:</w:t>
      </w:r>
    </w:p>
    <w:p>
      <w:r>
        <w:t>Are there any specific legal or compliance requirements your website must adhere to?</w:t>
      </w:r>
    </w:p>
    <w:p>
      <w:pPr>
        <w:pStyle w:val="Heading2"/>
      </w:pPr>
      <w:r>
        <w:t>User Response:</w:t>
      </w:r>
    </w:p>
    <w:p>
      <w:r>
        <w:t xml:space="preserve"> Yes, the webster must adhere to the General Data Protection Regulation (GDPR</w:t>
      </w:r>
    </w:p>
    <w:p>
      <w:pPr>
        <w:pStyle w:val="Heading2"/>
      </w:pPr>
      <w:r>
        <w:t>Bot Query:</w:t>
      </w:r>
    </w:p>
    <w:p>
      <w:r>
        <w:t>User Requirements</w:t>
      </w:r>
    </w:p>
    <w:p>
      <w:pPr>
        <w:pStyle w:val="Heading2"/>
      </w:pPr>
      <w:r>
        <w:t>User Response:</w:t>
      </w:r>
    </w:p>
    <w:p>
      <w:r>
        <w:t>I want to create a commerce webster for selling books online with shopping cart feature</w:t>
      </w:r>
    </w:p>
    <w:p>
      <w:pPr>
        <w:pStyle w:val="Heading2"/>
      </w:pPr>
      <w:r>
        <w:t>Bot Query:</w:t>
      </w:r>
    </w:p>
    <w:p>
      <w:r>
        <w:t>What is the main purpose of your website?</w:t>
      </w:r>
    </w:p>
    <w:p>
      <w:pPr>
        <w:pStyle w:val="Heading2"/>
      </w:pPr>
      <w:r>
        <w:t>User Response:</w:t>
      </w:r>
    </w:p>
    <w:p>
      <w:r>
        <w:t>To provide an online platform for selling books, managing orders, and handling payments.</w:t>
      </w:r>
    </w:p>
    <w:p>
      <w:pPr>
        <w:pStyle w:val="Heading2"/>
      </w:pPr>
      <w:r>
        <w:t>Bot Query:</w:t>
      </w:r>
    </w:p>
    <w:p>
      <w:r>
        <w:t>Who are the primary users of your website?</w:t>
      </w:r>
    </w:p>
    <w:p>
      <w:pPr>
        <w:pStyle w:val="Heading2"/>
      </w:pPr>
      <w:r>
        <w:t>User Response:</w:t>
      </w:r>
    </w:p>
    <w:p>
      <w:r>
        <w:t>Customers who are looking to purchase products online. Admits and store managers who will manage the products, orders, and webster content.</w:t>
      </w:r>
    </w:p>
    <w:p>
      <w:pPr>
        <w:pStyle w:val="Heading2"/>
      </w:pPr>
      <w:r>
        <w:t>Bot Query:</w:t>
      </w:r>
    </w:p>
    <w:p>
      <w:r>
        <w:t>What key features should your website include?</w:t>
      </w:r>
    </w:p>
    <w:p>
      <w:pPr>
        <w:pStyle w:val="Heading2"/>
      </w:pPr>
      <w:r>
        <w:t>User Response:</w:t>
      </w:r>
    </w:p>
    <w:p>
      <w:r>
        <w:t>To provide an online platform for selling products, managing orders, and handling payments. key features are payment management, shopping cart management, checkcout, searching book act</w:t>
      </w:r>
    </w:p>
    <w:p>
      <w:pPr>
        <w:pStyle w:val="Heading2"/>
      </w:pPr>
      <w:r>
        <w:t>Bot Query:</w:t>
      </w:r>
    </w:p>
    <w:p>
      <w:r>
        <w:t>What key features should your website include?</w:t>
      </w:r>
    </w:p>
    <w:p>
      <w:pPr>
        <w:pStyle w:val="Heading2"/>
      </w:pPr>
      <w:r>
        <w:t>User Response:</w:t>
      </w:r>
    </w:p>
    <w:p>
      <w:r>
        <w:t>To provide an online platform for selling products, managing orders, and handling payments. key features are payment management, shopping cart management, checkcout, searching book act</w:t>
      </w:r>
    </w:p>
    <w:p>
      <w:pPr>
        <w:pStyle w:val="Heading2"/>
      </w:pPr>
      <w:r>
        <w:t>Bot Query:</w:t>
      </w:r>
    </w:p>
    <w:p>
      <w:r>
        <w:t>What key features should your website include?</w:t>
      </w:r>
    </w:p>
    <w:p>
      <w:pPr>
        <w:pStyle w:val="Heading2"/>
      </w:pPr>
      <w:r>
        <w:t>User Response:</w:t>
      </w:r>
    </w:p>
    <w:p>
      <w:r>
        <w:t>To provide an online platform for selling products, managing orders, and handling payments. key features are payment management, shopping cart management, checkcout, searching book act</w:t>
      </w:r>
    </w:p>
    <w:p>
      <w:pPr>
        <w:pStyle w:val="Heading2"/>
      </w:pPr>
      <w:r>
        <w:t>Bot Query:</w:t>
      </w:r>
    </w:p>
    <w:p>
      <w:r>
        <w:t>What key features should your website include?</w:t>
      </w:r>
    </w:p>
    <w:p>
      <w:pPr>
        <w:pStyle w:val="Heading2"/>
      </w:pPr>
      <w:r>
        <w:t>User Response:</w:t>
      </w:r>
    </w:p>
    <w:p>
      <w:r>
        <w:t>To provide an online platform for selling products, managing orders, and handling payments. key features are payment management, shopping cart management, checkcout, searching book act</w:t>
      </w:r>
    </w:p>
    <w:p>
      <w:pPr>
        <w:pStyle w:val="Heading2"/>
      </w:pPr>
      <w:r>
        <w:t>Bot Query:</w:t>
      </w:r>
    </w:p>
    <w:p>
      <w:r>
        <w:t>Do you have any specific design or aesthetic preferences?</w:t>
      </w:r>
    </w:p>
    <w:p>
      <w:pPr>
        <w:pStyle w:val="Heading2"/>
      </w:pPr>
      <w:r>
        <w:t>User Response:</w:t>
      </w:r>
    </w:p>
    <w:p>
      <w:r>
        <w:t>minimalist look</w:t>
      </w:r>
    </w:p>
    <w:p>
      <w:pPr>
        <w:pStyle w:val="Heading2"/>
      </w:pPr>
      <w:r>
        <w:t>Bot Query:</w:t>
      </w:r>
    </w:p>
    <w:p>
      <w:r>
        <w:t>What type of content will your website host (e.g., articles, videos, products)?</w:t>
      </w:r>
    </w:p>
    <w:p>
      <w:pPr>
        <w:pStyle w:val="Heading2"/>
      </w:pPr>
      <w:r>
        <w:t>User Response:</w:t>
      </w:r>
    </w:p>
    <w:p>
      <w:r>
        <w:t>To provide an online platform for selling books, managing orders, and handling payments.</w:t>
      </w:r>
    </w:p>
    <w:p>
      <w:pPr>
        <w:pStyle w:val="Heading2"/>
      </w:pPr>
      <w:r>
        <w:t>Bot Query:</w:t>
      </w:r>
    </w:p>
    <w:p>
      <w:r>
        <w:t>Are there any technical constraints or requirements for your website?</w:t>
      </w:r>
    </w:p>
    <w:p>
      <w:pPr>
        <w:pStyle w:val="Heading2"/>
      </w:pPr>
      <w:r>
        <w:t>User Response:</w:t>
      </w:r>
    </w:p>
    <w:p>
      <w:r>
        <w:t>User-friendly product catalogue with search and filter option. Secure user authentication and account management. Shopping cart and checkout system. Payment gateway integration for processing transactions. Order management system for cracking purchases. Responsive design for mobile and desktop users. SEO optimization and analysis tools.</w:t>
      </w:r>
    </w:p>
    <w:p>
      <w:pPr>
        <w:pStyle w:val="Heading2"/>
      </w:pPr>
      <w:r>
        <w:t>Bot Query:</w:t>
      </w:r>
    </w:p>
    <w:p>
      <w:r>
        <w:t>Do you require backend services like databases or user management systems?</w:t>
      </w:r>
    </w:p>
    <w:p>
      <w:pPr>
        <w:pStyle w:val="Heading2"/>
      </w:pPr>
      <w:r>
        <w:t>User Response:</w:t>
      </w:r>
    </w:p>
    <w:p>
      <w:r>
        <w:t>User-friendly product catalogue with search and filter option. Secure user authentication and account management. Shopping cart and checkout system. Payment gateway integration for processing transactions. Order management system for cracking purchases. Responsive design for mobile and desktop users. SEO optimization and analysis tools.</w:t>
      </w:r>
    </w:p>
    <w:p>
      <w:pPr>
        <w:pStyle w:val="Heading2"/>
      </w:pPr>
      <w:r>
        <w:t>Bot Query:</w:t>
      </w:r>
    </w:p>
    <w:p>
      <w:r>
        <w:t>What is your budget for this project?</w:t>
      </w:r>
    </w:p>
    <w:p>
      <w:pPr>
        <w:pStyle w:val="Heading2"/>
      </w:pPr>
      <w:r>
        <w:t>User Response:</w:t>
      </w:r>
    </w:p>
    <w:p>
      <w:r>
        <w:t>Varies depending on the complexity and features. A typical range could be from $5,000 to $50,000 or more. 3 months timeline</w:t>
      </w:r>
    </w:p>
    <w:p>
      <w:pPr>
        <w:pStyle w:val="Heading2"/>
      </w:pPr>
      <w:r>
        <w:t>Bot Query:</w:t>
      </w:r>
    </w:p>
    <w:p>
      <w:r>
        <w:t>What is your desired timeline for launching the website?</w:t>
      </w:r>
    </w:p>
    <w:p>
      <w:pPr>
        <w:pStyle w:val="Heading2"/>
      </w:pPr>
      <w:r>
        <w:t>User Response:</w:t>
      </w:r>
    </w:p>
    <w:p>
      <w:r>
        <w:t>Varies depending on the complexity and features. A typical range could be from $5,000 to $50,000 or more.</w:t>
      </w:r>
    </w:p>
    <w:p>
      <w:pPr>
        <w:pStyle w:val="Heading2"/>
      </w:pPr>
      <w:r>
        <w:t>Bot Query:</w:t>
      </w:r>
    </w:p>
    <w:p>
      <w:r>
        <w:t>How do you plan to handle website maintenance and updates post-launch?</w:t>
      </w:r>
    </w:p>
    <w:p>
      <w:pPr>
        <w:pStyle w:val="Heading2"/>
      </w:pPr>
      <w:r>
        <w:t>User Response:</w:t>
      </w:r>
    </w:p>
    <w:p>
      <w:r>
        <w:t>3-6 months</w:t>
      </w:r>
    </w:p>
    <w:p>
      <w:pPr>
        <w:pStyle w:val="Heading2"/>
      </w:pPr>
      <w:r>
        <w:t>Bot Query:</w:t>
      </w:r>
    </w:p>
    <w:p>
      <w:r>
        <w:t>Do you anticipate any future expansions or feature additions?</w:t>
      </w:r>
    </w:p>
    <w:p>
      <w:pPr>
        <w:pStyle w:val="Heading2"/>
      </w:pPr>
      <w:r>
        <w:t>User Response:</w:t>
      </w:r>
    </w:p>
    <w:p>
      <w:r>
        <w:t>Potential additions like loyalty programs, advanced analysis, of-driven recommendations, and multi-language support.</w:t>
      </w:r>
    </w:p>
    <w:p>
      <w:pPr>
        <w:pStyle w:val="Heading2"/>
      </w:pPr>
      <w:r>
        <w:t>Bot Query:</w:t>
      </w:r>
    </w:p>
    <w:p>
      <w:r>
        <w:t>Are there any specific legal or compliance requirements your website must adhere to?</w:t>
      </w:r>
    </w:p>
    <w:p>
      <w:pPr>
        <w:pStyle w:val="Heading2"/>
      </w:pPr>
      <w:r>
        <w:t>User Response:</w:t>
      </w:r>
    </w:p>
    <w:p>
      <w:r>
        <w:t>Compliance with GDPR for handling user data. PCI-DSS compliance for secure payment processing. Accessibility standards (e.g., WCAG) for users with disabilities.</w:t>
      </w:r>
    </w:p>
    <w:p>
      <w:pPr>
        <w:pStyle w:val="Heading2"/>
      </w:pPr>
      <w:r>
        <w:t>Bot Query:</w:t>
      </w:r>
    </w:p>
    <w:p>
      <w:r>
        <w:t>User Requirements</w:t>
      </w:r>
    </w:p>
    <w:p>
      <w:pPr>
        <w:pStyle w:val="Heading2"/>
      </w:pPr>
      <w:r>
        <w:t>User Response:</w:t>
      </w:r>
    </w:p>
    <w:p>
      <w:r>
        <w:t xml:space="preserve">I want to develop an commerce webster </w:t>
      </w:r>
    </w:p>
    <w:p>
      <w:pPr>
        <w:pStyle w:val="Heading2"/>
      </w:pPr>
      <w:r>
        <w:t>Bot Query:</w:t>
      </w:r>
    </w:p>
    <w:p>
      <w:r>
        <w:t>What is the main purpose of your website?</w:t>
      </w:r>
    </w:p>
    <w:p>
      <w:pPr>
        <w:pStyle w:val="Heading2"/>
      </w:pPr>
      <w:r>
        <w:t>User Response:</w:t>
      </w:r>
    </w:p>
    <w:p>
      <w:r>
        <w:t>Customers who are looking to purchase products online. Admits and store managers who will manage the products, orders, and webster content.</w:t>
      </w:r>
    </w:p>
    <w:p>
      <w:pPr>
        <w:pStyle w:val="Heading2"/>
      </w:pPr>
      <w:r>
        <w:t>Bot Query:</w:t>
      </w:r>
    </w:p>
    <w:p>
      <w:r>
        <w:t>Who are the primary users of your website?</w:t>
      </w:r>
    </w:p>
    <w:p>
      <w:pPr>
        <w:pStyle w:val="Heading2"/>
      </w:pPr>
      <w:r>
        <w:t>User Response:</w:t>
      </w:r>
    </w:p>
    <w:p>
      <w:r>
        <w:t>To provide an online platform for selling products, managing orders, and handling payments.</w:t>
      </w:r>
    </w:p>
    <w:p>
      <w:pPr>
        <w:pStyle w:val="Heading2"/>
      </w:pPr>
      <w:r>
        <w:t>Bot Query:</w:t>
      </w:r>
    </w:p>
    <w:p>
      <w:r>
        <w:t>What key features should your website include?</w:t>
      </w:r>
    </w:p>
    <w:p>
      <w:pPr>
        <w:pStyle w:val="Heading2"/>
      </w:pPr>
      <w:r>
        <w:t>User Response:</w:t>
      </w:r>
    </w:p>
    <w:p>
      <w:r>
        <w:t>User-friendly product catalogue with search and filter option. Secure user authentication and account management. Shopping cart and checkout system. Payment gateway integration for processing transactions. Order management system for cracking purchases. Responsive design for mobile and desktop users. SEO optimization and analysis tools.</w:t>
      </w:r>
    </w:p>
    <w:p>
      <w:pPr>
        <w:pStyle w:val="Heading2"/>
      </w:pPr>
      <w:r>
        <w:t>Bot Query:</w:t>
      </w:r>
    </w:p>
    <w:p>
      <w:r>
        <w:t>Do you have any specific design or aesthetic preferences?</w:t>
      </w:r>
    </w:p>
    <w:p>
      <w:pPr>
        <w:pStyle w:val="Heading2"/>
      </w:pPr>
      <w:r>
        <w:t>User Response:</w:t>
      </w:r>
    </w:p>
    <w:p>
      <w:r>
        <w:t>To provide an online platform for selling products, managing orders, and handling payments.</w:t>
      </w:r>
    </w:p>
    <w:p>
      <w:pPr>
        <w:pStyle w:val="Heading2"/>
      </w:pPr>
      <w:r>
        <w:t>Bot Query:</w:t>
      </w:r>
    </w:p>
    <w:p>
      <w:r>
        <w:t>What type of content will your website host (e.g., articles, videos, products)?</w:t>
      </w:r>
    </w:p>
    <w:p>
      <w:pPr>
        <w:pStyle w:val="Heading2"/>
      </w:pPr>
      <w:r>
        <w:t>User Response:</w:t>
      </w:r>
    </w:p>
    <w:p>
      <w:r>
        <w:t>ecommerce</w:t>
      </w:r>
    </w:p>
    <w:p>
      <w:pPr>
        <w:pStyle w:val="Heading2"/>
      </w:pPr>
      <w:r>
        <w:t>Bot Query:</w:t>
      </w:r>
    </w:p>
    <w:p>
      <w:r>
        <w:t>Are there any technical constraints or requirements for your website?</w:t>
      </w:r>
    </w:p>
    <w:p>
      <w:pPr>
        <w:pStyle w:val="Heading2"/>
      </w:pPr>
      <w:r>
        <w:t>User Response:</w:t>
      </w:r>
    </w:p>
    <w:p>
      <w:r>
        <w:t>User-friendly product catalogue with search and filter option. Secure user authentication and account management. Shopping cart and checkout system. Payment gateway integration for processing transactions. Order management system for cracking purchases. Responsive design for mobile and desktop users. SEO optimization and analysis tools.</w:t>
      </w:r>
    </w:p>
    <w:p>
      <w:pPr>
        <w:pStyle w:val="Heading2"/>
      </w:pPr>
      <w:r>
        <w:t>Bot Query:</w:t>
      </w:r>
    </w:p>
    <w:p>
      <w:r>
        <w:t>Are there any technical constraints or requirements for your website?</w:t>
      </w:r>
    </w:p>
    <w:p>
      <w:pPr>
        <w:pStyle w:val="Heading2"/>
      </w:pPr>
      <w:r>
        <w:t>User Response:</w:t>
      </w:r>
    </w:p>
    <w:p>
      <w:r>
        <w:t>User-friendly product catalogue with search and filter option. Secure user authentication and account management. Shopping cart and checkout system. Payment gateway integration for processing transactions. Order management system for cracking purchases. Responsive design for mobile and desktop users. SEO optimization and analysis tools.</w:t>
      </w:r>
    </w:p>
    <w:p>
      <w:pPr>
        <w:pStyle w:val="Heading2"/>
      </w:pPr>
      <w:r>
        <w:t>Bot Query:</w:t>
      </w:r>
    </w:p>
    <w:p>
      <w:r>
        <w:t>Do you require backend services like databases or user management systems?</w:t>
      </w:r>
    </w:p>
    <w:p>
      <w:pPr>
        <w:pStyle w:val="Heading2"/>
      </w:pPr>
      <w:r>
        <w:t>User Response:</w:t>
      </w:r>
    </w:p>
    <w:p>
      <w:r>
        <w:t>of should be aesthetic, user-friendly and minimal</w:t>
      </w:r>
    </w:p>
    <w:p>
      <w:pPr>
        <w:pStyle w:val="Heading2"/>
      </w:pPr>
      <w:r>
        <w:t>Bot Query:</w:t>
      </w:r>
    </w:p>
    <w:p>
      <w:r>
        <w:t>What is your budget for this project?</w:t>
      </w:r>
    </w:p>
    <w:p>
      <w:pPr>
        <w:pStyle w:val="Heading2"/>
      </w:pPr>
      <w:r>
        <w:t>User Response:</w:t>
      </w:r>
    </w:p>
    <w:p>
      <w:r>
        <w:t>Varies depending on the complexity and features. A typical range could be from $5,000 to $50,000 or more.</w:t>
      </w:r>
    </w:p>
    <w:p>
      <w:pPr>
        <w:pStyle w:val="Heading2"/>
      </w:pPr>
      <w:r>
        <w:t>Bot Query:</w:t>
      </w:r>
    </w:p>
    <w:p>
      <w:r>
        <w:t>What is your desired timeline for launching the website?</w:t>
      </w:r>
    </w:p>
    <w:p>
      <w:pPr>
        <w:pStyle w:val="Heading2"/>
      </w:pPr>
      <w:r>
        <w:t>User Response:</w:t>
      </w:r>
    </w:p>
    <w:p>
      <w:r>
        <w:t>3-4 months from now</w:t>
      </w:r>
    </w:p>
    <w:p>
      <w:pPr>
        <w:pStyle w:val="Heading2"/>
      </w:pPr>
      <w:r>
        <w:t>Bot Query:</w:t>
      </w:r>
    </w:p>
    <w:p>
      <w:r>
        <w:t>How do you plan to handle website maintenance and updates post-launch?</w:t>
      </w:r>
    </w:p>
    <w:p>
      <w:pPr>
        <w:pStyle w:val="Heading2"/>
      </w:pPr>
      <w:r>
        <w:t>User Response:</w:t>
      </w:r>
    </w:p>
    <w:p>
      <w:r>
        <w:t>3-4 months from now</w:t>
      </w:r>
    </w:p>
    <w:p>
      <w:pPr>
        <w:pStyle w:val="Heading2"/>
      </w:pPr>
      <w:r>
        <w:t>Bot Query:</w:t>
      </w:r>
    </w:p>
    <w:p>
      <w:r>
        <w:t>Do you anticipate any future expansions or feature additions?</w:t>
      </w:r>
    </w:p>
    <w:p>
      <w:pPr>
        <w:pStyle w:val="Heading2"/>
      </w:pPr>
      <w:r>
        <w:t>User Response:</w:t>
      </w:r>
    </w:p>
    <w:p>
      <w:r>
        <w:t>the content should be image files</w:t>
      </w:r>
    </w:p>
    <w:p>
      <w:pPr>
        <w:pStyle w:val="Heading2"/>
      </w:pPr>
      <w:r>
        <w:t>Bot Query:</w:t>
      </w:r>
    </w:p>
    <w:p>
      <w:r>
        <w:t>User Requirements</w:t>
      </w:r>
    </w:p>
    <w:p>
      <w:pPr>
        <w:pStyle w:val="Heading2"/>
      </w:pPr>
      <w:r>
        <w:t>User Response:</w:t>
      </w:r>
    </w:p>
    <w:p>
      <w:r>
        <w:t>I want to create a commerce webster for selling old products</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 xml:space="preserve"> To sell books online.</w:t>
      </w:r>
    </w:p>
    <w:p>
      <w:pPr>
        <w:pStyle w:val="Heading2"/>
      </w:pPr>
      <w:r>
        <w:t>Bot Query:</w:t>
      </w:r>
    </w:p>
    <w:p>
      <w:r>
        <w:t>Who are the primary users of your website?</w:t>
      </w:r>
    </w:p>
    <w:p>
      <w:pPr>
        <w:pStyle w:val="Heading2"/>
      </w:pPr>
      <w:r>
        <w:t>User Response:</w:t>
      </w:r>
    </w:p>
    <w:p>
      <w:r>
        <w:t>To sell books online.</w:t>
      </w:r>
    </w:p>
    <w:p>
      <w:pPr>
        <w:pStyle w:val="Heading2"/>
      </w:pPr>
      <w:r>
        <w:t>Bot Query:</w:t>
      </w:r>
    </w:p>
    <w:p>
      <w:r>
        <w:t>What key features should your website include?</w:t>
      </w:r>
    </w:p>
    <w:p>
      <w:pPr>
        <w:pStyle w:val="Heading2"/>
      </w:pPr>
      <w:r>
        <w:t>User Response:</w:t>
      </w:r>
    </w:p>
    <w:p>
      <w:r>
        <w:t>Took enthusiast and readers.</w:t>
      </w:r>
    </w:p>
    <w:p>
      <w:pPr>
        <w:pStyle w:val="Heading2"/>
      </w:pPr>
      <w:r>
        <w:t>Bot Query:</w:t>
      </w:r>
    </w:p>
    <w:p>
      <w:r>
        <w:t>Do you have any specific design or aesthetic preferences?</w:t>
      </w:r>
    </w:p>
    <w:p>
      <w:pPr>
        <w:pStyle w:val="Heading2"/>
      </w:pPr>
      <w:r>
        <w:t>User Response:</w:t>
      </w:r>
    </w:p>
    <w:p>
      <w:r>
        <w:t>modern, minimal and simple</w:t>
      </w:r>
    </w:p>
    <w:p>
      <w:pPr>
        <w:pStyle w:val="Heading2"/>
      </w:pPr>
      <w:r>
        <w:t>Bot Query:</w:t>
      </w:r>
    </w:p>
    <w:p>
      <w:r>
        <w:t>What type of content will your website host (e.g., articles, videos, products)?</w:t>
      </w:r>
    </w:p>
    <w:p>
      <w:pPr>
        <w:pStyle w:val="Heading2"/>
      </w:pPr>
      <w:r>
        <w:t>User Response:</w:t>
      </w:r>
    </w:p>
    <w:p>
      <w:r>
        <w:t>yes, it should have a blow or news section</w:t>
      </w:r>
    </w:p>
    <w:p>
      <w:pPr>
        <w:pStyle w:val="Heading2"/>
      </w:pPr>
      <w:r>
        <w:t>Bot Query:</w:t>
      </w:r>
    </w:p>
    <w:p>
      <w:r>
        <w:t>Are there any technical constraints or requirements for your website?</w:t>
      </w:r>
    </w:p>
    <w:p>
      <w:pPr>
        <w:pStyle w:val="Heading2"/>
      </w:pPr>
      <w:r>
        <w:t>User Response:</w:t>
      </w:r>
    </w:p>
    <w:p>
      <w:r>
        <w:t>yes, it will be accessible on every platform</w:t>
      </w:r>
    </w:p>
    <w:p>
      <w:pPr>
        <w:pStyle w:val="Heading2"/>
      </w:pPr>
      <w:r>
        <w:t>Bot Query:</w:t>
      </w:r>
    </w:p>
    <w:p>
      <w:r>
        <w:t>Do you require backend services like databases or user management systems?</w:t>
      </w:r>
    </w:p>
    <w:p>
      <w:pPr>
        <w:pStyle w:val="Heading2"/>
      </w:pPr>
      <w:r>
        <w:t>User Response:</w:t>
      </w:r>
    </w:p>
    <w:p>
      <w:r>
        <w:t>books related content</w:t>
      </w:r>
    </w:p>
    <w:p>
      <w:pPr>
        <w:pStyle w:val="Heading2"/>
      </w:pPr>
      <w:r>
        <w:t>Bot Query:</w:t>
      </w:r>
    </w:p>
    <w:p>
      <w:r>
        <w:t>What is your budget for this project?</w:t>
      </w:r>
    </w:p>
    <w:p>
      <w:pPr>
        <w:pStyle w:val="Heading2"/>
      </w:pPr>
      <w:r>
        <w:t>User Response:</w:t>
      </w:r>
    </w:p>
    <w:p>
      <w:r>
        <w:t>security, privacy, speed</w:t>
      </w:r>
    </w:p>
    <w:p>
      <w:pPr>
        <w:pStyle w:val="Heading2"/>
      </w:pPr>
      <w:r>
        <w:t>Bot Query:</w:t>
      </w:r>
    </w:p>
    <w:p>
      <w:r>
        <w:t>What is your desired timeline for launching the website?</w:t>
      </w:r>
    </w:p>
    <w:p>
      <w:pPr>
        <w:pStyle w:val="Heading2"/>
      </w:pPr>
      <w:r>
        <w:t>User Response:</w:t>
      </w:r>
    </w:p>
    <w:p>
      <w:r>
        <w:t>the non-technical requirements ate security, privacy, speed</w:t>
      </w:r>
    </w:p>
    <w:p>
      <w:pPr>
        <w:pStyle w:val="Heading2"/>
      </w:pPr>
      <w:r>
        <w:t>Bot Query:</w:t>
      </w:r>
    </w:p>
    <w:p>
      <w:r>
        <w:t>How do you plan to handle website maintenance and updates post-launch?</w:t>
      </w:r>
    </w:p>
    <w:p>
      <w:pPr>
        <w:pStyle w:val="Heading2"/>
      </w:pPr>
      <w:r>
        <w:t>User Response:</w:t>
      </w:r>
    </w:p>
    <w:p>
      <w:r>
        <w:t>The main purpose is to sell books online, target audiences are book enthusiast and readers.</w:t>
      </w:r>
    </w:p>
    <w:p>
      <w:pPr>
        <w:pStyle w:val="Heading2"/>
      </w:pPr>
      <w:r>
        <w:t>Bot Query:</w:t>
      </w:r>
    </w:p>
    <w:p>
      <w:r>
        <w:t>Do you anticipate any future expansions or feature additions?</w:t>
      </w:r>
    </w:p>
    <w:p>
      <w:pPr>
        <w:pStyle w:val="Heading2"/>
      </w:pPr>
      <w:r>
        <w:t>User Response:</w:t>
      </w:r>
    </w:p>
    <w:p>
      <w:r>
        <w:t>young readers, primary functions are to be able to order and  search books, manage cart</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I want visitors to brows and search for books, read reviews, purchase books securely, and track their orders. The target audience includes book enthusiast, aid readers, and anyone looking to purchase books online.</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The target audience includes book enthusiast, aid readers, and anyone looking to purchase books online.</w:t>
      </w:r>
    </w:p>
    <w:p>
      <w:pPr>
        <w:pStyle w:val="Heading2"/>
      </w:pPr>
      <w:r>
        <w:t>Bot Query:</w:t>
      </w:r>
    </w:p>
    <w:p>
      <w:r>
        <w:t>Who are the primary users of your website?</w:t>
      </w:r>
    </w:p>
    <w:p>
      <w:pPr>
        <w:pStyle w:val="Heading2"/>
      </w:pPr>
      <w:r>
        <w:t>User Response:</w:t>
      </w:r>
    </w:p>
    <w:p>
      <w:r>
        <w:t>I want visitors to brows and search for books, read reviews, purchase books securely, and track their orders.</w:t>
      </w:r>
    </w:p>
    <w:p>
      <w:pPr>
        <w:pStyle w:val="Heading2"/>
      </w:pPr>
      <w:r>
        <w:t>Bot Query:</w:t>
      </w:r>
    </w:p>
    <w:p>
      <w:r>
        <w:t>What key features should your website include?</w:t>
      </w:r>
    </w:p>
    <w:p>
      <w:pPr>
        <w:pStyle w:val="Heading2"/>
      </w:pPr>
      <w:r>
        <w:t>User Response:</w:t>
      </w:r>
    </w:p>
    <w:p>
      <w:r>
        <w:t>Product listing, articles, and reviews.</w:t>
      </w:r>
    </w:p>
    <w:p>
      <w:pPr>
        <w:pStyle w:val="Heading2"/>
      </w:pPr>
      <w:r>
        <w:t>Bot Query:</w:t>
      </w:r>
    </w:p>
    <w:p>
      <w:r>
        <w:t>Do you have any specific design or aesthetic preferences?</w:t>
      </w:r>
    </w:p>
    <w:p>
      <w:pPr>
        <w:pStyle w:val="Heading2"/>
      </w:pPr>
      <w:r>
        <w:t>User Response:</w:t>
      </w:r>
    </w:p>
    <w:p>
      <w:r>
        <w:t>Yes, I want responsive design that adapt to different devices or a dedicated mobile pp</w:t>
      </w:r>
    </w:p>
    <w:p>
      <w:pPr>
        <w:pStyle w:val="Heading2"/>
      </w:pPr>
      <w:r>
        <w:t>Bot Query:</w:t>
      </w:r>
    </w:p>
    <w:p>
      <w:r>
        <w:t>What type of content will your website host (e.g., articles, videos, products)?</w:t>
      </w:r>
    </w:p>
    <w:p>
      <w:pPr>
        <w:pStyle w:val="Heading2"/>
      </w:pPr>
      <w:r>
        <w:t>User Response:</w:t>
      </w:r>
    </w:p>
    <w:p>
      <w:r>
        <w:t>The target audience includes book enthusiast, aid readers, and anyone looking to purchase books online.</w:t>
      </w:r>
    </w:p>
    <w:p>
      <w:pPr>
        <w:pStyle w:val="Heading2"/>
      </w:pPr>
      <w:r>
        <w:t>Bot Query:</w:t>
      </w:r>
    </w:p>
    <w:p>
      <w:r>
        <w:t>Are there any technical constraints or requirements for your website?</w:t>
      </w:r>
    </w:p>
    <w:p>
      <w:pPr>
        <w:pStyle w:val="Heading2"/>
      </w:pPr>
      <w:r>
        <w:t>User Response:</w:t>
      </w:r>
    </w:p>
    <w:p>
      <w:r>
        <w:t>The target audience includes book enthusiast, aid readers, and anyone looking to purchase books online.</w:t>
      </w:r>
    </w:p>
    <w:p>
      <w:pPr>
        <w:pStyle w:val="Heading2"/>
      </w:pPr>
      <w:r>
        <w:t>Bot Query:</w:t>
      </w:r>
    </w:p>
    <w:p>
      <w:r>
        <w:t>Do you require backend services like databases or user management systems?</w:t>
      </w:r>
    </w:p>
    <w:p>
      <w:pPr>
        <w:pStyle w:val="Heading2"/>
      </w:pPr>
      <w:r>
        <w:t>User Response:</w:t>
      </w:r>
    </w:p>
    <w:p>
      <w:r>
        <w:t>features should include: her-friendly search and faltering option Secure payment gateway User reviews and rating Personalized book recommendations Wishlist and cart functionality Order cracking Responsive design for mobile and tablet users Author profile and book details Log or article section related to books and reading</w:t>
      </w:r>
    </w:p>
    <w:p>
      <w:pPr>
        <w:pStyle w:val="Heading2"/>
      </w:pPr>
      <w:r>
        <w:t>Bot Query:</w:t>
      </w:r>
    </w:p>
    <w:p>
      <w:r>
        <w:t>What is your budget for this project?</w:t>
      </w:r>
    </w:p>
    <w:p>
      <w:pPr>
        <w:pStyle w:val="Heading2"/>
      </w:pPr>
      <w:r>
        <w:t>User Response:</w:t>
      </w:r>
    </w:p>
    <w:p>
      <w:r>
        <w:t>The estimated budget is around $5,000 to $10,000.</w:t>
      </w:r>
    </w:p>
    <w:p>
      <w:pPr>
        <w:pStyle w:val="Heading2"/>
      </w:pPr>
      <w:r>
        <w:t>Bot Query:</w:t>
      </w:r>
    </w:p>
    <w:p>
      <w:r>
        <w:t>What is your desired timeline for launching the website?</w:t>
      </w:r>
    </w:p>
    <w:p>
      <w:pPr>
        <w:pStyle w:val="Heading2"/>
      </w:pPr>
      <w:r>
        <w:t>User Response:</w:t>
      </w:r>
    </w:p>
    <w:p>
      <w:r>
        <w:t>The desired timeline for launching the webster is within 3 to 6 months.</w:t>
      </w:r>
    </w:p>
    <w:p>
      <w:pPr>
        <w:pStyle w:val="Heading2"/>
      </w:pPr>
      <w:r>
        <w:t>Bot Query:</w:t>
      </w:r>
    </w:p>
    <w:p>
      <w:r>
        <w:t>How do you plan to handle website maintenance and updates post-launch?</w:t>
      </w:r>
    </w:p>
    <w:p>
      <w:pPr>
        <w:pStyle w:val="Heading2"/>
      </w:pPr>
      <w:r>
        <w:t>User Response:</w:t>
      </w:r>
    </w:p>
    <w:p>
      <w:r>
        <w:t>Regular updated and security patches, possibly handled by a hired service.</w:t>
      </w:r>
    </w:p>
    <w:p>
      <w:pPr>
        <w:pStyle w:val="Heading2"/>
      </w:pPr>
      <w:r>
        <w:t>Bot Query:</w:t>
      </w:r>
    </w:p>
    <w:p>
      <w:r>
        <w:t>Do you anticipate any future expansions or feature additions?</w:t>
      </w:r>
    </w:p>
    <w:p>
      <w:pPr>
        <w:pStyle w:val="Heading2"/>
      </w:pPr>
      <w:r>
        <w:t>User Response:</w:t>
      </w:r>
    </w:p>
    <w:p>
      <w:r>
        <w:t>es, adding more products and features like a loyalty program.</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I want visitors to brows and search for books, read reviews, purchase books securely, and track their orders.</w:t>
      </w:r>
    </w:p>
    <w:p>
      <w:pPr>
        <w:pStyle w:val="Heading2"/>
      </w:pPr>
      <w:r>
        <w:t>Bot Query:</w:t>
      </w:r>
    </w:p>
    <w:p>
      <w:r>
        <w:t>User Requirements</w:t>
      </w:r>
    </w:p>
    <w:p>
      <w:pPr>
        <w:pStyle w:val="Heading2"/>
      </w:pPr>
      <w:r>
        <w:t>User Response:</w:t>
      </w:r>
    </w:p>
    <w:p>
      <w:r>
        <w:t>I want to create an commerce webster for selling books online</w:t>
      </w:r>
    </w:p>
    <w:p>
      <w:pPr>
        <w:pStyle w:val="Heading2"/>
      </w:pPr>
      <w:r>
        <w:t>Bot Query:</w:t>
      </w:r>
    </w:p>
    <w:p>
      <w:r>
        <w:t>User Requirements</w:t>
      </w:r>
    </w:p>
    <w:p>
      <w:pPr>
        <w:pStyle w:val="Heading2"/>
      </w:pPr>
      <w:r>
        <w:t>User Response:</w:t>
      </w:r>
    </w:p>
    <w:p>
      <w:r>
        <w:t>I want to create an commerce webster for selling books online</w:t>
      </w:r>
    </w:p>
    <w:p>
      <w:pPr>
        <w:pStyle w:val="Heading2"/>
      </w:pPr>
      <w:r>
        <w:t>Bot Query:</w:t>
      </w:r>
    </w:p>
    <w:p>
      <w:r>
        <w:t>What is the main purpose of your website?</w:t>
      </w:r>
    </w:p>
    <w:p>
      <w:pPr>
        <w:pStyle w:val="Heading2"/>
      </w:pPr>
      <w:r>
        <w:t>User Response:</w:t>
      </w:r>
    </w:p>
    <w:p>
      <w:r>
        <w:t>it is commerce webster, The main purpose of the webster is to sell books online, providing an easy and efficient way for customers to brows, purchase, and receive books.</w:t>
      </w:r>
    </w:p>
    <w:p>
      <w:pPr>
        <w:pStyle w:val="Heading2"/>
      </w:pPr>
      <w:r>
        <w:t>Bot Query:</w:t>
      </w:r>
    </w:p>
    <w:p>
      <w:r>
        <w:t>Who are the primary users of your website?</w:t>
      </w:r>
    </w:p>
    <w:p>
      <w:pPr>
        <w:pStyle w:val="Heading2"/>
      </w:pPr>
      <w:r>
        <w:t>User Response:</w:t>
      </w:r>
    </w:p>
    <w:p>
      <w:r>
        <w:t>visitors wants to brows and search for books, read reviews, purchase books securely, and track their orders.</w:t>
      </w:r>
    </w:p>
    <w:p>
      <w:pPr>
        <w:pStyle w:val="Heading2"/>
      </w:pPr>
      <w:r>
        <w:t>Bot Query:</w:t>
      </w:r>
    </w:p>
    <w:p>
      <w:r>
        <w:t>What key features should your website include?</w:t>
      </w:r>
    </w:p>
    <w:p>
      <w:pPr>
        <w:pStyle w:val="Heading2"/>
      </w:pPr>
      <w:r>
        <w:t>User Response:</w:t>
      </w:r>
    </w:p>
    <w:p>
      <w:r>
        <w:t>- 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Do you have any specific design or aesthetic preferences?</w:t>
      </w:r>
    </w:p>
    <w:p>
      <w:pPr>
        <w:pStyle w:val="Heading2"/>
      </w:pPr>
      <w:r>
        <w:t>User Response:</w:t>
      </w:r>
    </w:p>
    <w:p>
      <w:r>
        <w:t>- The design should be clean, modern, and usually appealing, with a focus on reliability and ease of use. It should use a neutral color palate with accents that highlight key actions and features.</w:t>
      </w:r>
    </w:p>
    <w:p>
      <w:pPr>
        <w:pStyle w:val="Heading2"/>
      </w:pPr>
      <w:r>
        <w:t>Bot Query:</w:t>
      </w:r>
    </w:p>
    <w:p>
      <w:r>
        <w:t>What type of content will your website host (e.g., articles, videos, products)?</w:t>
      </w:r>
    </w:p>
    <w:p>
      <w:pPr>
        <w:pStyle w:val="Heading2"/>
      </w:pPr>
      <w:r>
        <w:t>User Response:</w:t>
      </w:r>
    </w:p>
    <w:p>
      <w:r>
        <w:t>The webster will primarily host product listing for books. It may also include articles such as book reviews, author interviews, and blow posts related to reading and literature.</w:t>
      </w:r>
    </w:p>
    <w:p>
      <w:pPr>
        <w:pStyle w:val="Heading2"/>
      </w:pPr>
      <w:r>
        <w:t>Bot Query:</w:t>
      </w:r>
    </w:p>
    <w:p>
      <w:r>
        <w:t>What type of content will your website host (e.g., articles, videos, products)?</w:t>
      </w:r>
    </w:p>
    <w:p>
      <w:pPr>
        <w:pStyle w:val="Heading2"/>
      </w:pPr>
      <w:r>
        <w:t>User Response:</w:t>
      </w:r>
    </w:p>
    <w:p>
      <w:r>
        <w:t>The webster will primarily host product listing for books. It may also include articles such as book reviews, author interviews, and blow posts related to reading and literature.</w:t>
      </w:r>
    </w:p>
    <w:p>
      <w:pPr>
        <w:pStyle w:val="Heading2"/>
      </w:pPr>
      <w:r>
        <w:t>Bot Query:</w:t>
      </w:r>
    </w:p>
    <w:p>
      <w:r>
        <w:t>Are there any technical constraints or requirements for your website?</w:t>
      </w:r>
    </w:p>
    <w:p>
      <w:pPr>
        <w:pStyle w:val="Heading2"/>
      </w:pPr>
      <w:r>
        <w:t>User Response:</w:t>
      </w:r>
    </w:p>
    <w:p>
      <w:r>
        <w:t>The webster should be capable to handle a growing number of users and products. It should also ensure fast load times and be optimized for search engines.</w:t>
      </w:r>
    </w:p>
    <w:p>
      <w:pPr>
        <w:pStyle w:val="Heading2"/>
      </w:pPr>
      <w:r>
        <w:t>Bot Query:</w:t>
      </w:r>
    </w:p>
    <w:p>
      <w:r>
        <w:t>Do you require backend services like databases or user management systems?</w:t>
      </w:r>
    </w:p>
    <w:p>
      <w:pPr>
        <w:pStyle w:val="Heading2"/>
      </w:pPr>
      <w:r>
        <w:t>User Response:</w:t>
      </w:r>
    </w:p>
    <w:p>
      <w:r>
        <w:t>Yes, backed services are required for managing the product catalogue, user accounts, order processing, and inventor management.</w:t>
      </w:r>
    </w:p>
    <w:p>
      <w:pPr>
        <w:pStyle w:val="Heading2"/>
      </w:pPr>
      <w:r>
        <w:t>Bot Query:</w:t>
      </w:r>
    </w:p>
    <w:p>
      <w:r>
        <w:t>What is your budget for this project?</w:t>
      </w:r>
    </w:p>
    <w:p>
      <w:pPr>
        <w:pStyle w:val="Heading2"/>
      </w:pPr>
      <w:r>
        <w:t>User Response:</w:t>
      </w:r>
    </w:p>
    <w:p>
      <w:r>
        <w:t>- 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What is your desired timeline for launching the website?</w:t>
      </w:r>
    </w:p>
    <w:p>
      <w:pPr>
        <w:pStyle w:val="Heading2"/>
      </w:pPr>
      <w:r>
        <w:t>User Response:</w:t>
      </w:r>
    </w:p>
    <w:p>
      <w:r>
        <w:t>Ideally, the webster should be launched within 3-6 months from the start of the project, depending on the development scope and any unforeseen delays.</w:t>
      </w:r>
    </w:p>
    <w:p>
      <w:pPr>
        <w:pStyle w:val="Heading2"/>
      </w:pPr>
      <w:r>
        <w:t>Bot Query:</w:t>
      </w:r>
    </w:p>
    <w:p>
      <w:r>
        <w:t>How do you plan to handle website maintenance and updates post-launch?</w:t>
      </w:r>
    </w:p>
    <w:p>
      <w:pPr>
        <w:pStyle w:val="Heading2"/>
      </w:pPr>
      <w:r>
        <w:t>User Response:</w:t>
      </w:r>
    </w:p>
    <w:p>
      <w:r>
        <w:t>The webster must comply with GDPR for data protection, PCI-DSS for secure payment processing, and inaccessibility standards such as WCAG for users with disabilities. Regular security audit and updated will be necessary to maintain compliance.</w:t>
      </w:r>
    </w:p>
    <w:p>
      <w:pPr>
        <w:pStyle w:val="Heading2"/>
      </w:pPr>
      <w:r>
        <w:t>Bot Query:</w:t>
      </w:r>
    </w:p>
    <w:p>
      <w:r>
        <w:t>Do you anticipate any future expansions or feature additions?</w:t>
      </w:r>
    </w:p>
    <w:p>
      <w:pPr>
        <w:pStyle w:val="Heading2"/>
      </w:pPr>
      <w:r>
        <w:t>User Response:</w:t>
      </w:r>
    </w:p>
    <w:p>
      <w:r>
        <w:t>Future expansions might include additional product categories, enhanced search functionality, personalized recommendations, integration with social media, and possibly a loyalty program for frequent buyers.</w:t>
      </w:r>
    </w:p>
    <w:p>
      <w:pPr>
        <w:pStyle w:val="Heading2"/>
      </w:pPr>
      <w:r>
        <w:t>Bot Query:</w:t>
      </w:r>
    </w:p>
    <w:p>
      <w:r>
        <w:t>User Requirements</w:t>
      </w:r>
    </w:p>
    <w:p>
      <w:pPr>
        <w:pStyle w:val="Heading2"/>
      </w:pPr>
      <w:r>
        <w:t>User Response:</w:t>
      </w:r>
    </w:p>
    <w:p>
      <w:r>
        <w:t>I want to create an commerce webster for selling books online</w:t>
      </w:r>
    </w:p>
    <w:p>
      <w:pPr>
        <w:pStyle w:val="Heading2"/>
      </w:pPr>
      <w:r>
        <w:t>Bot Query:</w:t>
      </w:r>
    </w:p>
    <w:p>
      <w:r>
        <w:t>What is the main purpose of your website?</w:t>
      </w:r>
    </w:p>
    <w:p>
      <w:pPr>
        <w:pStyle w:val="Heading2"/>
      </w:pPr>
      <w:r>
        <w:t>User Response:</w:t>
      </w:r>
    </w:p>
    <w:p>
      <w:r>
        <w:t>The main purpose of the webster is to sell books online, providing an easy and efficient way for customers to brows, purchase, and receive books.</w:t>
      </w:r>
    </w:p>
    <w:p>
      <w:pPr>
        <w:pStyle w:val="Heading2"/>
      </w:pPr>
      <w:r>
        <w:t>Bot Query:</w:t>
      </w:r>
    </w:p>
    <w:p>
      <w:r>
        <w:t>Who are the primary users of your website?</w:t>
      </w:r>
    </w:p>
    <w:p>
      <w:pPr>
        <w:pStyle w:val="Heading2"/>
      </w:pPr>
      <w:r>
        <w:t>User Response:</w:t>
      </w:r>
    </w:p>
    <w:p>
      <w:r>
        <w:t>- The primary users are book enthusiast, students, educators, and general readers looking to purchase books online.</w:t>
      </w:r>
    </w:p>
    <w:p>
      <w:pPr>
        <w:pStyle w:val="Heading2"/>
      </w:pPr>
      <w:r>
        <w:t>Bot Query:</w:t>
      </w:r>
    </w:p>
    <w:p>
      <w:r>
        <w:t>What key features should your website include?</w:t>
      </w:r>
    </w:p>
    <w:p>
      <w:pPr>
        <w:pStyle w:val="Heading2"/>
      </w:pPr>
      <w:r>
        <w:t>User Response:</w:t>
      </w:r>
    </w:p>
    <w:p>
      <w:r>
        <w:t>- 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Do you have any specific design or aesthetic preferences?</w:t>
      </w:r>
    </w:p>
    <w:p>
      <w:pPr>
        <w:pStyle w:val="Heading2"/>
      </w:pPr>
      <w:r>
        <w:t>User Response:</w:t>
      </w:r>
    </w:p>
    <w:p>
      <w:r>
        <w:t>The design should be clean, modern, and usually appealing, with a focus on reliability and ease of use. It should use a neutral color palate with accents that highlight key actions and features</w:t>
      </w:r>
    </w:p>
    <w:p>
      <w:pPr>
        <w:pStyle w:val="Heading2"/>
      </w:pPr>
      <w:r>
        <w:t>Bot Query:</w:t>
      </w:r>
    </w:p>
    <w:p>
      <w:r>
        <w:t>What type of content will your website host (e.g., articles, videos, products)?</w:t>
      </w:r>
    </w:p>
    <w:p>
      <w:pPr>
        <w:pStyle w:val="Heading2"/>
      </w:pPr>
      <w:r>
        <w:t>User Response:</w:t>
      </w:r>
    </w:p>
    <w:p>
      <w:r>
        <w:t xml:space="preserve">   - The webster will primarily host product listing for books. It may also include articles such as book reviews, author interviews, and blow posts related to reading and literature.</w:t>
      </w:r>
    </w:p>
    <w:p>
      <w:pPr>
        <w:pStyle w:val="Heading2"/>
      </w:pPr>
      <w:r>
        <w:t>Bot Query:</w:t>
      </w:r>
    </w:p>
    <w:p>
      <w:r>
        <w:t>Are there any technical constraints or requirements for your website?</w:t>
      </w:r>
    </w:p>
    <w:p>
      <w:pPr>
        <w:pStyle w:val="Heading2"/>
      </w:pPr>
      <w:r>
        <w:t>User Response:</w:t>
      </w:r>
    </w:p>
    <w:p>
      <w:r>
        <w:t>- Yes, backed services are required for managing the product catalogue, user accounts, order processing, and inventor management.</w:t>
      </w:r>
    </w:p>
    <w:p>
      <w:pPr>
        <w:pStyle w:val="Heading2"/>
      </w:pPr>
      <w:r>
        <w:t>Bot Query:</w:t>
      </w:r>
    </w:p>
    <w:p>
      <w:r>
        <w:t>Do you require backend services like databases or user management systems?</w:t>
      </w:r>
    </w:p>
    <w:p>
      <w:pPr>
        <w:pStyle w:val="Heading2"/>
      </w:pPr>
      <w:r>
        <w:t>User Response:</w:t>
      </w:r>
    </w:p>
    <w:p>
      <w:r>
        <w:t xml:space="preserve">   - Ideally, the webster should be launched within 3-6 months from the start of the project, depending on the development scope and any unforeseen delays.</w:t>
      </w:r>
    </w:p>
    <w:p>
      <w:pPr>
        <w:pStyle w:val="Heading2"/>
      </w:pPr>
      <w:r>
        <w:t>Bot Query:</w:t>
      </w:r>
    </w:p>
    <w:p>
      <w:r>
        <w:t>What is your budget for this project?</w:t>
      </w:r>
    </w:p>
    <w:p>
      <w:pPr>
        <w:pStyle w:val="Heading2"/>
      </w:pPr>
      <w:r>
        <w:t>User Response:</w:t>
      </w:r>
    </w:p>
    <w:p>
      <w:r>
        <w:t>- 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What is your desired timeline for launching the website?</w:t>
      </w:r>
    </w:p>
    <w:p>
      <w:pPr>
        <w:pStyle w:val="Heading2"/>
      </w:pPr>
      <w:r>
        <w:t>User Response:</w:t>
      </w:r>
    </w:p>
    <w:p>
      <w:r>
        <w:t>- Ideally, the webster should be launched within 3-6 months from the start of the project, depending on the development scope and any unforeseen delays.</w:t>
      </w:r>
    </w:p>
    <w:p>
      <w:pPr>
        <w:pStyle w:val="Heading2"/>
      </w:pPr>
      <w:r>
        <w:t>Bot Query:</w:t>
      </w:r>
    </w:p>
    <w:p>
      <w:r>
        <w:t>How do you plan to handle website maintenance and updates post-launch?</w:t>
      </w:r>
    </w:p>
    <w:p>
      <w:pPr>
        <w:pStyle w:val="Heading2"/>
      </w:pPr>
      <w:r>
        <w:t>User Response:</w:t>
      </w:r>
    </w:p>
    <w:p>
      <w:r>
        <w:t>- Regular maintenance and updated will be handled by a dedicated team or an external service provider to ensure the webster remains secure, up-to-date, and functional.</w:t>
      </w:r>
    </w:p>
    <w:p>
      <w:pPr>
        <w:pStyle w:val="Heading2"/>
      </w:pPr>
      <w:r>
        <w:t>Bot Query:</w:t>
      </w:r>
    </w:p>
    <w:p>
      <w:r>
        <w:t>Do you anticipate any future expansions or feature additions?</w:t>
      </w:r>
    </w:p>
    <w:p>
      <w:pPr>
        <w:pStyle w:val="Heading2"/>
      </w:pPr>
      <w:r>
        <w:t>User Response:</w:t>
      </w:r>
    </w:p>
    <w:p>
      <w:r>
        <w:t>Future expansions might include additional product categories, enhanced search functionality, personalized recommendations, integration with social media, and possibly a loyalty program for frequent buyers.</w:t>
      </w:r>
    </w:p>
    <w:p>
      <w:pPr>
        <w:pStyle w:val="Heading2"/>
      </w:pPr>
      <w:r>
        <w:t>Bot Query:</w:t>
      </w:r>
    </w:p>
    <w:p>
      <w:r>
        <w:t>User Requirements</w:t>
      </w:r>
    </w:p>
    <w:p>
      <w:pPr>
        <w:pStyle w:val="Heading2"/>
      </w:pPr>
      <w:r>
        <w:t>User Response:</w:t>
      </w:r>
    </w:p>
    <w:p>
      <w:r>
        <w:t>I want to create a webster for online store</w:t>
      </w:r>
    </w:p>
    <w:p>
      <w:pPr>
        <w:pStyle w:val="Heading2"/>
      </w:pPr>
      <w:r>
        <w:t>Bot Query:</w:t>
      </w:r>
    </w:p>
    <w:p>
      <w:r>
        <w:t>User Requirements</w:t>
      </w:r>
    </w:p>
    <w:p>
      <w:pPr>
        <w:pStyle w:val="Heading2"/>
      </w:pPr>
      <w:r>
        <w:t>User Response:</w:t>
      </w:r>
    </w:p>
    <w:p>
      <w:r>
        <w:t>I want to create a webster for online store</w:t>
      </w:r>
    </w:p>
    <w:p>
      <w:pPr>
        <w:pStyle w:val="Heading2"/>
      </w:pPr>
      <w:r>
        <w:t>Bot Query:</w:t>
      </w:r>
    </w:p>
    <w:p>
      <w:r>
        <w:t>What is the main purpose of your website?</w:t>
      </w:r>
    </w:p>
    <w:p>
      <w:pPr>
        <w:pStyle w:val="Heading2"/>
      </w:pPr>
      <w:r>
        <w:t>User Response:</w:t>
      </w:r>
    </w:p>
    <w:p>
      <w:r>
        <w:t>I'm trying to build a store to sell shoes online</w:t>
      </w:r>
    </w:p>
    <w:p>
      <w:pPr>
        <w:pStyle w:val="Heading2"/>
      </w:pPr>
      <w:r>
        <w:t>Bot Query:</w:t>
      </w:r>
    </w:p>
    <w:p>
      <w:r>
        <w:t>Who are the primary users of your website?</w:t>
      </w:r>
    </w:p>
    <w:p>
      <w:pPr>
        <w:pStyle w:val="Heading2"/>
      </w:pPr>
      <w:r>
        <w:t>User Response:</w:t>
      </w:r>
    </w:p>
    <w:p>
      <w:r>
        <w:t>our goal is to be a top online shoe seller</w:t>
      </w:r>
    </w:p>
    <w:p>
      <w:pPr>
        <w:pStyle w:val="Heading2"/>
      </w:pPr>
      <w:r>
        <w:t>Bot Query:</w:t>
      </w:r>
    </w:p>
    <w:p>
      <w:r>
        <w:t>What key features should your website include?</w:t>
      </w:r>
    </w:p>
    <w:p>
      <w:pPr>
        <w:pStyle w:val="Heading2"/>
      </w:pPr>
      <w:r>
        <w:t>User Response:</w:t>
      </w:r>
    </w:p>
    <w:p>
      <w:r>
        <w:t>it's a single page commerce webster</w:t>
      </w:r>
    </w:p>
    <w:p>
      <w:pPr>
        <w:pStyle w:val="Heading2"/>
      </w:pPr>
      <w:r>
        <w:t>Bot Query:</w:t>
      </w:r>
    </w:p>
    <w:p>
      <w:r>
        <w:t>Do you have any specific design or aesthetic preferences?</w:t>
      </w:r>
    </w:p>
    <w:p>
      <w:pPr>
        <w:pStyle w:val="Heading2"/>
      </w:pPr>
      <w:r>
        <w:t>User Response:</w:t>
      </w:r>
    </w:p>
    <w:p>
      <w:r>
        <w:t>Yes, I have some design references. I would like the webster to have a clean and modern look, with a focus on simplicity and ease of use.</w:t>
      </w:r>
    </w:p>
    <w:p>
      <w:pPr>
        <w:pStyle w:val="Heading2"/>
      </w:pPr>
      <w:r>
        <w:t>Bot Query:</w:t>
      </w:r>
    </w:p>
    <w:p>
      <w:r>
        <w:t>What type of content will your website host (e.g., articles, videos, products)?</w:t>
      </w:r>
    </w:p>
    <w:p>
      <w:pPr>
        <w:pStyle w:val="Heading2"/>
      </w:pPr>
      <w:r>
        <w:t>User Response:</w:t>
      </w:r>
    </w:p>
    <w:p>
      <w:r>
        <w:t>I want to host products as content</w:t>
      </w:r>
    </w:p>
    <w:p>
      <w:pPr>
        <w:pStyle w:val="Heading2"/>
      </w:pPr>
      <w:r>
        <w:t>Bot Query:</w:t>
      </w:r>
    </w:p>
    <w:p>
      <w:r>
        <w:t>Are there any technical constraints or requirements for your website?</w:t>
      </w:r>
    </w:p>
    <w:p>
      <w:pPr>
        <w:pStyle w:val="Heading2"/>
      </w:pPr>
      <w:r>
        <w:t>User Response:</w:t>
      </w:r>
    </w:p>
    <w:p>
      <w:r>
        <w:t>I want this webster to work with all handed devices as well as desktop devices</w:t>
      </w:r>
    </w:p>
    <w:p>
      <w:pPr>
        <w:pStyle w:val="Heading2"/>
      </w:pPr>
      <w:r>
        <w:t>Bot Query:</w:t>
      </w:r>
    </w:p>
    <w:p>
      <w:r>
        <w:t>Do you require backend services like databases or user management systems?</w:t>
      </w:r>
    </w:p>
    <w:p>
      <w:pPr>
        <w:pStyle w:val="Heading2"/>
      </w:pPr>
      <w:r>
        <w:t>User Response:</w:t>
      </w:r>
    </w:p>
    <w:p>
      <w:r>
        <w:t>Is for now, we don't need to store any data</w:t>
      </w:r>
    </w:p>
    <w:p>
      <w:pPr>
        <w:pStyle w:val="Heading2"/>
      </w:pPr>
      <w:r>
        <w:t>Bot Query:</w:t>
      </w:r>
    </w:p>
    <w:p>
      <w:r>
        <w:t>What is your budget for this project?</w:t>
      </w:r>
    </w:p>
    <w:p>
      <w:pPr>
        <w:pStyle w:val="Heading2"/>
      </w:pPr>
      <w:r>
        <w:t>User Response:</w:t>
      </w:r>
    </w:p>
    <w:p>
      <w:r>
        <w:t>we are open for budget</w:t>
      </w:r>
    </w:p>
    <w:p>
      <w:pPr>
        <w:pStyle w:val="Heading2"/>
      </w:pPr>
      <w:r>
        <w:t>Bot Query:</w:t>
      </w:r>
    </w:p>
    <w:p>
      <w:r>
        <w:t>What is your desired timeline for launching the website?</w:t>
      </w:r>
    </w:p>
    <w:p>
      <w:pPr>
        <w:pStyle w:val="Heading2"/>
      </w:pPr>
      <w:r>
        <w:t>User Response:</w:t>
      </w:r>
    </w:p>
    <w:p>
      <w:r>
        <w:t>To we don't have deadline</w:t>
      </w:r>
    </w:p>
    <w:p>
      <w:pPr>
        <w:pStyle w:val="Heading2"/>
      </w:pPr>
      <w:r>
        <w:t>Bot Query:</w:t>
      </w:r>
    </w:p>
    <w:p>
      <w:r>
        <w:t>How do you plan to handle website maintenance and updates post-launch?</w:t>
      </w:r>
    </w:p>
    <w:p>
      <w:pPr>
        <w:pStyle w:val="Heading2"/>
      </w:pPr>
      <w:r>
        <w:t>User Response:</w:t>
      </w:r>
    </w:p>
    <w:p>
      <w:r>
        <w:t>no support is required</w:t>
      </w:r>
    </w:p>
    <w:p>
      <w:pPr>
        <w:pStyle w:val="Heading2"/>
      </w:pPr>
      <w:r>
        <w:t>Bot Query:</w:t>
      </w:r>
    </w:p>
    <w:p>
      <w:r>
        <w:t>Do you anticipate any future expansions or feature additions?</w:t>
      </w:r>
    </w:p>
    <w:p>
      <w:pPr>
        <w:pStyle w:val="Heading2"/>
      </w:pPr>
      <w:r>
        <w:t>User Response:</w:t>
      </w:r>
    </w:p>
    <w:p>
      <w:r>
        <w:t>No</w:t>
      </w:r>
    </w:p>
    <w:p>
      <w:pPr>
        <w:pStyle w:val="Heading2"/>
      </w:pPr>
      <w:r>
        <w:t>Bot Query:</w:t>
      </w:r>
    </w:p>
    <w:p>
      <w:r>
        <w:t>Are there any specific legal or compliance requirements your website must adhere to?</w:t>
      </w:r>
    </w:p>
    <w:p>
      <w:pPr>
        <w:pStyle w:val="Heading2"/>
      </w:pPr>
      <w:r>
        <w:t>User Response:</w:t>
      </w:r>
    </w:p>
    <w:p>
      <w:r>
        <w:t>Business Analysis Document</w:t>
      </w:r>
    </w:p>
    <w:p>
      <w:pPr>
        <w:pStyle w:val="Heading2"/>
      </w:pPr>
      <w:r>
        <w:t>Bot Query:</w:t>
      </w:r>
    </w:p>
    <w:p>
      <w:r>
        <w:t>User Requirements</w:t>
      </w:r>
    </w:p>
    <w:p>
      <w:pPr>
        <w:pStyle w:val="Heading2"/>
      </w:pPr>
      <w:r>
        <w:t>User Response:</w:t>
      </w:r>
    </w:p>
    <w:p>
      <w:r>
        <w:t>I want to create a webster for online store</w:t>
      </w:r>
    </w:p>
    <w:p>
      <w:pPr>
        <w:pStyle w:val="Heading2"/>
      </w:pPr>
      <w:r>
        <w:t>Bot Query:</w:t>
      </w:r>
    </w:p>
    <w:p>
      <w:r>
        <w:t>What is the main purpose of your website?</w:t>
      </w:r>
    </w:p>
    <w:p>
      <w:pPr>
        <w:pStyle w:val="Heading2"/>
      </w:pPr>
      <w:r>
        <w:t>User Response:</w:t>
      </w:r>
    </w:p>
    <w:p>
      <w:r>
        <w:t>the main purpose of our webster is to sell shoes online</w:t>
      </w:r>
    </w:p>
    <w:p>
      <w:pPr>
        <w:pStyle w:val="Heading2"/>
      </w:pPr>
      <w:r>
        <w:t>Bot Query:</w:t>
      </w:r>
    </w:p>
    <w:p>
      <w:r>
        <w:t>Who are the primary users of your website?</w:t>
      </w:r>
    </w:p>
    <w:p>
      <w:pPr>
        <w:pStyle w:val="Heading2"/>
      </w:pPr>
      <w:r>
        <w:t>User Response:</w:t>
      </w:r>
    </w:p>
    <w:p>
      <w:r>
        <w:t>goals  are to be top shoe sellers</w:t>
      </w:r>
    </w:p>
    <w:p>
      <w:pPr>
        <w:pStyle w:val="Heading2"/>
      </w:pPr>
      <w:r>
        <w:t>Bot Query:</w:t>
      </w:r>
    </w:p>
    <w:p>
      <w:r>
        <w:t>What key features should your website include?</w:t>
      </w:r>
    </w:p>
    <w:p>
      <w:pPr>
        <w:pStyle w:val="Heading2"/>
      </w:pPr>
      <w:r>
        <w:t>User Response:</w:t>
      </w:r>
    </w:p>
    <w:p>
      <w:r>
        <w:t>the content will be products</w:t>
      </w:r>
    </w:p>
    <w:p>
      <w:pPr>
        <w:pStyle w:val="Heading2"/>
      </w:pPr>
      <w:r>
        <w:t>Bot Query:</w:t>
      </w:r>
    </w:p>
    <w:p>
      <w:r>
        <w:t>Do you have any specific design or aesthetic preferences?</w:t>
      </w:r>
    </w:p>
    <w:p>
      <w:pPr>
        <w:pStyle w:val="Heading2"/>
      </w:pPr>
      <w:r>
        <w:t>User Response:</w:t>
      </w:r>
    </w:p>
    <w:p>
      <w:r>
        <w:t>light and aesthetic color schemes</w:t>
      </w:r>
    </w:p>
    <w:p>
      <w:pPr>
        <w:pStyle w:val="Heading2"/>
      </w:pPr>
      <w:r>
        <w:t>Bot Query:</w:t>
      </w:r>
    </w:p>
    <w:p>
      <w:r>
        <w:t>What type of content will your website host (e.g., articles, videos, products)?</w:t>
      </w:r>
    </w:p>
    <w:p>
      <w:pPr>
        <w:pStyle w:val="Heading2"/>
      </w:pPr>
      <w:r>
        <w:t>User Response:</w:t>
      </w:r>
    </w:p>
    <w:p>
      <w:r>
        <w:t>content that will be posted is products, reviews</w:t>
      </w:r>
    </w:p>
    <w:p>
      <w:pPr>
        <w:pStyle w:val="Heading2"/>
      </w:pPr>
      <w:r>
        <w:t>Bot Query:</w:t>
      </w:r>
    </w:p>
    <w:p>
      <w:r>
        <w:t>Are there any technical constraints or requirements for your website?</w:t>
      </w:r>
    </w:p>
    <w:p>
      <w:pPr>
        <w:pStyle w:val="Heading2"/>
      </w:pPr>
      <w:r>
        <w:t>User Response:</w:t>
      </w:r>
    </w:p>
    <w:p>
      <w:r>
        <w:t>django python</w:t>
      </w:r>
    </w:p>
    <w:p>
      <w:pPr>
        <w:pStyle w:val="Heading2"/>
      </w:pPr>
      <w:r>
        <w:t>Bot Query:</w:t>
      </w:r>
    </w:p>
    <w:p>
      <w:r>
        <w:t>Do you require backend services like databases or user management systems?</w:t>
      </w:r>
    </w:p>
    <w:p>
      <w:pPr>
        <w:pStyle w:val="Heading2"/>
      </w:pPr>
      <w:r>
        <w:t>User Response:</w:t>
      </w:r>
    </w:p>
    <w:p>
      <w:r>
        <w:t>mongodb database</w:t>
      </w:r>
    </w:p>
    <w:p>
      <w:pPr>
        <w:pStyle w:val="Heading2"/>
      </w:pPr>
      <w:r>
        <w:t>Bot Query:</w:t>
      </w:r>
    </w:p>
    <w:p>
      <w:r>
        <w:t>What is your budget for this project?</w:t>
      </w:r>
    </w:p>
    <w:p>
      <w:pPr>
        <w:pStyle w:val="Heading2"/>
      </w:pPr>
      <w:r>
        <w:t>User Response:</w:t>
      </w:r>
    </w:p>
    <w:p>
      <w:r>
        <w:t>target audiences are the customers looking to buy online shoes</w:t>
      </w:r>
    </w:p>
    <w:p>
      <w:pPr>
        <w:pStyle w:val="Heading2"/>
      </w:pPr>
      <w:r>
        <w:t>Bot Query:</w:t>
      </w:r>
    </w:p>
    <w:p>
      <w:r>
        <w:t>What is your desired timeline for launching the website?</w:t>
      </w:r>
    </w:p>
    <w:p>
      <w:pPr>
        <w:pStyle w:val="Heading2"/>
      </w:pPr>
      <w:r>
        <w:t>User Response:</w:t>
      </w:r>
    </w:p>
    <w:p>
      <w:r>
        <w:t>no deadline for now</w:t>
      </w:r>
    </w:p>
    <w:p>
      <w:pPr>
        <w:pStyle w:val="Heading2"/>
      </w:pPr>
      <w:r>
        <w:t>Bot Query:</w:t>
      </w:r>
    </w:p>
    <w:p>
      <w:r>
        <w:t>How do you plan to handle website maintenance and updates post-launch?</w:t>
      </w:r>
    </w:p>
    <w:p>
      <w:pPr>
        <w:pStyle w:val="Heading2"/>
      </w:pPr>
      <w:r>
        <w:t>User Response:</w:t>
      </w:r>
    </w:p>
    <w:p>
      <w:r>
        <w:t>not right now</w:t>
      </w:r>
    </w:p>
    <w:p>
      <w:pPr>
        <w:pStyle w:val="Heading2"/>
      </w:pPr>
      <w:r>
        <w:t>Bot Query:</w:t>
      </w:r>
    </w:p>
    <w:p>
      <w:r>
        <w:t>Do you anticipate any future expansions or feature additions?</w:t>
      </w:r>
    </w:p>
    <w:p>
      <w:pPr>
        <w:pStyle w:val="Heading2"/>
      </w:pPr>
      <w:r>
        <w:t>User Response:</w:t>
      </w:r>
    </w:p>
    <w:p>
      <w:r>
        <w:t>not for now</w:t>
      </w:r>
    </w:p>
    <w:p>
      <w:pPr>
        <w:pStyle w:val="Heading2"/>
      </w:pPr>
      <w:r>
        <w:t>Bot Query:</w:t>
      </w:r>
    </w:p>
    <w:p>
      <w:r>
        <w:t>Are there any specific legal or compliance requirements your website must adhere to?</w:t>
      </w:r>
    </w:p>
    <w:p>
      <w:pPr>
        <w:pStyle w:val="Heading2"/>
      </w:pPr>
      <w:r>
        <w:t>User Response:</w:t>
      </w:r>
    </w:p>
    <w:p>
      <w:r>
        <w:t>Business Analysis Document</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to become top book seller</w:t>
      </w:r>
    </w:p>
    <w:p>
      <w:pPr>
        <w:pStyle w:val="Heading2"/>
      </w:pPr>
      <w:r>
        <w:t>Bot Query:</w:t>
      </w:r>
    </w:p>
    <w:p>
      <w:r>
        <w:t>Who are the primary users of your website?</w:t>
      </w:r>
    </w:p>
    <w:p>
      <w:pPr>
        <w:pStyle w:val="Heading2"/>
      </w:pPr>
      <w:r>
        <w:t>User Response:</w:t>
      </w:r>
    </w:p>
    <w:p>
      <w:r>
        <w:t>it's a business</w:t>
      </w:r>
    </w:p>
    <w:p>
      <w:pPr>
        <w:pStyle w:val="Heading2"/>
      </w:pPr>
      <w:r>
        <w:t>Bot Query:</w:t>
      </w:r>
    </w:p>
    <w:p>
      <w:r>
        <w:t>What key features should your website include?</w:t>
      </w:r>
    </w:p>
    <w:p>
      <w:pPr>
        <w:pStyle w:val="Heading2"/>
      </w:pPr>
      <w:r>
        <w:t>User Response:</w:t>
      </w:r>
    </w:p>
    <w:p>
      <w:r>
        <w:t xml:space="preserve">goal to be able to generate revenue </w:t>
      </w:r>
    </w:p>
    <w:p>
      <w:pPr>
        <w:pStyle w:val="Heading2"/>
      </w:pPr>
      <w:r>
        <w:t>Bot Query:</w:t>
      </w:r>
    </w:p>
    <w:p>
      <w:r>
        <w:t>Do you have any specific design or aesthetic preferences?</w:t>
      </w:r>
    </w:p>
    <w:p>
      <w:pPr>
        <w:pStyle w:val="Heading2"/>
      </w:pPr>
      <w:r>
        <w:t>User Response:</w:t>
      </w:r>
    </w:p>
    <w:p>
      <w:r>
        <w:t>light color theme, minimalist design</w:t>
      </w:r>
    </w:p>
    <w:p>
      <w:pPr>
        <w:pStyle w:val="Heading2"/>
      </w:pPr>
      <w:r>
        <w:t>Bot Query:</w:t>
      </w:r>
    </w:p>
    <w:p>
      <w:r>
        <w:t>What type of content will your website host (e.g., articles, videos, products)?</w:t>
      </w:r>
    </w:p>
    <w:p>
      <w:pPr>
        <w:pStyle w:val="Heading2"/>
      </w:pPr>
      <w:r>
        <w:t>User Response:</w:t>
      </w:r>
    </w:p>
    <w:p>
      <w:r>
        <w:t>it's commerce, target audiences are book enthusiast, readers</w:t>
      </w:r>
    </w:p>
    <w:p>
      <w:pPr>
        <w:pStyle w:val="Heading2"/>
      </w:pPr>
      <w:r>
        <w:t>Bot Query:</w:t>
      </w:r>
    </w:p>
    <w:p>
      <w:r>
        <w:t>Are there any technical constraints or requirements for your website?</w:t>
      </w:r>
    </w:p>
    <w:p>
      <w:pPr>
        <w:pStyle w:val="Heading2"/>
      </w:pPr>
      <w:r>
        <w:t>User Response:</w:t>
      </w:r>
    </w:p>
    <w:p>
      <w:r>
        <w:t>It require internet, a web brother (accessible on all type of devices)</w:t>
      </w:r>
    </w:p>
    <w:p>
      <w:pPr>
        <w:pStyle w:val="Heading2"/>
      </w:pPr>
      <w:r>
        <w:t>Bot Query:</w:t>
      </w:r>
    </w:p>
    <w:p>
      <w:r>
        <w:t>Do you require backend services like databases or user management systems?</w:t>
      </w:r>
    </w:p>
    <w:p>
      <w:pPr>
        <w:pStyle w:val="Heading2"/>
      </w:pPr>
      <w:r>
        <w:t>User Response:</w:t>
      </w:r>
    </w:p>
    <w:p>
      <w:r>
        <w:t>book data, customers data, purchases data</w:t>
      </w:r>
    </w:p>
    <w:p>
      <w:pPr>
        <w:pStyle w:val="Heading2"/>
      </w:pPr>
      <w:r>
        <w:t>Bot Query:</w:t>
      </w:r>
    </w:p>
    <w:p>
      <w:r>
        <w:t>What is your budget for this project?</w:t>
      </w:r>
    </w:p>
    <w:p>
      <w:pPr>
        <w:pStyle w:val="Heading2"/>
      </w:pPr>
      <w:r>
        <w:t>User Response:</w:t>
      </w:r>
    </w:p>
    <w:p>
      <w:r>
        <w:t>no deadlines for now</w:t>
      </w:r>
    </w:p>
    <w:p>
      <w:pPr>
        <w:pStyle w:val="Heading2"/>
      </w:pPr>
      <w:r>
        <w:t>Bot Query:</w:t>
      </w:r>
    </w:p>
    <w:p>
      <w:r>
        <w:t>What is your desired timeline for launching the website?</w:t>
      </w:r>
    </w:p>
    <w:p>
      <w:pPr>
        <w:pStyle w:val="Heading2"/>
      </w:pPr>
      <w:r>
        <w:t>User Response:</w:t>
      </w:r>
    </w:p>
    <w:p>
      <w:r>
        <w:t xml:space="preserve">no timeline </w:t>
      </w:r>
    </w:p>
    <w:p>
      <w:pPr>
        <w:pStyle w:val="Heading2"/>
      </w:pPr>
      <w:r>
        <w:t>Bot Query:</w:t>
      </w:r>
    </w:p>
    <w:p>
      <w:r>
        <w:t>How do you plan to handle website maintenance and updates post-launch?</w:t>
      </w:r>
    </w:p>
    <w:p>
      <w:pPr>
        <w:pStyle w:val="Heading2"/>
      </w:pPr>
      <w:r>
        <w:t>User Response:</w:t>
      </w:r>
    </w:p>
    <w:p>
      <w:r>
        <w:t>o ensure fearless webster maintenance and updated post-launch</w:t>
      </w:r>
    </w:p>
    <w:p>
      <w:pPr>
        <w:pStyle w:val="Heading2"/>
      </w:pPr>
      <w:r>
        <w:t>Bot Query:</w:t>
      </w:r>
    </w:p>
    <w:p>
      <w:r>
        <w:t>Do you anticipate any future expansions or feature additions?</w:t>
      </w:r>
    </w:p>
    <w:p>
      <w:pPr>
        <w:pStyle w:val="Heading2"/>
      </w:pPr>
      <w:r>
        <w:t>User Response:</w:t>
      </w:r>
    </w:p>
    <w:p>
      <w:r>
        <w:t>o ensure fearless webster maintenance and updated post-launch</w:t>
      </w:r>
    </w:p>
    <w:p>
      <w:pPr>
        <w:pStyle w:val="Heading2"/>
      </w:pPr>
      <w:r>
        <w:t>Bot Query:</w:t>
      </w:r>
    </w:p>
    <w:p>
      <w:r>
        <w:t>Are there any specific legal or compliance requirements your website must adhere to?</w:t>
      </w:r>
    </w:p>
    <w:p>
      <w:pPr>
        <w:pStyle w:val="Heading2"/>
      </w:pPr>
      <w:r>
        <w:t>User Response:</w:t>
      </w:r>
    </w:p>
    <w:p>
      <w:r>
        <w:t>Business Analysis Document</w:t>
      </w:r>
    </w:p>
    <w:p>
      <w:pPr>
        <w:pStyle w:val="Heading2"/>
      </w:pPr>
      <w:r>
        <w:t>Bot Query:</w:t>
      </w:r>
    </w:p>
    <w:p>
      <w:r>
        <w:t>User Requirements</w:t>
      </w:r>
    </w:p>
    <w:p>
      <w:pPr>
        <w:pStyle w:val="Heading2"/>
      </w:pPr>
      <w:r>
        <w:t>User Response:</w:t>
      </w:r>
    </w:p>
    <w:p>
      <w:r>
        <w:t>I want to create a commerce webster for selling books online with shopping cart feature</w:t>
      </w:r>
    </w:p>
    <w:p>
      <w:pPr>
        <w:pStyle w:val="Heading2"/>
      </w:pPr>
      <w:r>
        <w:t>Bot Query:</w:t>
      </w:r>
    </w:p>
    <w:p>
      <w:r>
        <w:t>What is the main purpose of your website?</w:t>
      </w:r>
    </w:p>
    <w:p>
      <w:pPr>
        <w:pStyle w:val="Heading2"/>
      </w:pPr>
      <w:r>
        <w:t>User Response:</w:t>
      </w:r>
    </w:p>
    <w:p>
      <w:r>
        <w:t xml:space="preserve">I aim to become top book seller </w:t>
      </w:r>
    </w:p>
    <w:p>
      <w:pPr>
        <w:pStyle w:val="Heading2"/>
      </w:pPr>
      <w:r>
        <w:t>Bot Query:</w:t>
      </w:r>
    </w:p>
    <w:p>
      <w:r>
        <w:t>Who are the primary users of your website?</w:t>
      </w:r>
    </w:p>
    <w:p>
      <w:pPr>
        <w:pStyle w:val="Heading2"/>
      </w:pPr>
      <w:r>
        <w:t>User Response:</w:t>
      </w:r>
    </w:p>
    <w:p>
      <w:r>
        <w:t>reading enthusuits, reader of all ages, renders etc</w:t>
      </w:r>
    </w:p>
    <w:p>
      <w:pPr>
        <w:pStyle w:val="Heading2"/>
      </w:pPr>
      <w:r>
        <w:t>Bot Query:</w:t>
      </w:r>
    </w:p>
    <w:p>
      <w:r>
        <w:t>What key features should your website include?</w:t>
      </w:r>
    </w:p>
    <w:p>
      <w:pPr>
        <w:pStyle w:val="Heading2"/>
      </w:pPr>
      <w:r>
        <w:t>User Response:</w:t>
      </w:r>
    </w:p>
    <w:p>
      <w:r>
        <w:t>book images, book details, reviews etc</w:t>
      </w:r>
    </w:p>
    <w:p>
      <w:pPr>
        <w:pStyle w:val="Heading2"/>
      </w:pPr>
      <w:r>
        <w:t>Bot Query:</w:t>
      </w:r>
    </w:p>
    <w:p>
      <w:r>
        <w:t>Do you have any specific design or aesthetic preferences?</w:t>
      </w:r>
    </w:p>
    <w:p>
      <w:pPr>
        <w:pStyle w:val="Heading2"/>
      </w:pPr>
      <w:r>
        <w:t>User Response:</w:t>
      </w:r>
    </w:p>
    <w:p>
      <w:r>
        <w:t>light color theme, easy to use, aesthetic</w:t>
      </w:r>
    </w:p>
    <w:p>
      <w:pPr>
        <w:pStyle w:val="Heading2"/>
      </w:pPr>
      <w:r>
        <w:t>Bot Query:</w:t>
      </w:r>
    </w:p>
    <w:p>
      <w:r>
        <w:t>What type of content will your website host (e.g., articles, videos, products)?</w:t>
      </w:r>
    </w:p>
    <w:p>
      <w:pPr>
        <w:pStyle w:val="Heading2"/>
      </w:pPr>
      <w:r>
        <w:t>User Response:</w:t>
      </w:r>
    </w:p>
    <w:p>
      <w:r>
        <w:t>images, videos, reviews</w:t>
      </w:r>
    </w:p>
    <w:p>
      <w:pPr>
        <w:pStyle w:val="Heading2"/>
      </w:pPr>
      <w:r>
        <w:t>Bot Query:</w:t>
      </w:r>
    </w:p>
    <w:p>
      <w:r>
        <w:t>Are there any technical constraints or requirements for your website?</w:t>
      </w:r>
    </w:p>
    <w:p>
      <w:pPr>
        <w:pStyle w:val="Heading2"/>
      </w:pPr>
      <w:r>
        <w:t>User Response:</w:t>
      </w:r>
    </w:p>
    <w:p>
      <w:r>
        <w:t>For our webster, we want to use a Content Management System (CMS) that is easy to use and has a user-friendly interface. He are considering using WordPress or Rural, but we are open to other option as well. In terms of specific technologies, we want to ensure that our webster is mobile-friendly and responsive, as most of our users</w:t>
      </w:r>
    </w:p>
    <w:p>
      <w:pPr>
        <w:pStyle w:val="Heading2"/>
      </w:pPr>
      <w:r>
        <w:t>Bot Query:</w:t>
      </w:r>
    </w:p>
    <w:p>
      <w:r>
        <w:t>Do you require backend services like databases or user management systems?</w:t>
      </w:r>
    </w:p>
    <w:p>
      <w:pPr>
        <w:pStyle w:val="Heading2"/>
      </w:pPr>
      <w:r>
        <w:t>User Response:</w:t>
      </w:r>
    </w:p>
    <w:p>
      <w:r>
        <w:t>- 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What is your budget for this project?</w:t>
      </w:r>
    </w:p>
    <w:p>
      <w:pPr>
        <w:pStyle w:val="Heading2"/>
      </w:pPr>
      <w:r>
        <w:t>User Response:</w:t>
      </w:r>
    </w:p>
    <w:p>
      <w:r>
        <w:t>30k-50k USDs</w:t>
      </w:r>
    </w:p>
    <w:p>
      <w:pPr>
        <w:pStyle w:val="Heading2"/>
      </w:pPr>
      <w:r>
        <w:t>Bot Query:</w:t>
      </w:r>
    </w:p>
    <w:p>
      <w:r>
        <w:t>What is your desired timeline for launching the website?</w:t>
      </w:r>
    </w:p>
    <w:p>
      <w:pPr>
        <w:pStyle w:val="Heading2"/>
      </w:pPr>
      <w:r>
        <w:t>User Response:</w:t>
      </w:r>
    </w:p>
    <w:p>
      <w:r>
        <w:t>4-6 months</w:t>
      </w:r>
    </w:p>
    <w:p>
      <w:pPr>
        <w:pStyle w:val="Heading2"/>
      </w:pPr>
      <w:r>
        <w:t>Bot Query:</w:t>
      </w:r>
    </w:p>
    <w:p>
      <w:r>
        <w:t>How do you plan to handle website maintenance and updates post-launch?</w:t>
      </w:r>
    </w:p>
    <w:p>
      <w:pPr>
        <w:pStyle w:val="Heading2"/>
      </w:pPr>
      <w:r>
        <w:t>User Response:</w:t>
      </w:r>
    </w:p>
    <w:p>
      <w:r>
        <w:t>not decided yet</w:t>
      </w:r>
    </w:p>
    <w:p>
      <w:pPr>
        <w:pStyle w:val="Heading2"/>
      </w:pPr>
      <w:r>
        <w:t>Bot Query:</w:t>
      </w:r>
    </w:p>
    <w:p>
      <w:r>
        <w:t>Do you anticipate any future expansions or feature additions?</w:t>
      </w:r>
    </w:p>
    <w:p>
      <w:pPr>
        <w:pStyle w:val="Heading2"/>
      </w:pPr>
      <w:r>
        <w:t>User Response:</w:t>
      </w:r>
    </w:p>
    <w:p>
      <w:r>
        <w:t>future expansions might include additional product categories, enhanced search functionality, personalized recommendations, integration with social media, and possibly a loyalty program for frequent buyers.</w:t>
      </w:r>
    </w:p>
    <w:p>
      <w:pPr>
        <w:pStyle w:val="Heading2"/>
      </w:pPr>
      <w:r>
        <w:t>Bot Query:</w:t>
      </w:r>
    </w:p>
    <w:p>
      <w:r>
        <w:t>User Requirements</w:t>
      </w:r>
    </w:p>
    <w:p>
      <w:pPr>
        <w:pStyle w:val="Heading2"/>
      </w:pPr>
      <w:r>
        <w:t>User Response:</w:t>
      </w:r>
    </w:p>
    <w:p>
      <w:r>
        <w:t>I want to create a webster for selling books online</w:t>
      </w:r>
    </w:p>
    <w:p>
      <w:pPr>
        <w:pStyle w:val="Heading2"/>
      </w:pPr>
      <w:r>
        <w:t>Bot Query:</w:t>
      </w:r>
    </w:p>
    <w:p>
      <w:r>
        <w:t>What is the main purpose of your website?</w:t>
      </w:r>
    </w:p>
    <w:p>
      <w:pPr>
        <w:pStyle w:val="Heading2"/>
      </w:pPr>
      <w:r>
        <w:t>User Response:</w:t>
      </w:r>
    </w:p>
    <w:p>
      <w:r>
        <w:t>it's commerce, the purpose is to be top book seller</w:t>
      </w:r>
    </w:p>
    <w:p>
      <w:pPr>
        <w:pStyle w:val="Heading2"/>
      </w:pPr>
      <w:r>
        <w:t>Bot Query:</w:t>
      </w:r>
    </w:p>
    <w:p>
      <w:r>
        <w:t>Who are the primary users of your website?</w:t>
      </w:r>
    </w:p>
    <w:p>
      <w:pPr>
        <w:pStyle w:val="Heading2"/>
      </w:pPr>
      <w:r>
        <w:t>User Response:</w:t>
      </w:r>
    </w:p>
    <w:p>
      <w:r>
        <w:t>The primary users are book enthusiast, students, educators, and general readers looking to purchase books online.</w:t>
      </w:r>
    </w:p>
    <w:p>
      <w:pPr>
        <w:pStyle w:val="Heading2"/>
      </w:pPr>
      <w:r>
        <w:t>Bot Query:</w:t>
      </w:r>
    </w:p>
    <w:p>
      <w:r>
        <w:t>What key features should your website include?</w:t>
      </w:r>
    </w:p>
    <w:p>
      <w:pPr>
        <w:pStyle w:val="Heading2"/>
      </w:pPr>
      <w:r>
        <w:t>User Response:</w:t>
      </w:r>
    </w:p>
    <w:p>
      <w:r>
        <w:t>main purpose is to sell books online</w:t>
      </w:r>
    </w:p>
    <w:p>
      <w:pPr>
        <w:pStyle w:val="Heading2"/>
      </w:pPr>
      <w:r>
        <w:t>Bot Query:</w:t>
      </w:r>
    </w:p>
    <w:p>
      <w:r>
        <w:t>Do you have any specific design or aesthetic preferences?</w:t>
      </w:r>
    </w:p>
    <w:p>
      <w:pPr>
        <w:pStyle w:val="Heading2"/>
      </w:pPr>
      <w:r>
        <w:t>User Response:</w:t>
      </w:r>
    </w:p>
    <w:p>
      <w:r>
        <w:t>Yes I want light color and minimalist design</w:t>
      </w:r>
    </w:p>
    <w:p>
      <w:pPr>
        <w:pStyle w:val="Heading2"/>
      </w:pPr>
      <w:r>
        <w:t>Bot Query:</w:t>
      </w:r>
    </w:p>
    <w:p>
      <w:r>
        <w:t>What type of content will your website host (e.g., articles, videos, products)?</w:t>
      </w:r>
    </w:p>
    <w:p>
      <w:pPr>
        <w:pStyle w:val="Heading2"/>
      </w:pPr>
      <w:r>
        <w:t>User Response:</w:t>
      </w:r>
    </w:p>
    <w:p>
      <w:r>
        <w:t>products, reviews</w:t>
      </w:r>
    </w:p>
    <w:p>
      <w:pPr>
        <w:pStyle w:val="Heading2"/>
      </w:pPr>
      <w:r>
        <w:t>Bot Query:</w:t>
      </w:r>
    </w:p>
    <w:p>
      <w:r>
        <w:t>Are there any technical constraints or requirements for your website?</w:t>
      </w:r>
    </w:p>
    <w:p>
      <w:pPr>
        <w:pStyle w:val="Heading2"/>
      </w:pPr>
      <w:r>
        <w:t>User Response:</w:t>
      </w:r>
    </w:p>
    <w:p>
      <w:r>
        <w:t>yes, mobile friendly</w:t>
      </w:r>
    </w:p>
    <w:p>
      <w:pPr>
        <w:pStyle w:val="Heading2"/>
      </w:pPr>
      <w:r>
        <w:t>Bot Query:</w:t>
      </w:r>
    </w:p>
    <w:p>
      <w:r>
        <w:t>Do you require backend services like databases or user management systems?</w:t>
      </w:r>
    </w:p>
    <w:p>
      <w:pPr>
        <w:pStyle w:val="Heading2"/>
      </w:pPr>
      <w:r>
        <w:t>User Response:</w:t>
      </w:r>
    </w:p>
    <w:p>
      <w:r>
        <w:t>Yes, backed services are required for managing the product catalogue, user accounts, order processing, and inventor management.</w:t>
      </w:r>
    </w:p>
    <w:p>
      <w:pPr>
        <w:pStyle w:val="Heading2"/>
      </w:pPr>
      <w:r>
        <w:t>Bot Query:</w:t>
      </w:r>
    </w:p>
    <w:p>
      <w:r>
        <w:t>What is your budget for this project?</w:t>
      </w:r>
    </w:p>
    <w:p>
      <w:pPr>
        <w:pStyle w:val="Heading2"/>
      </w:pPr>
      <w:r>
        <w:t>User Response:</w:t>
      </w:r>
    </w:p>
    <w:p>
      <w:r>
        <w:t>The webster should be capable to handle a growing number of users and products. It should also ensure fast load times and be optimized for search engines.</w:t>
      </w:r>
    </w:p>
    <w:p>
      <w:pPr>
        <w:pStyle w:val="Heading2"/>
      </w:pPr>
      <w:r>
        <w:t>Bot Query:</w:t>
      </w:r>
    </w:p>
    <w:p>
      <w:r>
        <w:t>What is your desired timeline for launching the website?</w:t>
      </w:r>
    </w:p>
    <w:p>
      <w:pPr>
        <w:pStyle w:val="Heading2"/>
      </w:pPr>
      <w:r>
        <w:t>User Response:</w:t>
      </w:r>
    </w:p>
    <w:p>
      <w:r>
        <w:t>my budget is 30k-50k usds</w:t>
      </w:r>
    </w:p>
    <w:p>
      <w:pPr>
        <w:pStyle w:val="Heading2"/>
      </w:pPr>
      <w:r>
        <w:t>Bot Query:</w:t>
      </w:r>
    </w:p>
    <w:p>
      <w:r>
        <w:t>How do you plan to handle website maintenance and updates post-launch?</w:t>
      </w:r>
    </w:p>
    <w:p>
      <w:pPr>
        <w:pStyle w:val="Heading2"/>
      </w:pPr>
      <w:r>
        <w:t>User Response:</w:t>
      </w:r>
    </w:p>
    <w:p>
      <w:r>
        <w:t>Regular maintenance and updated will be handled by a dedicated team or an external service provider to ensure the webster remains secure, up-to-date, and functional.</w:t>
      </w:r>
    </w:p>
    <w:p>
      <w:pPr>
        <w:pStyle w:val="Heading2"/>
      </w:pPr>
      <w:r>
        <w:t>Bot Query:</w:t>
      </w:r>
    </w:p>
    <w:p>
      <w:r>
        <w:t>Do you anticipate any future expansions or feature additions?</w:t>
      </w:r>
    </w:p>
    <w:p>
      <w:pPr>
        <w:pStyle w:val="Heading2"/>
      </w:pPr>
      <w:r>
        <w:t>User Response:</w:t>
      </w:r>
    </w:p>
    <w:p>
      <w:r>
        <w:t>Future expansions might include additional product categories, enhanced search functionality, personalized recommendations, integration with social media, and possibly a loyalty program for frequent buyers.</w:t>
      </w:r>
    </w:p>
    <w:p>
      <w:pPr>
        <w:pStyle w:val="Heading2"/>
      </w:pPr>
      <w:r>
        <w:t>Bot Query:</w:t>
      </w:r>
    </w:p>
    <w:p>
      <w:r>
        <w:t>Are there any specific legal or compliance requirements your website must adhere to?</w:t>
      </w:r>
    </w:p>
    <w:p>
      <w:pPr>
        <w:pStyle w:val="Heading2"/>
      </w:pPr>
      <w:r>
        <w:t>User Response:</w:t>
      </w:r>
    </w:p>
    <w:p>
      <w:r>
        <w:t>The webster must comply with data protection regulations such as GDPR, ensure secure transactions with PCI DSS compliance, and adhere to any other relevant commerce laws and regulations.</w:t>
      </w:r>
    </w:p>
    <w:p>
      <w:pPr>
        <w:pStyle w:val="Heading2"/>
      </w:pPr>
      <w:r>
        <w:t>Bot Query:</w:t>
      </w:r>
    </w:p>
    <w:p>
      <w:r>
        <w:t>User Requirements</w:t>
      </w:r>
    </w:p>
    <w:p>
      <w:pPr>
        <w:pStyle w:val="Heading2"/>
      </w:pPr>
      <w:r>
        <w:t>User Response:</w:t>
      </w:r>
    </w:p>
    <w:p>
      <w:r>
        <w:t>I want to create webster for selling books</w:t>
      </w:r>
    </w:p>
    <w:p>
      <w:pPr>
        <w:pStyle w:val="Heading2"/>
      </w:pPr>
      <w:r>
        <w:t>Bot Query:</w:t>
      </w:r>
    </w:p>
    <w:p>
      <w:r>
        <w:t>What is the main purpose of your website?</w:t>
      </w:r>
    </w:p>
    <w:p>
      <w:pPr>
        <w:pStyle w:val="Heading2"/>
      </w:pPr>
      <w:r>
        <w:t>User Response:</w:t>
      </w:r>
    </w:p>
    <w:p>
      <w:r>
        <w:t>I want to become top book sellers</w:t>
      </w:r>
    </w:p>
    <w:p>
      <w:pPr>
        <w:pStyle w:val="Heading2"/>
      </w:pPr>
      <w:r>
        <w:t>Bot Query:</w:t>
      </w:r>
    </w:p>
    <w:p>
      <w:r>
        <w:t>Who are the primary users of your website?</w:t>
      </w:r>
    </w:p>
    <w:p>
      <w:pPr>
        <w:pStyle w:val="Heading2"/>
      </w:pPr>
      <w:r>
        <w:t>User Response:</w:t>
      </w:r>
    </w:p>
    <w:p>
      <w:r>
        <w:t>The primary users are book enthusiast, students, educators, and general readers looking to purchase books online.</w:t>
      </w:r>
    </w:p>
    <w:p>
      <w:pPr>
        <w:pStyle w:val="Heading2"/>
      </w:pPr>
      <w:r>
        <w:t>Bot Query:</w:t>
      </w:r>
    </w:p>
    <w:p>
      <w:r>
        <w:t>What key features should your website include?</w:t>
      </w:r>
    </w:p>
    <w:p>
      <w:pPr>
        <w:pStyle w:val="Heading2"/>
      </w:pPr>
      <w:r>
        <w:t>User Response:</w:t>
      </w:r>
    </w:p>
    <w:p>
      <w:r>
        <w:t>- 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Do you have any specific design or aesthetic preferences?</w:t>
      </w:r>
    </w:p>
    <w:p>
      <w:pPr>
        <w:pStyle w:val="Heading2"/>
      </w:pPr>
      <w:r>
        <w:t>User Response:</w:t>
      </w:r>
    </w:p>
    <w:p>
      <w:r>
        <w:t>minimalist look</w:t>
      </w:r>
    </w:p>
    <w:p>
      <w:pPr>
        <w:pStyle w:val="Heading2"/>
      </w:pPr>
      <w:r>
        <w:t>Bot Query:</w:t>
      </w:r>
    </w:p>
    <w:p>
      <w:r>
        <w:t>What type of content will your website host (e.g., articles, videos, products)?</w:t>
      </w:r>
    </w:p>
    <w:p>
      <w:pPr>
        <w:pStyle w:val="Heading2"/>
      </w:pPr>
      <w:r>
        <w:t>User Response:</w:t>
      </w:r>
    </w:p>
    <w:p>
      <w:r>
        <w:t>content will be products and their details</w:t>
      </w:r>
    </w:p>
    <w:p>
      <w:pPr>
        <w:pStyle w:val="Heading2"/>
      </w:pPr>
      <w:r>
        <w:t>Bot Query:</w:t>
      </w:r>
    </w:p>
    <w:p>
      <w:r>
        <w:t>Are there any technical constraints or requirements for your website?</w:t>
      </w:r>
    </w:p>
    <w:p>
      <w:pPr>
        <w:pStyle w:val="Heading2"/>
      </w:pPr>
      <w:r>
        <w:t>User Response:</w:t>
      </w:r>
    </w:p>
    <w:p>
      <w:r>
        <w:t>- The webster should be capable to handle a growing number of users and products. It should also ensure fast load times and be optimized for search engines.</w:t>
      </w:r>
    </w:p>
    <w:p>
      <w:pPr>
        <w:pStyle w:val="Heading2"/>
      </w:pPr>
      <w:r>
        <w:t>Bot Query:</w:t>
      </w:r>
    </w:p>
    <w:p>
      <w:r>
        <w:t>Do you require backend services like databases or user management systems?</w:t>
      </w:r>
    </w:p>
    <w:p>
      <w:pPr>
        <w:pStyle w:val="Heading2"/>
      </w:pPr>
      <w:r>
        <w:t>User Response:</w:t>
      </w:r>
    </w:p>
    <w:p>
      <w:r>
        <w:t>- Yes, backed services are required for managing the product catalogue, user accounts, order processing, and inventor management.</w:t>
      </w:r>
    </w:p>
    <w:p>
      <w:pPr>
        <w:pStyle w:val="Heading2"/>
      </w:pPr>
      <w:r>
        <w:t>Bot Query:</w:t>
      </w:r>
    </w:p>
    <w:p>
      <w:r>
        <w:t>What is your budget for this project?</w:t>
      </w:r>
    </w:p>
    <w:p>
      <w:pPr>
        <w:pStyle w:val="Heading2"/>
      </w:pPr>
      <w:r>
        <w:t>User Response:</w:t>
      </w:r>
    </w:p>
    <w:p>
      <w:r>
        <w:t>To timeline decided for now</w:t>
      </w:r>
    </w:p>
    <w:p>
      <w:pPr>
        <w:pStyle w:val="Heading2"/>
      </w:pPr>
      <w:r>
        <w:t>Bot Query:</w:t>
      </w:r>
    </w:p>
    <w:p>
      <w:r>
        <w:t>What is your desired timeline for launching the website?</w:t>
      </w:r>
    </w:p>
    <w:p>
      <w:pPr>
        <w:pStyle w:val="Heading2"/>
      </w:pPr>
      <w:r>
        <w:t>User Response:</w:t>
      </w:r>
    </w:p>
    <w:p>
      <w:r>
        <w:t>The webster must comply with data protection regulations such as GDPR, ensure secure transactions with PCI DSS compliance, and adhere to any other relevant commerce laws and regulations.</w:t>
      </w:r>
    </w:p>
    <w:p>
      <w:pPr>
        <w:pStyle w:val="Heading2"/>
      </w:pPr>
      <w:r>
        <w:t>Bot Query:</w:t>
      </w:r>
    </w:p>
    <w:p>
      <w:r>
        <w:t>How do you plan to handle website maintenance and updates post-launch?</w:t>
      </w:r>
    </w:p>
    <w:p>
      <w:pPr>
        <w:pStyle w:val="Heading2"/>
      </w:pPr>
      <w:r>
        <w:t>User Response:</w:t>
      </w:r>
    </w:p>
    <w:p>
      <w:r>
        <w:t>Regular maintenance and updated will be handled by a dedicated team or an external service provider to ensure the webster remains secure, up-to-date, and functional.</w:t>
      </w:r>
    </w:p>
    <w:p>
      <w:pPr>
        <w:pStyle w:val="Heading2"/>
      </w:pPr>
      <w:r>
        <w:t>Bot Query:</w:t>
      </w:r>
    </w:p>
    <w:p>
      <w:r>
        <w:t>Do you anticipate any future expansions or feature additions?</w:t>
      </w:r>
    </w:p>
    <w:p>
      <w:pPr>
        <w:pStyle w:val="Heading2"/>
      </w:pPr>
      <w:r>
        <w:t>User Response:</w:t>
      </w:r>
    </w:p>
    <w:p>
      <w:r>
        <w:t>- Future expansions might include additional product categories, enhanced search functionality, personalized recommendations, integration with social media, and possibly a loyalty program for frequent buyers.</w:t>
      </w:r>
    </w:p>
    <w:p>
      <w:pPr>
        <w:pStyle w:val="Heading2"/>
      </w:pPr>
      <w:r>
        <w:t>Bot Query:</w:t>
      </w:r>
    </w:p>
    <w:p>
      <w:r>
        <w:t>Are there any specific legal or compliance requirements your website must adhere to?</w:t>
      </w:r>
    </w:p>
    <w:p>
      <w:pPr>
        <w:pStyle w:val="Heading2"/>
      </w:pPr>
      <w:r>
        <w:t>User Response:</w:t>
      </w:r>
    </w:p>
    <w:p>
      <w:r>
        <w:t>The webster must comply with data protection regulations such as GDPR, ensure secure transactions with PCI DSS compliance, and adhere to any other relevant commerce laws and regulations.</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ecommerce</w:t>
      </w:r>
    </w:p>
    <w:p>
      <w:pPr>
        <w:pStyle w:val="Heading2"/>
      </w:pPr>
      <w:r>
        <w:t>Bot Query:</w:t>
      </w:r>
    </w:p>
    <w:p>
      <w:r>
        <w:t>Who are the primary users of your website?</w:t>
      </w:r>
    </w:p>
    <w:p>
      <w:pPr>
        <w:pStyle w:val="Heading2"/>
      </w:pPr>
      <w:r>
        <w:t>User Response:</w:t>
      </w:r>
    </w:p>
    <w:p>
      <w:r>
        <w:t>business</w:t>
      </w:r>
    </w:p>
    <w:p>
      <w:pPr>
        <w:pStyle w:val="Heading2"/>
      </w:pPr>
      <w:r>
        <w:t>Bot Query:</w:t>
      </w:r>
    </w:p>
    <w:p>
      <w:r>
        <w:t>What key features should your website include?</w:t>
      </w:r>
    </w:p>
    <w:p>
      <w:pPr>
        <w:pStyle w:val="Heading2"/>
      </w:pPr>
      <w:r>
        <w:t>User Response:</w:t>
      </w:r>
    </w:p>
    <w:p>
      <w:r>
        <w:t>to become top online seller</w:t>
      </w:r>
    </w:p>
    <w:p>
      <w:pPr>
        <w:pStyle w:val="Heading2"/>
      </w:pPr>
      <w:r>
        <w:t>Bot Query:</w:t>
      </w:r>
    </w:p>
    <w:p>
      <w:r>
        <w:t>Do you have any specific design or aesthetic preferences?</w:t>
      </w:r>
    </w:p>
    <w:p>
      <w:pPr>
        <w:pStyle w:val="Heading2"/>
      </w:pPr>
      <w:r>
        <w:t>User Response:</w:t>
      </w:r>
    </w:p>
    <w:p>
      <w:r>
        <w:t>minimal and light</w:t>
      </w:r>
    </w:p>
    <w:p>
      <w:pPr>
        <w:pStyle w:val="Heading2"/>
      </w:pPr>
      <w:r>
        <w:t>Bot Query:</w:t>
      </w:r>
    </w:p>
    <w:p>
      <w:r>
        <w:t>What type of content will your website host (e.g., articles, videos, products)?</w:t>
      </w:r>
    </w:p>
    <w:p>
      <w:pPr>
        <w:pStyle w:val="Heading2"/>
      </w:pPr>
      <w:r>
        <w:t>User Response:</w:t>
      </w:r>
    </w:p>
    <w:p>
      <w:r>
        <w:t xml:space="preserve">products </w:t>
      </w:r>
    </w:p>
    <w:p>
      <w:pPr>
        <w:pStyle w:val="Heading2"/>
      </w:pPr>
      <w:r>
        <w:t>Bot Query:</w:t>
      </w:r>
    </w:p>
    <w:p>
      <w:r>
        <w:t>Are there any technical constraints or requirements for your website?</w:t>
      </w:r>
    </w:p>
    <w:p>
      <w:pPr>
        <w:pStyle w:val="Heading2"/>
      </w:pPr>
      <w:r>
        <w:t>User Response:</w:t>
      </w:r>
    </w:p>
    <w:p>
      <w:r>
        <w:t>python django</w:t>
      </w:r>
    </w:p>
    <w:p>
      <w:pPr>
        <w:pStyle w:val="Heading2"/>
      </w:pPr>
      <w:r>
        <w:t>Bot Query:</w:t>
      </w:r>
    </w:p>
    <w:p>
      <w:r>
        <w:t>Do you require backend services like databases or user management systems?</w:t>
      </w:r>
    </w:p>
    <w:p>
      <w:pPr>
        <w:pStyle w:val="Heading2"/>
      </w:pPr>
      <w:r>
        <w:t>User Response:</w:t>
      </w:r>
    </w:p>
    <w:p>
      <w:r>
        <w:t>no, fronted and backed both</w:t>
      </w:r>
    </w:p>
    <w:p>
      <w:pPr>
        <w:pStyle w:val="Heading2"/>
      </w:pPr>
      <w:r>
        <w:t>Bot Query:</w:t>
      </w:r>
    </w:p>
    <w:p>
      <w:r>
        <w:t>What is your budget for this project?</w:t>
      </w:r>
    </w:p>
    <w:p>
      <w:pPr>
        <w:pStyle w:val="Heading2"/>
      </w:pPr>
      <w:r>
        <w:t>User Response:</w:t>
      </w:r>
    </w:p>
    <w:p>
      <w:r>
        <w:t>No timeline yet</w:t>
      </w:r>
    </w:p>
    <w:p>
      <w:pPr>
        <w:pStyle w:val="Heading2"/>
      </w:pPr>
      <w:r>
        <w:t>Bot Query:</w:t>
      </w:r>
    </w:p>
    <w:p>
      <w:r>
        <w:t>What is your desired timeline for launching the website?</w:t>
      </w:r>
    </w:p>
    <w:p>
      <w:pPr>
        <w:pStyle w:val="Heading2"/>
      </w:pPr>
      <w:r>
        <w:t>User Response:</w:t>
      </w:r>
    </w:p>
    <w:p>
      <w:r>
        <w:t>No deadline or milestone</w:t>
      </w:r>
    </w:p>
    <w:p>
      <w:pPr>
        <w:pStyle w:val="Heading2"/>
      </w:pPr>
      <w:r>
        <w:t>Bot Query:</w:t>
      </w:r>
    </w:p>
    <w:p>
      <w:r>
        <w:t>How do you plan to handle website maintenance and updates post-launch?</w:t>
      </w:r>
    </w:p>
    <w:p>
      <w:pPr>
        <w:pStyle w:val="Heading2"/>
      </w:pPr>
      <w:r>
        <w:t>User Response:</w:t>
      </w:r>
    </w:p>
    <w:p>
      <w:r>
        <w:t>it's commerce webster</w:t>
      </w:r>
    </w:p>
    <w:p>
      <w:pPr>
        <w:pStyle w:val="Heading2"/>
      </w:pPr>
      <w:r>
        <w:t>Bot Query:</w:t>
      </w:r>
    </w:p>
    <w:p>
      <w:r>
        <w:t>Do you anticipate any future expansions or feature additions?</w:t>
      </w:r>
    </w:p>
    <w:p>
      <w:pPr>
        <w:pStyle w:val="Heading2"/>
      </w:pPr>
      <w:r>
        <w:t>User Response:</w:t>
      </w:r>
    </w:p>
    <w:p>
      <w:r>
        <w:t>Yes, backed services are required for managing the product catalogue, user accounts, order processing, and inventor management.</w:t>
      </w:r>
    </w:p>
    <w:p>
      <w:pPr>
        <w:pStyle w:val="Heading2"/>
      </w:pPr>
      <w:r>
        <w:t>Bot Query:</w:t>
      </w:r>
    </w:p>
    <w:p>
      <w:r>
        <w:t>Are there any specific legal or compliance requirements your website must adhere to?</w:t>
      </w:r>
    </w:p>
    <w:p>
      <w:pPr>
        <w:pStyle w:val="Heading2"/>
      </w:pPr>
      <w:r>
        <w:t>User Response:</w:t>
      </w:r>
    </w:p>
    <w:p>
      <w:r>
        <w:t>Business Analysis Document</w:t>
      </w:r>
    </w:p>
    <w:p>
      <w:pPr>
        <w:pStyle w:val="Heading2"/>
      </w:pPr>
      <w:r>
        <w:t>Bot Query:</w:t>
      </w:r>
    </w:p>
    <w:p>
      <w:r>
        <w:t>User Requirements</w:t>
      </w:r>
    </w:p>
    <w:p>
      <w:pPr>
        <w:pStyle w:val="Heading2"/>
      </w:pPr>
      <w:r>
        <w:t>User Response:</w:t>
      </w:r>
    </w:p>
    <w:p>
      <w:r>
        <w:t>I want to create a commerce webster for selling books online with shopping cart feature</w:t>
      </w:r>
    </w:p>
    <w:p>
      <w:pPr>
        <w:pStyle w:val="Heading2"/>
      </w:pPr>
      <w:r>
        <w:t>Bot Query:</w:t>
      </w:r>
    </w:p>
    <w:p>
      <w:r>
        <w:t>What is the main purpose of your website?</w:t>
      </w:r>
    </w:p>
    <w:p>
      <w:pPr>
        <w:pStyle w:val="Heading2"/>
      </w:pPr>
      <w:r>
        <w:t>User Response:</w:t>
      </w:r>
    </w:p>
    <w:p>
      <w:r>
        <w:t>main purpose is to be top book sellers</w:t>
      </w:r>
    </w:p>
    <w:p>
      <w:pPr>
        <w:pStyle w:val="Heading2"/>
      </w:pPr>
      <w:r>
        <w:t>Bot Query:</w:t>
      </w:r>
    </w:p>
    <w:p>
      <w:r>
        <w:t>Who are the primary users of your website?</w:t>
      </w:r>
    </w:p>
    <w:p>
      <w:pPr>
        <w:pStyle w:val="Heading2"/>
      </w:pPr>
      <w:r>
        <w:t>User Response:</w:t>
      </w:r>
    </w:p>
    <w:p>
      <w:r>
        <w:t>The primary users are book enthusiast, students, educators, and general readers looking to purchase books online.</w:t>
      </w:r>
    </w:p>
    <w:p>
      <w:pPr>
        <w:pStyle w:val="Heading2"/>
      </w:pPr>
      <w:r>
        <w:t>Bot Query:</w:t>
      </w:r>
    </w:p>
    <w:p>
      <w:r>
        <w:t>What key features should your website include?</w:t>
      </w:r>
    </w:p>
    <w:p>
      <w:pPr>
        <w:pStyle w:val="Heading2"/>
      </w:pPr>
      <w:r>
        <w:t>User Response:</w:t>
      </w:r>
    </w:p>
    <w:p>
      <w:r>
        <w:t>e-commerce</w:t>
      </w:r>
    </w:p>
    <w:p>
      <w:pPr>
        <w:pStyle w:val="Heading2"/>
      </w:pPr>
      <w:r>
        <w:t>Bot Query:</w:t>
      </w:r>
    </w:p>
    <w:p>
      <w:r>
        <w:t>Do you have any specific design or aesthetic preferences?</w:t>
      </w:r>
    </w:p>
    <w:p>
      <w:pPr>
        <w:pStyle w:val="Heading2"/>
      </w:pPr>
      <w:r>
        <w:t>User Response:</w:t>
      </w:r>
    </w:p>
    <w:p>
      <w:r>
        <w:t>minimalist</w:t>
      </w:r>
    </w:p>
    <w:p>
      <w:pPr>
        <w:pStyle w:val="Heading2"/>
      </w:pPr>
      <w:r>
        <w:t>Bot Query:</w:t>
      </w:r>
    </w:p>
    <w:p>
      <w:r>
        <w:t>What type of content will your website host (e.g., articles, videos, products)?</w:t>
      </w:r>
    </w:p>
    <w:p>
      <w:pPr>
        <w:pStyle w:val="Heading2"/>
      </w:pPr>
      <w:r>
        <w:t>User Response:</w:t>
      </w:r>
    </w:p>
    <w:p>
      <w:r>
        <w:t>products</w:t>
      </w:r>
    </w:p>
    <w:p>
      <w:pPr>
        <w:pStyle w:val="Heading2"/>
      </w:pPr>
      <w:r>
        <w:t>Bot Query:</w:t>
      </w:r>
    </w:p>
    <w:p>
      <w:r>
        <w:t>Are there any technical constraints or requirements for your website?</w:t>
      </w:r>
    </w:p>
    <w:p>
      <w:pPr>
        <w:pStyle w:val="Heading2"/>
      </w:pPr>
      <w:r>
        <w:t>User Response:</w:t>
      </w:r>
    </w:p>
    <w:p>
      <w:r>
        <w:t>- The webster should be capable to handle a growing number of users and products. It should also ensure fast load times and be optimized for search engines.</w:t>
      </w:r>
    </w:p>
    <w:p>
      <w:pPr>
        <w:pStyle w:val="Heading2"/>
      </w:pPr>
      <w:r>
        <w:t>Bot Query:</w:t>
      </w:r>
    </w:p>
    <w:p>
      <w:r>
        <w:t>Do you require backend services like databases or user management systems?</w:t>
      </w:r>
    </w:p>
    <w:p>
      <w:pPr>
        <w:pStyle w:val="Heading2"/>
      </w:pPr>
      <w:r>
        <w:t>User Response:</w:t>
      </w:r>
    </w:p>
    <w:p>
      <w:r>
        <w:t>products, users, sales</w:t>
      </w:r>
    </w:p>
    <w:p>
      <w:pPr>
        <w:pStyle w:val="Heading2"/>
      </w:pPr>
      <w:r>
        <w:t>Bot Query:</w:t>
      </w:r>
    </w:p>
    <w:p>
      <w:r>
        <w:t>What is your budget for this project?</w:t>
      </w:r>
    </w:p>
    <w:p>
      <w:pPr>
        <w:pStyle w:val="Heading2"/>
      </w:pPr>
      <w:r>
        <w:t>User Response:</w:t>
      </w:r>
    </w:p>
    <w:p>
      <w:r>
        <w:t>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What is your desired timeline for launching the website?</w:t>
      </w:r>
    </w:p>
    <w:p>
      <w:pPr>
        <w:pStyle w:val="Heading2"/>
      </w:pPr>
      <w:r>
        <w:t>User Response:</w:t>
      </w:r>
    </w:p>
    <w:p>
      <w:r>
        <w:t>no milestones, deadlines</w:t>
      </w:r>
    </w:p>
    <w:p>
      <w:pPr>
        <w:pStyle w:val="Heading2"/>
      </w:pPr>
      <w:r>
        <w:t>Bot Query:</w:t>
      </w:r>
    </w:p>
    <w:p>
      <w:r>
        <w:t>How do you plan to handle website maintenance and updates post-launch?</w:t>
      </w:r>
    </w:p>
    <w:p>
      <w:pPr>
        <w:pStyle w:val="Heading2"/>
      </w:pPr>
      <w:r>
        <w:t>User Response:</w:t>
      </w:r>
    </w:p>
    <w:p>
      <w:r>
        <w:t>Regular maintenance and updated will be handled by a dedicated team or an external service provider to ensure the webster remains secure, up-to-date, and functional.</w:t>
      </w:r>
    </w:p>
    <w:p>
      <w:pPr>
        <w:pStyle w:val="Heading2"/>
      </w:pPr>
      <w:r>
        <w:t>Bot Query:</w:t>
      </w:r>
    </w:p>
    <w:p>
      <w:r>
        <w:t>Do you anticipate any future expansions or feature additions?</w:t>
      </w:r>
    </w:p>
    <w:p>
      <w:pPr>
        <w:pStyle w:val="Heading2"/>
      </w:pPr>
      <w:r>
        <w:t>User Response:</w:t>
      </w:r>
    </w:p>
    <w:p>
      <w:r>
        <w:t>Yes, backed services are required for managing the product catalogue, user accounts, order processing, and inventor management.</w:t>
      </w:r>
    </w:p>
    <w:p>
      <w:pPr>
        <w:pStyle w:val="Heading2"/>
      </w:pPr>
      <w:r>
        <w:t>Bot Query:</w:t>
      </w:r>
    </w:p>
    <w:p>
      <w:r>
        <w:t>Are there any specific legal or compliance requirements your website must adhere to?</w:t>
      </w:r>
    </w:p>
    <w:p>
      <w:pPr>
        <w:pStyle w:val="Heading2"/>
      </w:pPr>
      <w:r>
        <w:t>User Response:</w:t>
      </w:r>
    </w:p>
    <w:p>
      <w:r>
        <w:t>Yes, backed services are required for managing the product catalogue, user accounts, order processing, and inventor management.</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i want to be top book seller</w:t>
      </w:r>
    </w:p>
    <w:p>
      <w:pPr>
        <w:pStyle w:val="Heading2"/>
      </w:pPr>
      <w:r>
        <w:t>Bot Query:</w:t>
      </w:r>
    </w:p>
    <w:p>
      <w:r>
        <w:t>Who are the primary users of your website?</w:t>
      </w:r>
    </w:p>
    <w:p>
      <w:pPr>
        <w:pStyle w:val="Heading2"/>
      </w:pPr>
      <w:r>
        <w:t>User Response:</w:t>
      </w:r>
    </w:p>
    <w:p>
      <w:r>
        <w:t>business</w:t>
      </w:r>
    </w:p>
    <w:p>
      <w:pPr>
        <w:pStyle w:val="Heading2"/>
      </w:pPr>
      <w:r>
        <w:t>Bot Query:</w:t>
      </w:r>
    </w:p>
    <w:p>
      <w:r>
        <w:t>What key features should your website include?</w:t>
      </w:r>
    </w:p>
    <w:p>
      <w:pPr>
        <w:pStyle w:val="Heading2"/>
      </w:pPr>
      <w:r>
        <w:t>User Response:</w:t>
      </w:r>
    </w:p>
    <w:p>
      <w:r>
        <w:t>products, detauls, reviews</w:t>
      </w:r>
    </w:p>
    <w:p>
      <w:pPr>
        <w:pStyle w:val="Heading2"/>
      </w:pPr>
      <w:r>
        <w:t>Bot Query:</w:t>
      </w:r>
    </w:p>
    <w:p>
      <w:r>
        <w:t>Do you have any specific design or aesthetic preferences?</w:t>
      </w:r>
    </w:p>
    <w:p>
      <w:pPr>
        <w:pStyle w:val="Heading2"/>
      </w:pPr>
      <w:r>
        <w:t>User Response:</w:t>
      </w:r>
    </w:p>
    <w:p>
      <w:r>
        <w:t>minimalist</w:t>
      </w:r>
    </w:p>
    <w:p>
      <w:pPr>
        <w:pStyle w:val="Heading2"/>
      </w:pPr>
      <w:r>
        <w:t>Bot Query:</w:t>
      </w:r>
    </w:p>
    <w:p>
      <w:r>
        <w:t>What type of content will your website host (e.g., articles, videos, products)?</w:t>
      </w:r>
    </w:p>
    <w:p>
      <w:pPr>
        <w:pStyle w:val="Heading2"/>
      </w:pPr>
      <w:r>
        <w:t>User Response:</w:t>
      </w:r>
    </w:p>
    <w:p>
      <w:r>
        <w:t>products</w:t>
      </w:r>
    </w:p>
    <w:p>
      <w:pPr>
        <w:pStyle w:val="Heading2"/>
      </w:pPr>
      <w:r>
        <w:t>Bot Query:</w:t>
      </w:r>
    </w:p>
    <w:p>
      <w:r>
        <w:t>Are there any technical constraints or requirements for your website?</w:t>
      </w:r>
    </w:p>
    <w:p>
      <w:pPr>
        <w:pStyle w:val="Heading2"/>
      </w:pPr>
      <w:r>
        <w:t>User Response:</w:t>
      </w:r>
    </w:p>
    <w:p>
      <w:r>
        <w:t>Yes, backed services are required for managing the product catalogue, user accounts, order processing, and inventor management.</w:t>
      </w:r>
    </w:p>
    <w:p>
      <w:pPr>
        <w:pStyle w:val="Heading2"/>
      </w:pPr>
      <w:r>
        <w:t>Bot Query:</w:t>
      </w:r>
    </w:p>
    <w:p>
      <w:r>
        <w:t>Do you require backend services like databases or user management systems?</w:t>
      </w:r>
    </w:p>
    <w:p>
      <w:pPr>
        <w:pStyle w:val="Heading2"/>
      </w:pPr>
      <w:r>
        <w:t>User Response:</w:t>
      </w:r>
    </w:p>
    <w:p>
      <w:r>
        <w:t>products data</w:t>
      </w:r>
    </w:p>
    <w:p>
      <w:pPr>
        <w:pStyle w:val="Heading2"/>
      </w:pPr>
      <w:r>
        <w:t>Bot Query:</w:t>
      </w:r>
    </w:p>
    <w:p>
      <w:r>
        <w:t>What is your budget for this project?</w:t>
      </w:r>
    </w:p>
    <w:p>
      <w:pPr>
        <w:pStyle w:val="Heading2"/>
      </w:pPr>
      <w:r>
        <w:t>User Response:</w:t>
      </w:r>
    </w:p>
    <w:p>
      <w:r>
        <w:t>40-50k $</w:t>
      </w:r>
    </w:p>
    <w:p>
      <w:pPr>
        <w:pStyle w:val="Heading2"/>
      </w:pPr>
      <w:r>
        <w:t>Bot Query:</w:t>
      </w:r>
    </w:p>
    <w:p>
      <w:r>
        <w:t>What is your desired timeline for launching the website?</w:t>
      </w:r>
    </w:p>
    <w:p>
      <w:pPr>
        <w:pStyle w:val="Heading2"/>
      </w:pPr>
      <w:r>
        <w:t>User Response:</w:t>
      </w:r>
    </w:p>
    <w:p>
      <w:r>
        <w:t>no deadkines or milestones</w:t>
      </w:r>
    </w:p>
    <w:p>
      <w:pPr>
        <w:pStyle w:val="Heading2"/>
      </w:pPr>
      <w:r>
        <w:t>Bot Query:</w:t>
      </w:r>
    </w:p>
    <w:p>
      <w:r>
        <w:t>How do you plan to handle website maintenance and updates post-launch?</w:t>
      </w:r>
    </w:p>
    <w:p>
      <w:pPr>
        <w:pStyle w:val="Heading2"/>
      </w:pPr>
      <w:r>
        <w:t>User Response:</w:t>
      </w:r>
    </w:p>
    <w:p>
      <w:r>
        <w:t>Regular maintenance and updated will be handled by a dedicated team or an external service provider to ensure the webster remains secure, up-to-date, and functional.</w:t>
      </w:r>
    </w:p>
    <w:p>
      <w:pPr>
        <w:pStyle w:val="Heading2"/>
      </w:pPr>
      <w:r>
        <w:t>Bot Query:</w:t>
      </w:r>
    </w:p>
    <w:p>
      <w:r>
        <w:t>Do you anticipate any future expansions or feature additions?</w:t>
      </w:r>
    </w:p>
    <w:p>
      <w:pPr>
        <w:pStyle w:val="Heading2"/>
      </w:pPr>
      <w:r>
        <w:t>User Response:</w:t>
      </w:r>
    </w:p>
    <w:p>
      <w:r>
        <w:t>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Are there any specific legal or compliance requirements your website must adhere to?</w:t>
      </w:r>
    </w:p>
    <w:p>
      <w:pPr>
        <w:pStyle w:val="Heading2"/>
      </w:pPr>
      <w:r>
        <w:t>User Response:</w:t>
      </w:r>
    </w:p>
    <w:p>
      <w:r>
        <w:t>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User Requirements</w:t>
      </w:r>
    </w:p>
    <w:p>
      <w:pPr>
        <w:pStyle w:val="Heading2"/>
      </w:pPr>
      <w:r>
        <w:t>User Response:</w:t>
      </w:r>
    </w:p>
    <w:p>
      <w:r>
        <w:t>I want to create a commerce webster for selling books online</w:t>
      </w:r>
    </w:p>
    <w:p>
      <w:pPr>
        <w:pStyle w:val="Heading2"/>
      </w:pPr>
      <w:r>
        <w:t>Bot Query:</w:t>
      </w:r>
    </w:p>
    <w:p>
      <w:r>
        <w:t>What is the main purpose of your website?</w:t>
      </w:r>
    </w:p>
    <w:p>
      <w:pPr>
        <w:pStyle w:val="Heading2"/>
      </w:pPr>
      <w:r>
        <w:t>User Response:</w:t>
      </w:r>
    </w:p>
    <w:p>
      <w:r>
        <w:t>to become top online book seller</w:t>
      </w:r>
    </w:p>
    <w:p>
      <w:pPr>
        <w:pStyle w:val="Heading2"/>
      </w:pPr>
      <w:r>
        <w:t>Bot Query:</w:t>
      </w:r>
    </w:p>
    <w:p>
      <w:r>
        <w:t>Who are the primary users of your website?</w:t>
      </w:r>
    </w:p>
    <w:p>
      <w:pPr>
        <w:pStyle w:val="Heading2"/>
      </w:pPr>
      <w:r>
        <w:t>User Response:</w:t>
      </w:r>
    </w:p>
    <w:p>
      <w:r>
        <w:t>to assist people looking for books online</w:t>
      </w:r>
    </w:p>
    <w:p>
      <w:pPr>
        <w:pStyle w:val="Heading2"/>
      </w:pPr>
      <w:r>
        <w:t>Bot Query:</w:t>
      </w:r>
    </w:p>
    <w:p>
      <w:r>
        <w:t>What key features should your website include?</w:t>
      </w:r>
    </w:p>
    <w:p>
      <w:pPr>
        <w:pStyle w:val="Heading2"/>
      </w:pPr>
      <w:r>
        <w:t>User Response:</w:t>
      </w:r>
    </w:p>
    <w:p>
      <w:r>
        <w:t>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Do you have any specific design or aesthetic preferences?</w:t>
      </w:r>
    </w:p>
    <w:p>
      <w:pPr>
        <w:pStyle w:val="Heading2"/>
      </w:pPr>
      <w:r>
        <w:t>User Response:</w:t>
      </w:r>
    </w:p>
    <w:p>
      <w:r>
        <w:t>modern and minimalist</w:t>
      </w:r>
    </w:p>
    <w:p>
      <w:pPr>
        <w:pStyle w:val="Heading2"/>
      </w:pPr>
      <w:r>
        <w:t>Bot Query:</w:t>
      </w:r>
    </w:p>
    <w:p>
      <w:r>
        <w:t>What type of content will your website host (e.g., articles, videos, products)?</w:t>
      </w:r>
    </w:p>
    <w:p>
      <w:pPr>
        <w:pStyle w:val="Heading2"/>
      </w:pPr>
      <w:r>
        <w:t>User Response:</w:t>
      </w:r>
    </w:p>
    <w:p>
      <w:r>
        <w:t>commerce, it will hold products data</w:t>
      </w:r>
    </w:p>
    <w:p>
      <w:pPr>
        <w:pStyle w:val="Heading2"/>
      </w:pPr>
      <w:r>
        <w:t>Bot Query:</w:t>
      </w:r>
    </w:p>
    <w:p>
      <w:r>
        <w:t>Are there any technical constraints or requirements for your website?</w:t>
      </w:r>
    </w:p>
    <w:p>
      <w:pPr>
        <w:pStyle w:val="Heading2"/>
      </w:pPr>
      <w:r>
        <w:t>User Response:</w:t>
      </w:r>
    </w:p>
    <w:p>
      <w:r>
        <w:t>Yes, backed services are required for managing the product catalogue, user accounts, order processing, and inventor management.</w:t>
      </w:r>
    </w:p>
    <w:p>
      <w:pPr>
        <w:pStyle w:val="Heading2"/>
      </w:pPr>
      <w:r>
        <w:t>Bot Query:</w:t>
      </w:r>
    </w:p>
    <w:p>
      <w:r>
        <w:t>Do you require backend services like databases or user management systems?</w:t>
      </w:r>
    </w:p>
    <w:p>
      <w:pPr>
        <w:pStyle w:val="Heading2"/>
      </w:pPr>
      <w:r>
        <w:t>User Response:</w:t>
      </w:r>
    </w:p>
    <w:p>
      <w:r>
        <w:t>simple website usiing django</w:t>
      </w:r>
    </w:p>
    <w:p>
      <w:pPr>
        <w:pStyle w:val="Heading2"/>
      </w:pPr>
      <w:r>
        <w:t>Bot Query:</w:t>
      </w:r>
    </w:p>
    <w:p>
      <w:r>
        <w:t>What is your budget for this project?</w:t>
      </w:r>
    </w:p>
    <w:p>
      <w:pPr>
        <w:pStyle w:val="Heading2"/>
      </w:pPr>
      <w:r>
        <w:t>User Response:</w:t>
      </w:r>
    </w:p>
    <w:p>
      <w:r>
        <w:t>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What is your desired timeline for launching the website?</w:t>
      </w:r>
    </w:p>
    <w:p>
      <w:pPr>
        <w:pStyle w:val="Heading2"/>
      </w:pPr>
      <w:r>
        <w:t>User Response:</w:t>
      </w:r>
    </w:p>
    <w:p>
      <w:r>
        <w:t>Ideally, the webster should be launched within 3-6 months from the start of the project, depending on the development scope and any unforeseen delays</w:t>
      </w:r>
    </w:p>
    <w:p>
      <w:pPr>
        <w:pStyle w:val="Heading2"/>
      </w:pPr>
      <w:r>
        <w:t>Bot Query:</w:t>
      </w:r>
    </w:p>
    <w:p>
      <w:r>
        <w:t>How do you plan to handle website maintenance and updates post-launch?</w:t>
      </w:r>
    </w:p>
    <w:p>
      <w:pPr>
        <w:pStyle w:val="Heading2"/>
      </w:pPr>
      <w:r>
        <w:t>User Response:</w:t>
      </w:r>
    </w:p>
    <w:p>
      <w:r>
        <w:t>Regular maintenance and updated will be handled by a dedicated team or an external service provider to ensure the webster remains secure, up-to-date, and functional</w:t>
      </w:r>
    </w:p>
    <w:p>
      <w:pPr>
        <w:pStyle w:val="Heading2"/>
      </w:pPr>
      <w:r>
        <w:t>Bot Query:</w:t>
      </w:r>
    </w:p>
    <w:p>
      <w:r>
        <w:t>Do you anticipate any future expansions or feature additions?</w:t>
      </w:r>
    </w:p>
    <w:p>
      <w:pPr>
        <w:pStyle w:val="Heading2"/>
      </w:pPr>
      <w:r>
        <w:t>User Response:</w:t>
      </w:r>
    </w:p>
    <w:p>
      <w:r>
        <w:t>Future expansions might include additional product categories, enhanced search functionality, personalized recommendations, integration with social media, and possibly a loyalty program for frequent buyers.</w:t>
      </w:r>
    </w:p>
    <w:p>
      <w:pPr>
        <w:pStyle w:val="Heading2"/>
      </w:pPr>
      <w:r>
        <w:t>Bot Query:</w:t>
      </w:r>
    </w:p>
    <w:p>
      <w:r>
        <w:t>Are there any specific legal or compliance requirements your website must adhere to?</w:t>
      </w:r>
    </w:p>
    <w:p>
      <w:pPr>
        <w:pStyle w:val="Heading2"/>
      </w:pPr>
      <w:r>
        <w:t>User Response:</w:t>
      </w:r>
    </w:p>
    <w:p>
      <w:r>
        <w:t>Future expansions might include additional product categories, enhanced search functionality, personalized recommendations, integration with social media, and possibly a loyalty program for frequent buyers.</w:t>
      </w:r>
    </w:p>
    <w:p>
      <w:pPr>
        <w:pStyle w:val="Heading2"/>
      </w:pPr>
      <w:r>
        <w:t>Bot Query:</w:t>
      </w:r>
    </w:p>
    <w:p>
      <w:r>
        <w:t>User Requirements</w:t>
      </w:r>
    </w:p>
    <w:p>
      <w:pPr>
        <w:pStyle w:val="Heading2"/>
      </w:pPr>
      <w:r>
        <w:t>User Response:</w:t>
      </w:r>
    </w:p>
    <w:p>
      <w:r>
        <w:t>An error occurred: expected string or bytes-like object</w:t>
      </w:r>
    </w:p>
    <w:p>
      <w:pPr>
        <w:pStyle w:val="Heading2"/>
      </w:pPr>
      <w:r>
        <w:t>Bot Query:</w:t>
      </w:r>
    </w:p>
    <w:p>
      <w:r>
        <w:t>What is the main purpose of your website?</w:t>
      </w:r>
    </w:p>
    <w:p>
      <w:pPr>
        <w:pStyle w:val="Heading2"/>
      </w:pPr>
      <w:r>
        <w:t>User Response:</w:t>
      </w:r>
    </w:p>
    <w:p>
      <w:r>
        <w:t>An error occurred: expected string or bytes-like object</w:t>
      </w:r>
    </w:p>
    <w:p>
      <w:pPr>
        <w:pStyle w:val="Heading2"/>
      </w:pPr>
      <w:r>
        <w:t>Bot Query:</w:t>
      </w:r>
    </w:p>
    <w:p>
      <w:r>
        <w:t>User Requirements</w:t>
      </w:r>
    </w:p>
    <w:p>
      <w:pPr>
        <w:pStyle w:val="Heading2"/>
      </w:pPr>
      <w:r>
        <w:t>User Response:</w:t>
      </w:r>
    </w:p>
    <w:p>
      <w:r>
        <w:t>hi, I want to develop a online book selling webster</w:t>
      </w:r>
    </w:p>
    <w:p>
      <w:pPr>
        <w:pStyle w:val="Heading2"/>
      </w:pPr>
      <w:r>
        <w:t>Bot Query:</w:t>
      </w:r>
    </w:p>
    <w:p>
      <w:r>
        <w:t>What is the main purpose of your website?</w:t>
      </w:r>
    </w:p>
    <w:p>
      <w:pPr>
        <w:pStyle w:val="Heading2"/>
      </w:pPr>
      <w:r>
        <w:t>User Response:</w:t>
      </w:r>
    </w:p>
    <w:p>
      <w:r>
        <w:t>to become top book seller</w:t>
      </w:r>
    </w:p>
    <w:p>
      <w:pPr>
        <w:pStyle w:val="Heading2"/>
      </w:pPr>
      <w:r>
        <w:t>Bot Query:</w:t>
      </w:r>
    </w:p>
    <w:p>
      <w:r>
        <w:t>Who are the primary users of your website?</w:t>
      </w:r>
    </w:p>
    <w:p>
      <w:pPr>
        <w:pStyle w:val="Heading2"/>
      </w:pPr>
      <w:r>
        <w:t>User Response:</w:t>
      </w:r>
    </w:p>
    <w:p>
      <w:r>
        <w:t xml:space="preserve">   - The main purpose of the webster is to sell books online, providing an easy and efficient way for customers to brows, purchase, and receive books.</w:t>
      </w:r>
    </w:p>
    <w:p>
      <w:pPr>
        <w:pStyle w:val="Heading2"/>
      </w:pPr>
      <w:r>
        <w:t>Bot Query:</w:t>
      </w:r>
    </w:p>
    <w:p>
      <w:r>
        <w:t>What key features should your website include?</w:t>
      </w:r>
    </w:p>
    <w:p>
      <w:pPr>
        <w:pStyle w:val="Heading2"/>
      </w:pPr>
      <w:r>
        <w:t>User Response:</w:t>
      </w:r>
    </w:p>
    <w:p>
      <w:r>
        <w:t>- 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Do you have any specific design or aesthetic preferences?</w:t>
      </w:r>
    </w:p>
    <w:p>
      <w:pPr>
        <w:pStyle w:val="Heading2"/>
      </w:pPr>
      <w:r>
        <w:t>User Response:</w:t>
      </w:r>
    </w:p>
    <w:p>
      <w:r>
        <w:t>light color theme</w:t>
      </w:r>
    </w:p>
    <w:p>
      <w:pPr>
        <w:pStyle w:val="Heading2"/>
      </w:pPr>
      <w:r>
        <w:t>Bot Query:</w:t>
      </w:r>
    </w:p>
    <w:p>
      <w:r>
        <w:t>What type of content will your website host (e.g., articles, videos, products)?</w:t>
      </w:r>
    </w:p>
    <w:p>
      <w:pPr>
        <w:pStyle w:val="Heading2"/>
      </w:pPr>
      <w:r>
        <w:t>User Response:</w:t>
      </w:r>
    </w:p>
    <w:p>
      <w:r>
        <w:t>products content</w:t>
      </w:r>
    </w:p>
    <w:p>
      <w:pPr>
        <w:pStyle w:val="Heading2"/>
      </w:pPr>
      <w:r>
        <w:t>Bot Query:</w:t>
      </w:r>
    </w:p>
    <w:p>
      <w:r>
        <w:t>Are there any technical constraints or requirements for your website?</w:t>
      </w:r>
    </w:p>
    <w:p>
      <w:pPr>
        <w:pStyle w:val="Heading2"/>
      </w:pPr>
      <w:r>
        <w:t>User Response:</w:t>
      </w:r>
    </w:p>
    <w:p>
      <w:r>
        <w:t>django framework, mysql database</w:t>
      </w:r>
    </w:p>
    <w:p>
      <w:pPr>
        <w:pStyle w:val="Heading2"/>
      </w:pPr>
      <w:r>
        <w:t>Bot Query:</w:t>
      </w:r>
    </w:p>
    <w:p>
      <w:r>
        <w:t>Do you require backend services like databases or user management systems?</w:t>
      </w:r>
    </w:p>
    <w:p>
      <w:pPr>
        <w:pStyle w:val="Heading2"/>
      </w:pPr>
      <w:r>
        <w:t>User Response:</w:t>
      </w:r>
    </w:p>
    <w:p>
      <w:r>
        <w:t>User-friendly navigation and search functionality    - Detailed product pages with book descriptions, reviews, and rating    - Shopping cart and checkout system    - Secure payment gateway integration    - User account management    - Wishlist feature    - Order cracking and history    - Responsive design for mobile and desktop    - Customer support chat or contact form    - SEO optimization    - Promotional and discount code functionality</w:t>
      </w:r>
    </w:p>
    <w:p>
      <w:pPr>
        <w:pStyle w:val="Heading2"/>
      </w:pPr>
      <w:r>
        <w:t>Bot Query:</w:t>
      </w:r>
    </w:p>
    <w:p>
      <w:r>
        <w:t>What is your budget for this project?</w:t>
      </w:r>
    </w:p>
    <w:p>
      <w:pPr>
        <w:pStyle w:val="Heading2"/>
      </w:pPr>
      <w:r>
        <w:t>User Response:</w:t>
      </w:r>
    </w:p>
    <w:p>
      <w:r>
        <w:t>50-70k $</w:t>
      </w:r>
    </w:p>
    <w:p>
      <w:pPr>
        <w:pStyle w:val="Heading2"/>
      </w:pPr>
      <w:r>
        <w:t>Bot Query:</w:t>
      </w:r>
    </w:p>
    <w:p>
      <w:r>
        <w:t>What is your desired timeline for launching the website?</w:t>
      </w:r>
    </w:p>
    <w:p>
      <w:pPr>
        <w:pStyle w:val="Heading2"/>
      </w:pPr>
      <w:r>
        <w:t>User Response:</w:t>
      </w:r>
    </w:p>
    <w:p>
      <w:r>
        <w:t>no deadline or milestones for now</w:t>
      </w:r>
    </w:p>
    <w:p>
      <w:pPr>
        <w:pStyle w:val="Heading2"/>
      </w:pPr>
      <w:r>
        <w:t>Bot Query:</w:t>
      </w:r>
    </w:p>
    <w:p>
      <w:r>
        <w:t>How do you plan to handle website maintenance and updates post-launch?</w:t>
      </w:r>
    </w:p>
    <w:p>
      <w:pPr>
        <w:pStyle w:val="Heading2"/>
      </w:pPr>
      <w:r>
        <w:t>User Response:</w:t>
      </w:r>
    </w:p>
    <w:p>
      <w:r>
        <w:t>Future expansions might include additional product categories, enhanced search functionality, personalized recommendations, integration with social media, and possibly a loyalty program for frequent buyers.</w:t>
      </w:r>
    </w:p>
    <w:p>
      <w:pPr>
        <w:pStyle w:val="Heading2"/>
      </w:pPr>
      <w:r>
        <w:t>Bot Query:</w:t>
      </w:r>
    </w:p>
    <w:p>
      <w:r>
        <w:t>Do you anticipate any future expansions or feature additions?</w:t>
      </w:r>
    </w:p>
    <w:p>
      <w:pPr>
        <w:pStyle w:val="Heading2"/>
      </w:pPr>
      <w:r>
        <w:t>User Response:</w:t>
      </w:r>
    </w:p>
    <w:p>
      <w:r>
        <w:t>regular maintenance and updated will be handled by a dedicated team or an external service provider to ensure the webster remains secure, up-to-date, and functional.</w:t>
      </w:r>
    </w:p>
    <w:p>
      <w:pPr>
        <w:pStyle w:val="Heading2"/>
      </w:pPr>
      <w:r>
        <w:t>Bot Query:</w:t>
      </w:r>
    </w:p>
    <w:p>
      <w:r>
        <w:t>Are there any specific legal or compliance requirements your website must adhere to?</w:t>
      </w:r>
    </w:p>
    <w:p>
      <w:pPr>
        <w:pStyle w:val="Heading2"/>
      </w:pPr>
      <w:r>
        <w:t>User Response:</w:t>
      </w:r>
    </w:p>
    <w:p>
      <w:r>
        <w:t>regular maintenance and updated will be handled by a dedicated team or an external service provider to ensure the webster remains secure, up-to-date, and functional.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