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use_case</w:t>
      </w:r>
    </w:p>
    <w:p>
      <w:r>
        <w:t>Here's an overview of the use cases for our e-commerce website:</w:t>
        <w:br/>
        <w:t xml:space="preserve">    **Home Page**</w:t>
        <w:br/>
        <w:br/>
        <w:t xml:space="preserve">        * Display featured products</w:t>
        <w:br/>
        <w:t xml:space="preserve">        * Show popular categories</w:t>
        <w:br/>
        <w:t xml:space="preserve">        * Allow users to search for products by name or category</w:t>
        <w:br/>
        <w:t xml:space="preserve">        * Include a call-to-action (CTA) for promotions or special offers</w:t>
        <w:br/>
        <w:br/>
        <w:t xml:space="preserve">    **Product Details Page**</w:t>
        <w:br/>
        <w:br/>
        <w:t xml:space="preserve">        * Display product image(s)</w:t>
        <w:br/>
        <w:t xml:space="preserve">        * Show product description and features</w:t>
        <w:br/>
        <w:t xml:space="preserve">        * Highlight any promotions or discounts available</w:t>
        <w:br/>
        <w:t xml:space="preserve">        * Allow users to add product to cart or wishlist</w:t>
        <w:br/>
        <w:t xml:space="preserve">        * Include reviews and ratings from other customers</w:t>
        <w:br/>
        <w:br/>
        <w:t xml:space="preserve">    **Shopping Cart Page**</w:t>
        <w:br/>
        <w:br/>
        <w:t xml:space="preserve">        * Display items added to the cart</w:t>
        <w:br/>
        <w:t xml:space="preserve">        * Calculate total cost and display subtotal, tax, and shipping costs</w:t>
        <w:br/>
        <w:t xml:space="preserve">        * Allow users to update quantity or remove items from the cart</w:t>
        <w:br/>
        <w:t xml:space="preserve">        * Provide options for checkout or continue shopping</w:t>
        <w:br/>
        <w:br/>
        <w:t xml:space="preserve">    **Checkout Page**</w:t>
        <w:br/>
        <w:br/>
        <w:t xml:space="preserve">        * Collect user's billing and shipping information</w:t>
        <w:br/>
        <w:t xml:space="preserve">        * Validate payment method (credit card, PayPal, etc.)</w:t>
        <w:br/>
        <w:t xml:space="preserve">        * Process order and send confirmation email</w:t>
        <w:br/>
        <w:t xml:space="preserve">        * Offer option to save payment information for future orders</w:t>
        <w:br/>
        <w:br/>
        <w:t xml:space="preserve">    **Order History Page**</w:t>
        <w:br/>
        <w:br/>
        <w:t xml:space="preserve">        * Display list of previous orders made by the user</w:t>
        <w:br/>
        <w:t xml:space="preserve">        * Allow users to view order details, track shipment status, and request refunds or exchanges</w:t>
        <w:br/>
        <w:br/>
        <w:t xml:space="preserve">    **User Profile Page**</w:t>
        <w:br/>
        <w:br/>
        <w:t xml:space="preserve">        * Display user's account information (name, email, password)</w:t>
        <w:br/>
        <w:t xml:space="preserve">        * Allow users to edit their profile information</w:t>
        <w:br/>
        <w:t xml:space="preserve">        * Provide access to order history and wishlist</w:t>
        <w:br/>
        <w:br/>
        <w:t xml:space="preserve">    **Wishlist Page**</w:t>
        <w:br/>
        <w:br/>
        <w:t xml:space="preserve">        * Display list of saved products</w:t>
        <w:br/>
        <w:t xml:space="preserve">        * Allow users to remove products from wishlist</w:t>
        <w:br/>
        <w:t xml:space="preserve">        * Provide option to move products to cart</w:t>
        <w:br/>
        <w:br/>
        <w:t xml:space="preserve">    **Search Results Page**</w:t>
        <w:br/>
        <w:br/>
        <w:t xml:space="preserve">        * Display filtered results based on search criteria</w:t>
        <w:br/>
        <w:t xml:space="preserve">        * Allow users to refine search using filters (price range, brand, etc.)</w:t>
        <w:br/>
        <w:br/>
        <w:t xml:space="preserve">    **Error Pages**</w:t>
        <w:br/>
        <w:br/>
        <w:t xml:space="preserve">        * 404 Not Found page: Display error message and suggest alternative URLs or allow users to return to homepage</w:t>
        <w:br/>
        <w:t xml:space="preserve">        * 500 Internal Server Error page: Display error message and provide contact information for support team</w:t>
        <w:br/>
        <w:br/>
        <w:t>Please let me know if there are any further questions or concerns. I will be happy to assist you further. Thank you for your attention to this matter.</w:t>
      </w:r>
    </w:p>
    <w:p>
      <w:r>
        <w:t>Here's an overview of the use cases for our e-commerce website:</w:t>
        <w:br/>
        <w:t xml:space="preserve">    **Home Page**</w:t>
        <w:br/>
        <w:br/>
        <w:t xml:space="preserve">        * Display featured products</w:t>
        <w:br/>
        <w:t xml:space="preserve">        * Show popular categories</w:t>
        <w:br/>
        <w:t xml:space="preserve">        * Allow users to search for products by name or category</w:t>
        <w:br/>
        <w:t xml:space="preserve">        * Include a call-to-action (CTA) for promotions or special offers</w:t>
        <w:br/>
        <w:br/>
        <w:t xml:space="preserve">    **Product Details Page**</w:t>
        <w:br/>
        <w:br/>
        <w:t xml:space="preserve">        * Display product image(s)</w:t>
        <w:br/>
        <w:t xml:space="preserve">        * Show product description and features</w:t>
        <w:br/>
        <w:t xml:space="preserve">        * Highlight any promotions or discounts available</w:t>
        <w:br/>
        <w:t xml:space="preserve">        * Allow users to add product to cart or wishlist</w:t>
        <w:br/>
        <w:t xml:space="preserve">        * Include reviews and ratings from other customers</w:t>
        <w:br/>
        <w:br/>
        <w:t xml:space="preserve">    **Shopping Cart Page**</w:t>
        <w:br/>
        <w:br/>
        <w:t xml:space="preserve">        * Display items added to the cart</w:t>
        <w:br/>
        <w:t xml:space="preserve">        * Calculate total cost and display subtotal, tax, and shipping costs</w:t>
        <w:br/>
        <w:t xml:space="preserve">        * Allow users to update quantity or remove items from the cart</w:t>
        <w:br/>
        <w:t xml:space="preserve">        * Provide options for checkout or continue shopping</w:t>
        <w:br/>
        <w:br/>
        <w:t xml:space="preserve">    **Checkout Page**</w:t>
        <w:br/>
        <w:br/>
        <w:t xml:space="preserve">        * Collect user's billing and shipping information</w:t>
        <w:br/>
        <w:t xml:space="preserve">        * Validate payment method (credit card, PayPal, etc.)</w:t>
        <w:br/>
        <w:t xml:space="preserve">        * Process order and send confirmation email</w:t>
        <w:br/>
        <w:t xml:space="preserve">        * Offer option to save payment information for future orders</w:t>
        <w:br/>
        <w:br/>
        <w:t xml:space="preserve">    **Order History Page**</w:t>
        <w:br/>
        <w:br/>
        <w:t xml:space="preserve">        * Display list of previous orders made by the user</w:t>
        <w:br/>
        <w:t xml:space="preserve">        * Allow users to view order details, track shipment status, and request refunds or exchanges</w:t>
        <w:br/>
        <w:br/>
        <w:t xml:space="preserve">    **User Profile Page**</w:t>
        <w:br/>
        <w:br/>
        <w:t xml:space="preserve">        * Display user's account information (name, email, password)</w:t>
        <w:br/>
        <w:t xml:space="preserve">        * Allow users to edit their profile information</w:t>
        <w:br/>
        <w:t xml:space="preserve">        * Provide access to order history and wishlist</w:t>
        <w:br/>
        <w:br/>
        <w:t xml:space="preserve">    **Wishlist Page**</w:t>
        <w:br/>
        <w:br/>
        <w:t xml:space="preserve">        * Display list of saved products</w:t>
        <w:br/>
        <w:t xml:space="preserve">        * Allow users to remove products from wishlist</w:t>
        <w:br/>
        <w:t xml:space="preserve">        * Provide option to move products to cart</w:t>
        <w:br/>
        <w:br/>
        <w:t xml:space="preserve">    **Search Results Page**</w:t>
        <w:br/>
        <w:br/>
        <w:t xml:space="preserve">        * Display filtered results based on search criteria</w:t>
        <w:br/>
        <w:t xml:space="preserve">        * Allow users to refine search using filters (price range, brand, etc.)</w:t>
        <w:br/>
        <w:br/>
        <w:t xml:space="preserve">    **Error Pages**</w:t>
        <w:br/>
        <w:br/>
        <w:t xml:space="preserve">        * 404 Not Found page: Display error message and suggest alternative URLs or allow users to return to homepage</w:t>
        <w:br/>
        <w:t xml:space="preserve">        * 500 Internal Server Error page: Display error message and provide contact information for support team</w:t>
        <w:br/>
        <w:br/>
        <w:t>Please let me know if there are any further questions or concerns. I will be happy to assist you further. Thank you for your attention to this matter.</w:t>
      </w:r>
    </w:p>
    <w:p>
      <w:r>
        <w:t>Here's an overview of the use cases for our e-commerce website:</w:t>
        <w:br/>
        <w:t xml:space="preserve">    **Home Page**</w:t>
        <w:br/>
        <w:br/>
        <w:t xml:space="preserve">        * Display featured products</w:t>
        <w:br/>
        <w:t xml:space="preserve">        * Show popular categories</w:t>
        <w:br/>
        <w:t xml:space="preserve">        * Allow users to search for products by name or category</w:t>
        <w:br/>
        <w:t xml:space="preserve">        * Include a call-to-action (CTA) for promotions or special offers</w:t>
        <w:br/>
        <w:br/>
        <w:t xml:space="preserve">    **Product Details Page**</w:t>
        <w:br/>
        <w:br/>
        <w:t xml:space="preserve">        * Display product image(s)</w:t>
        <w:br/>
        <w:t xml:space="preserve">        * Show product description and features</w:t>
        <w:br/>
        <w:t xml:space="preserve">        * Highlight any promotions or discounts available</w:t>
        <w:br/>
        <w:t xml:space="preserve">        * Allow users to add product to cart or wishlist</w:t>
        <w:br/>
        <w:t xml:space="preserve">        * Include reviews and ratings from other customers</w:t>
        <w:br/>
        <w:br/>
        <w:t xml:space="preserve">    **Shopping Cart Page**</w:t>
        <w:br/>
        <w:br/>
        <w:t xml:space="preserve">        * Display items added to the cart</w:t>
        <w:br/>
        <w:t xml:space="preserve">        * Calculate total cost and display subtotal, tax, and shipping costs</w:t>
        <w:br/>
        <w:t xml:space="preserve">        * Allow users to update quantity or remove items from the cart</w:t>
        <w:br/>
        <w:t xml:space="preserve">        * Provide options for checkout or continue shopping</w:t>
        <w:br/>
        <w:br/>
        <w:t xml:space="preserve">    **Checkout Page**</w:t>
        <w:br/>
        <w:br/>
        <w:t xml:space="preserve">        * Collect user's billing and shipping information</w:t>
        <w:br/>
        <w:t xml:space="preserve">        * Validate payment method (credit card, PayPal, etc.)</w:t>
        <w:br/>
        <w:t xml:space="preserve">        * Process order and send confirmation email</w:t>
        <w:br/>
        <w:t xml:space="preserve">        * Offer option to save payment information for future orders</w:t>
        <w:br/>
        <w:br/>
        <w:t xml:space="preserve">    **Order History Page**</w:t>
        <w:br/>
        <w:br/>
        <w:t xml:space="preserve">        * Display list of previous orders made by the user</w:t>
        <w:br/>
        <w:t xml:space="preserve">        * Allow users to view order details, track shipment status, and request refunds or exchanges</w:t>
        <w:br/>
        <w:br/>
        <w:t xml:space="preserve">    **User Profile Page**</w:t>
        <w:br/>
        <w:br/>
        <w:t xml:space="preserve">        * Display user's account information (name, email, password)</w:t>
        <w:br/>
        <w:t xml:space="preserve">        * Allow users to edit their profile information</w:t>
        <w:br/>
        <w:t xml:space="preserve">        * Provide access to order history and wishlist</w:t>
        <w:br/>
        <w:br/>
        <w:t xml:space="preserve">    **Wishlist Page**</w:t>
        <w:br/>
        <w:br/>
        <w:t xml:space="preserve">        * Display list of saved products</w:t>
        <w:br/>
        <w:t xml:space="preserve">        * Allow users to remove products from wishlist</w:t>
        <w:br/>
        <w:t xml:space="preserve">        * Provide option to move products to cart</w:t>
        <w:br/>
        <w:br/>
        <w:t xml:space="preserve">    **Search Results Page**</w:t>
        <w:br/>
        <w:br/>
        <w:t xml:space="preserve">        * Display filtered results based on search criteria</w:t>
        <w:br/>
        <w:t xml:space="preserve">        * Allow users to refine search using filters (price range, brand, etc.)</w:t>
        <w:br/>
        <w:br/>
        <w:t xml:space="preserve">    **Error Pages**</w:t>
        <w:br/>
        <w:br/>
        <w:t xml:space="preserve">        * 404 Not Found page: Display error message and suggest alternative URLs or allow users to return to homepage</w:t>
        <w:br/>
        <w:t xml:space="preserve">        * 500 Internal Server Error page: Display error message and provide contact information for support team</w:t>
        <w:br/>
        <w:br/>
        <w:t>Please let me know if there are any further questions or concerns. I will be happy to assist you further. Thank you for your attention to this matter.</w:t>
      </w:r>
    </w:p>
    <w:p>
      <w:r>
        <w:t>Here's an overview of the use cases for our e-commerce website:</w:t>
        <w:br/>
        <w:t xml:space="preserve">    **Home Page**</w:t>
        <w:br/>
        <w:br/>
        <w:t xml:space="preserve">        * Display featured products</w:t>
        <w:br/>
        <w:t xml:space="preserve">        * Show popular categories</w:t>
        <w:br/>
        <w:t xml:space="preserve">        * Allow users to search for products by name or category</w:t>
        <w:br/>
        <w:t xml:space="preserve">        * Include a call-to-action (CTA) for promotions or special offers</w:t>
        <w:br/>
        <w:br/>
        <w:t xml:space="preserve">    **Product Details Page**</w:t>
        <w:br/>
        <w:br/>
        <w:t xml:space="preserve">        * Display product image(s)</w:t>
        <w:br/>
        <w:t xml:space="preserve">        * Show product description and features</w:t>
        <w:br/>
        <w:t xml:space="preserve">        * Highlight any promotions or discounts available</w:t>
        <w:br/>
        <w:t xml:space="preserve">        * Allow users to add product to cart or wishlist</w:t>
        <w:br/>
        <w:t xml:space="preserve">        * Include reviews and ratings from other customers</w:t>
        <w:br/>
        <w:br/>
        <w:t xml:space="preserve">    **Shopping Cart Page**</w:t>
        <w:br/>
        <w:br/>
        <w:t xml:space="preserve">        * Display items added to the cart</w:t>
        <w:br/>
        <w:t xml:space="preserve">        * Calculate total cost and display subtotal, tax, and shipping costs</w:t>
        <w:br/>
        <w:t xml:space="preserve">        * Allow users to update quantity or remove items from the cart</w:t>
        <w:br/>
        <w:t xml:space="preserve">        * Provide options for checkout or continue shopping</w:t>
        <w:br/>
        <w:br/>
        <w:t xml:space="preserve">    **Checkout Page**</w:t>
        <w:br/>
        <w:br/>
        <w:t xml:space="preserve">        * Collect user's billing and shipping information</w:t>
        <w:br/>
        <w:t xml:space="preserve">        * Validate payment method (credit card, PayPal, etc.)</w:t>
        <w:br/>
        <w:t xml:space="preserve">        * Process order and send confirmation email</w:t>
        <w:br/>
        <w:t xml:space="preserve">        * Offer option to save payment information for future orders</w:t>
        <w:br/>
        <w:br/>
        <w:t xml:space="preserve">    **Order History Page**</w:t>
        <w:br/>
        <w:br/>
        <w:t xml:space="preserve">        * Display list of previous orders made by the user</w:t>
        <w:br/>
        <w:t xml:space="preserve">        * Allow users to view order details, track shipment status, and request refunds or exchanges</w:t>
        <w:br/>
        <w:br/>
        <w:t xml:space="preserve">    **User Profile Page**</w:t>
        <w:br/>
        <w:br/>
        <w:t xml:space="preserve">        * Display user's account information (name, email, password)</w:t>
        <w:br/>
        <w:t xml:space="preserve">        * Allow users to edit their profile information</w:t>
        <w:br/>
        <w:t xml:space="preserve">        * Provide access to order history and wishlist</w:t>
        <w:br/>
        <w:br/>
        <w:t xml:space="preserve">    **Wishlist Page**</w:t>
        <w:br/>
        <w:br/>
        <w:t xml:space="preserve">        * Display list of saved products</w:t>
        <w:br/>
        <w:t xml:space="preserve">        * Allow users to remove products from wishlist</w:t>
        <w:br/>
        <w:t xml:space="preserve">        * Provide option to move products to cart</w:t>
        <w:br/>
        <w:br/>
        <w:t xml:space="preserve">    **Search Results Page**</w:t>
        <w:br/>
        <w:br/>
        <w:t xml:space="preserve">        * Display filtered results based on search criteria</w:t>
        <w:br/>
        <w:t xml:space="preserve">        * Allow users to refine search using filters (price range, brand, etc.)</w:t>
        <w:br/>
        <w:br/>
        <w:t xml:space="preserve">    **Error Pages**</w:t>
        <w:br/>
        <w:br/>
        <w:t xml:space="preserve">        * 404 Not Found page: Display error message and suggest alternative URLs or allow users to return to homepage</w:t>
        <w:br/>
        <w:t xml:space="preserve">        * 500 Internal Server Error page: Display error message and provide contact information for support team</w:t>
        <w:br/>
        <w:br/>
        <w:t>Please let me know if there are any further questions or concerns. I will be happy to assist you further. Thank you for your attention to this matter.</w:t>
      </w:r>
    </w:p>
    <w:p>
      <w:r>
        <w:t>Here's an overview of the use cases for our e-commerce website:</w:t>
        <w:br/>
        <w:t xml:space="preserve">    **Home Page**</w:t>
        <w:br/>
        <w:br/>
        <w:t xml:space="preserve">        * Display featured products</w:t>
        <w:br/>
        <w:t xml:space="preserve">        * Show popular categories</w:t>
        <w:br/>
        <w:t xml:space="preserve">        * Allow users to search for products by name or category</w:t>
        <w:br/>
        <w:t xml:space="preserve">        * Include a call-to-action (CTA) for promotions or special offers</w:t>
        <w:br/>
        <w:br/>
        <w:t xml:space="preserve">    **Product Details Page**</w:t>
        <w:br/>
        <w:br/>
        <w:t xml:space="preserve">        * Display product image(s)</w:t>
        <w:br/>
        <w:t xml:space="preserve">        * Show product description and features</w:t>
        <w:br/>
        <w:t xml:space="preserve">        * Highlight any promotions or discounts available</w:t>
        <w:br/>
        <w:t xml:space="preserve">        * Allow users to add product to cart or wishlist</w:t>
        <w:br/>
        <w:t xml:space="preserve">        * Include reviews and ratings from other customers</w:t>
        <w:br/>
        <w:br/>
        <w:t xml:space="preserve">    **Shopping Cart Page**</w:t>
        <w:br/>
        <w:br/>
        <w:t xml:space="preserve">        * Display items added to the cart</w:t>
        <w:br/>
        <w:t xml:space="preserve">        * Calculate total cost and display subtotal, tax, and shipping costs</w:t>
        <w:br/>
        <w:t xml:space="preserve">        * Allow users to update quantity or remove items from the cart</w:t>
        <w:br/>
        <w:t xml:space="preserve">        * Provide options for checkout or continue shopping</w:t>
        <w:br/>
        <w:br/>
        <w:t xml:space="preserve">    **Checkout Page**</w:t>
        <w:br/>
        <w:br/>
        <w:t xml:space="preserve">        * Collect user's billing and shipping information</w:t>
        <w:br/>
        <w:t xml:space="preserve">        * Validate payment method (credit card, PayPal, etc.)</w:t>
        <w:br/>
        <w:t xml:space="preserve">        * Process order and send confirmation email</w:t>
        <w:br/>
        <w:t xml:space="preserve">        * Offer option to save payment information for future orders</w:t>
        <w:br/>
        <w:br/>
        <w:t xml:space="preserve">    **Order History Page**</w:t>
        <w:br/>
        <w:br/>
        <w:t xml:space="preserve">        * Display list of previous orders made by the user</w:t>
        <w:br/>
        <w:t xml:space="preserve">        * Allow users to view order details, track shipment status, and request refunds or exchanges</w:t>
        <w:br/>
        <w:br/>
        <w:t xml:space="preserve">    **User Profile Page**</w:t>
        <w:br/>
        <w:br/>
        <w:t xml:space="preserve">        * Display user's account information (name, email, password)</w:t>
        <w:br/>
        <w:t xml:space="preserve">        * Allow users to edit their profile information</w:t>
        <w:br/>
        <w:t xml:space="preserve">        * Provide access to order history and wishlist</w:t>
        <w:br/>
        <w:br/>
        <w:t xml:space="preserve">    **Wishlist Page**</w:t>
        <w:br/>
        <w:br/>
        <w:t xml:space="preserve">        * Display list of saved products</w:t>
        <w:br/>
        <w:t xml:space="preserve">        * Allow users to remove products from wishlist</w:t>
        <w:br/>
        <w:t xml:space="preserve">        * Provide option to move products to cart</w:t>
        <w:br/>
        <w:br/>
        <w:t xml:space="preserve">    **Search Results Page**</w:t>
        <w:br/>
        <w:br/>
        <w:t xml:space="preserve">        * Display filtered results based on search criteria</w:t>
        <w:br/>
        <w:t xml:space="preserve">        * Allow users to refine search using filters (price range, brand, etc.)</w:t>
        <w:br/>
        <w:br/>
        <w:t xml:space="preserve">    **Error Pages**</w:t>
        <w:br/>
        <w:br/>
        <w:t xml:space="preserve">        * 404 Not Found page: Display error message and suggest alternative URLs or allow users to return to homepage</w:t>
        <w:br/>
        <w:t xml:space="preserve">        * 500 Internal Server Error page: Display error message and provide contact information for support team</w:t>
        <w:br/>
        <w:br/>
        <w:t>Please let me know if there are any further questions or concerns. I will be happy to assist you further. Thank you for your attention to this matter.</w:t>
      </w:r>
    </w:p>
    <w:p>
      <w:r>
        <w:t>Here's an overview of the use cases for our e-commerce website:</w:t>
        <w:br/>
        <w:t xml:space="preserve">    **Home Page**</w:t>
        <w:br/>
        <w:br/>
        <w:t xml:space="preserve">        * Display featured products</w:t>
        <w:br/>
        <w:t xml:space="preserve">        * Show popular categories</w:t>
        <w:br/>
        <w:t xml:space="preserve">        * Allow users to search for products by name or category</w:t>
        <w:br/>
        <w:t xml:space="preserve">        * Include a call-to-action (CTA) for promotions or special offers</w:t>
        <w:br/>
        <w:br/>
        <w:t xml:space="preserve">    **Product Details Page**</w:t>
        <w:br/>
        <w:br/>
        <w:t xml:space="preserve">        * Display product image(s)</w:t>
        <w:br/>
        <w:t xml:space="preserve">        * Show product description and features</w:t>
        <w:br/>
        <w:t xml:space="preserve">        * Highlight any promotions or discounts available</w:t>
        <w:br/>
        <w:t xml:space="preserve">        * Allow users to add product to cart or wishlist</w:t>
        <w:br/>
        <w:t xml:space="preserve">        * Include reviews and ratings from other customers</w:t>
        <w:br/>
        <w:br/>
        <w:t xml:space="preserve">    **Shopping Cart Page**</w:t>
        <w:br/>
        <w:br/>
        <w:t xml:space="preserve">        * Display items added to the cart</w:t>
        <w:br/>
        <w:t xml:space="preserve">        * Calculate total cost and display subtotal, tax, and shipping costs</w:t>
        <w:br/>
        <w:t xml:space="preserve">        * Allow users to update quantity or remove items from the cart</w:t>
        <w:br/>
        <w:t xml:space="preserve">        * Provide options for checkout or continue shopping</w:t>
        <w:br/>
        <w:br/>
        <w:t xml:space="preserve">    **Checkout Page**</w:t>
        <w:br/>
        <w:br/>
        <w:t xml:space="preserve">        * Collect user's billing and shipping information</w:t>
        <w:br/>
        <w:t xml:space="preserve">        * Validate payment method (credit card, PayPal, etc.)</w:t>
        <w:br/>
        <w:t xml:space="preserve">        * Process order and send confirmation email</w:t>
        <w:br/>
        <w:t xml:space="preserve">        * Offer option to save payment information for future orders</w:t>
        <w:br/>
        <w:br/>
        <w:t xml:space="preserve">    **Order History Page**</w:t>
        <w:br/>
        <w:br/>
        <w:t xml:space="preserve">        * Display list of previous orders made by the user</w:t>
        <w:br/>
        <w:t xml:space="preserve">        * Allow users to view order details, track shipment status, and request refunds or exchanges</w:t>
        <w:br/>
        <w:br/>
        <w:t xml:space="preserve">    **User Profile Page**</w:t>
        <w:br/>
        <w:br/>
        <w:t xml:space="preserve">        * Display user's account information (name, email, password)</w:t>
        <w:br/>
        <w:t xml:space="preserve">        * Allow users to edit their profile information</w:t>
        <w:br/>
        <w:t xml:space="preserve">        * Provide access to order history and wishlist</w:t>
        <w:br/>
        <w:br/>
        <w:t xml:space="preserve">    **Wishlist Page**</w:t>
        <w:br/>
        <w:br/>
        <w:t xml:space="preserve">        * Display list of saved products</w:t>
        <w:br/>
        <w:t xml:space="preserve">        * Allow users to remove products from wishlist</w:t>
        <w:br/>
        <w:t xml:space="preserve">        * Provide option to move products to cart</w:t>
        <w:br/>
        <w:br/>
        <w:t xml:space="preserve">    **Search Results Page**</w:t>
        <w:br/>
        <w:br/>
        <w:t xml:space="preserve">        * Display filtered results based on search criteria</w:t>
        <w:br/>
        <w:t xml:space="preserve">        * Allow users to refine search using filters (price range, brand, etc.)</w:t>
        <w:br/>
        <w:br/>
        <w:t xml:space="preserve">    **Error Pages**</w:t>
        <w:br/>
        <w:br/>
        <w:t xml:space="preserve">        * 404 Not Found page: Display error message and suggest alternative URLs or allow users to return to homepage</w:t>
        <w:br/>
        <w:t xml:space="preserve">        * 500 Internal Server Error page: Display error message and provide contact information for support team</w:t>
        <w:br/>
        <w:br/>
        <w:t>Please let me know if there are any further questions or concerns. I will be happy to assist you further. Thank you for your attention to this matter.</w:t>
      </w:r>
    </w:p>
    <w:p>
      <w:r>
        <w:t>Here's an overview of the use cases for our e-commerce website:</w:t>
        <w:br/>
        <w:t xml:space="preserve">    **Home Page**</w:t>
        <w:br/>
        <w:br/>
        <w:t xml:space="preserve">        * Display featured products</w:t>
        <w:br/>
        <w:t xml:space="preserve">        * Show popular categories</w:t>
        <w:br/>
        <w:t xml:space="preserve">        * Allow users to search for products by name or category</w:t>
        <w:br/>
        <w:t xml:space="preserve">        * Include a call-to-action (CTA) for promotions or special offers</w:t>
        <w:br/>
        <w:br/>
        <w:t xml:space="preserve">    **Product Details Page**</w:t>
        <w:br/>
        <w:br/>
        <w:t xml:space="preserve">        * Display product image(s)</w:t>
        <w:br/>
        <w:t xml:space="preserve">        * Show product description and features</w:t>
        <w:br/>
        <w:t xml:space="preserve">        * Highlight any promotions or discounts available</w:t>
        <w:br/>
        <w:t xml:space="preserve">        * Allow users to add product to cart or wishlist</w:t>
        <w:br/>
        <w:t xml:space="preserve">        * Include reviews and ratings from other customers</w:t>
        <w:br/>
        <w:br/>
        <w:t xml:space="preserve">    **Shopping Cart Page**</w:t>
        <w:br/>
        <w:br/>
        <w:t xml:space="preserve">        * Display items added to the cart</w:t>
        <w:br/>
        <w:t xml:space="preserve">        * Calculate total cost and display subtotal, tax, and shipping costs</w:t>
        <w:br/>
        <w:t xml:space="preserve">        * Allow users to update quantity or remove items from the cart</w:t>
        <w:br/>
        <w:t xml:space="preserve">        * Provide options for checkout or continue shopping</w:t>
        <w:br/>
        <w:br/>
        <w:t xml:space="preserve">    **Checkout Page**</w:t>
        <w:br/>
        <w:br/>
        <w:t xml:space="preserve">        * Collect user's billing and shipping information</w:t>
        <w:br/>
        <w:t xml:space="preserve">        * Validate payment method (credit card, PayPal, etc.)</w:t>
        <w:br/>
        <w:t xml:space="preserve">        * Process order and send confirmation email</w:t>
        <w:br/>
        <w:t xml:space="preserve">        * Offer option to save payment information for future orders</w:t>
        <w:br/>
        <w:br/>
        <w:t xml:space="preserve">    **Order History Page**</w:t>
        <w:br/>
        <w:br/>
        <w:t xml:space="preserve">        * Display list of previous orders made by the user</w:t>
        <w:br/>
        <w:t xml:space="preserve">        * Allow users to view order details, track shipment status, and request refunds or exchanges</w:t>
        <w:br/>
        <w:br/>
        <w:t xml:space="preserve">    **User Profile Page**</w:t>
        <w:br/>
        <w:br/>
        <w:t xml:space="preserve">        * Display user's account information (name, email, password)</w:t>
        <w:br/>
        <w:t xml:space="preserve">        * Allow users to edit their profile information</w:t>
        <w:br/>
        <w:t xml:space="preserve">        * Provide access to order history and wishlist</w:t>
        <w:br/>
        <w:br/>
        <w:t xml:space="preserve">    **Wishlist Page**</w:t>
        <w:br/>
        <w:br/>
        <w:t xml:space="preserve">        * Display list of saved products</w:t>
        <w:br/>
        <w:t xml:space="preserve">        * Allow users to remove products from wishlist</w:t>
        <w:br/>
        <w:t xml:space="preserve">        * Provide option to move products to cart</w:t>
        <w:br/>
        <w:br/>
        <w:t xml:space="preserve">    **Search Results Page**</w:t>
        <w:br/>
        <w:br/>
        <w:t xml:space="preserve">        * Display filtered results based on search criteria</w:t>
        <w:br/>
        <w:t xml:space="preserve">        * Allow users to refine search using filters (price range, brand, etc.)</w:t>
        <w:br/>
        <w:br/>
        <w:t xml:space="preserve">    **Error Pages**</w:t>
        <w:br/>
        <w:br/>
        <w:t xml:space="preserve">        * 404 Not Found page: Display error message and suggest alternative URLs or allow users to return to homepage</w:t>
        <w:br/>
        <w:t xml:space="preserve">        * 500 Internal Server Error page: Display error message and provide contact information for support team</w:t>
        <w:br/>
        <w:br/>
        <w:t>Please let me know if there are any further questions or concerns. I will be happy to assist you further. Thank you for your attention to this matter.</w:t>
      </w:r>
    </w:p>
    <w:p>
      <w:r>
        <w:t>Here's an overview of the use cases for our e-commerce website:</w:t>
        <w:br/>
        <w:t xml:space="preserve">    **Home Page**</w:t>
        <w:br/>
        <w:br/>
        <w:t xml:space="preserve">        * Display featured products</w:t>
        <w:br/>
        <w:t xml:space="preserve">        * Show popular categories</w:t>
        <w:br/>
        <w:t xml:space="preserve">        * Allow users to search for products by name or category</w:t>
        <w:br/>
        <w:t xml:space="preserve">        * Include a call-to-action (CTA) for promotions or special offers</w:t>
        <w:br/>
        <w:br/>
        <w:t xml:space="preserve">    **Product Details Page**</w:t>
        <w:br/>
        <w:br/>
        <w:t xml:space="preserve">        * Display product image(s)</w:t>
        <w:br/>
        <w:t xml:space="preserve">        * Show product description and features</w:t>
        <w:br/>
        <w:t xml:space="preserve">        * Highlight any promotions or discounts available</w:t>
        <w:br/>
        <w:t xml:space="preserve">        * Allow users to add product to cart or wishlist</w:t>
        <w:br/>
        <w:t xml:space="preserve">        * Include reviews and ratings from other customers</w:t>
        <w:br/>
        <w:br/>
        <w:t xml:space="preserve">    **Shopping Cart Page**</w:t>
        <w:br/>
        <w:br/>
        <w:t xml:space="preserve">        * Display items added to the cart</w:t>
        <w:br/>
        <w:t xml:space="preserve">        * Calculate total cost and display subtotal, tax, and shipping costs</w:t>
        <w:br/>
        <w:t xml:space="preserve">        * Allow users to update quantity or remove items from the cart</w:t>
        <w:br/>
        <w:t xml:space="preserve">        * Provide options for checkout or continue shopping</w:t>
        <w:br/>
        <w:br/>
        <w:t xml:space="preserve">    **Checkout Page**</w:t>
        <w:br/>
        <w:br/>
        <w:t xml:space="preserve">        * Collect user's billing and shipping information</w:t>
        <w:br/>
        <w:t xml:space="preserve">        * Validate payment method (credit card, PayPal, etc.)</w:t>
        <w:br/>
        <w:t xml:space="preserve">        * Process order and send confirmation email</w:t>
        <w:br/>
        <w:t xml:space="preserve">        * Offer option to save payment information for future orders</w:t>
        <w:br/>
        <w:br/>
        <w:t xml:space="preserve">    **Order History Page**</w:t>
        <w:br/>
        <w:br/>
        <w:t xml:space="preserve">        * Display list of previous orders made by the user</w:t>
        <w:br/>
        <w:t xml:space="preserve">        * Allow users to view order details, track shipment status, and request refunds or exchanges</w:t>
        <w:br/>
        <w:br/>
        <w:t xml:space="preserve">    **User Profile Page**</w:t>
        <w:br/>
        <w:br/>
        <w:t xml:space="preserve">        * Display user's account information (name, email, password)</w:t>
        <w:br/>
        <w:t xml:space="preserve">        * Allow users to edit their profile information</w:t>
        <w:br/>
        <w:t xml:space="preserve">        * Provide access to order history and wishlist</w:t>
        <w:br/>
        <w:br/>
        <w:t xml:space="preserve">    **Wishlist Page**</w:t>
        <w:br/>
        <w:br/>
        <w:t xml:space="preserve">        * Display list of saved products</w:t>
        <w:br/>
        <w:t xml:space="preserve">        * Allow users to remove products from wishlist</w:t>
        <w:br/>
        <w:t xml:space="preserve">        * Provide option to move products to cart</w:t>
        <w:br/>
        <w:br/>
        <w:t xml:space="preserve">    **Search Results Page**</w:t>
        <w:br/>
        <w:br/>
        <w:t xml:space="preserve">        * Display filtered results based on search criteria</w:t>
        <w:br/>
        <w:t xml:space="preserve">        * Allow users to refine search using filters (price range, brand, etc.)</w:t>
        <w:br/>
        <w:br/>
        <w:t xml:space="preserve">    **Error Pages**</w:t>
        <w:br/>
        <w:br/>
        <w:t xml:space="preserve">        * 404 Not Found page: Display error message and suggest alternative URLs or allow users to return to homepage</w:t>
        <w:br/>
        <w:t xml:space="preserve">        * 500 Internal Server Error page: Display error message and provide contact information for support team</w:t>
        <w:br/>
        <w:br/>
        <w:t>Please let me know if there are any further questions or concerns. I will be happy to assist you further. Thank you for your attention to this matter.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