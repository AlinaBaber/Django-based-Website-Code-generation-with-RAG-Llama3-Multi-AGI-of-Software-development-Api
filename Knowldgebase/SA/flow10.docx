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w:t>
      </w:r>
    </w:p>
    <w:p>
      <w:r>
        <w:t>The Electric Store's architecture consists of several layers, which work together to provide a scalable, maintainable, and high-performance e-commerce solution. Here's a breakdown of the architecture components:</w:t>
        <w:br/>
        <w:br/>
        <w:t>1. **Frontend**: The frontend layer handles user interactions, rendering the web application's user interface, and sending requests to the backend API. This layer uses static HTML, CSS, and JavaScript to deliver a fast and responsive user experience.</w:t>
        <w:br/>
        <w:br/>
        <w:t>2. **Backend API**: The backend API serves as the communication bridge between the frontend and database layers. It receives requests from the frontend, processes them, and returns responses. The API is built using a RESTful architecture and utilizes JSON data formats for communication.</w:t>
        <w:br/>
        <w:br/>
        <w:t>Description</w:t>
        <w:br/>
        <w:br/>
        <w:t>You are a knowledgeable chatbot, responsible for providing detailed and comprehensive answer to query.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Scope</w:t>
        <w:br/>
        <w:br/>
        <w:t>Project Name: Social Media Platform</w:t>
        <w:br/>
        <w:br/>
        <w:t xml:space="preserve">Project Description: </w:t>
        <w:br/>
        <w:br/>
        <w:t>Project Type: Web Application</w:t>
        <w:br/>
        <w:br/>
        <w:t>Scope Statement:</w:t>
        <w:br/>
        <w:br/>
        <w:t>* The social media platform will enable users to create profiles, share posts, like and comment on others' posts, and follow friends.</w:t>
        <w:br/>
        <w:t>* Users can also upload photos and videos to share with their followers.</w:t>
        <w:br/>
        <w:t>* The platform will have features for messaging, groups, and events.</w:t>
        <w:br/>
        <w:t>* The platform will support multiple languages and currencies.</w:t>
        <w:br/>
        <w:t>* The platform will have APIs for developers to integrate third-party services.</w:t>
        <w:br/>
        <w:br/>
        <w:t>Functional Requirements</w:t>
        <w:br/>
        <w:t xml:space="preserve">    User: Generate a low-level process flow for the project according to information provided in document into json format. Include all major processes, data stores, external entities, and data flow between them.</w:t>
        <w:br/>
        <w:t xml:space="preserve">    Chatbot: Based on the requirements provided, I generated a low-level process flow diagram in JSON format. Please find it below:</w:t>
        <w:br/>
        <w:t>```json</w:t>
        <w:br/>
        <w:t>{</w:t>
        <w:br/>
        <w:t xml:space="preserve">  "processes": [</w:t>
        <w:br/>
        <w:t xml:space="preserve">    {</w:t>
        <w:br/>
        <w:t xml:space="preserve">      "id": "create-profile",</w:t>
        <w:br/>
        <w:t xml:space="preserve">      "name": "Create Profile",</w:t>
        <w:br/>
        <w:t xml:space="preserve">      "description": "Create a new profile for the user",</w:t>
        <w:br/>
        <w:t xml:space="preserve">      "inputs": ["username", "email"],</w:t>
        <w:br/>
        <w:t xml:space="preserve">      "outputs": ["profile-id"]</w:t>
        <w:br/>
        <w:t xml:space="preserve">    },</w:t>
        <w:br/>
        <w:t xml:space="preserve">    {</w:t>
        <w:br/>
        <w:t xml:space="preserve">      "id": "share-post",</w:t>
        <w:br/>
        <w:t xml:space="preserve">      "name": "Share Post",</w:t>
        <w:br/>
        <w:t xml:space="preserve">      "description": "Share a post with followers",</w:t>
        <w:br/>
        <w:t xml:space="preserve">      "inputs": ["post-content", "media-file"],</w:t>
        <w:br/>
        <w:t xml:space="preserve">      "outputs": ["post-id"]</w:t>
        <w:br/>
        <w:t xml:space="preserve">    },</w:t>
        <w:br/>
        <w:t xml:space="preserve">    {</w:t>
        <w:br/>
        <w:t xml:space="preserve">      "id": "like-comment",</w:t>
        <w:br/>
        <w:t xml:space="preserve">      "name": "Like/Comment",</w:t>
        <w:br/>
        <w:t xml:space="preserve">      "description": "Like or comment on another user's post",</w:t>
        <w:br/>
        <w:t xml:space="preserve">      "inputs": ["post-id", "action-type"],</w:t>
        <w:br/>
        <w:t xml:space="preserve">      "outputs": []</w:t>
        <w:br/>
        <w:t xml:space="preserve">    }</w:t>
        <w:br/>
        <w:t xml:space="preserve">  ],</w:t>
        <w:br/>
        <w:t xml:space="preserve">  "data-stores": [</w:t>
        <w:br/>
        <w:t xml:space="preserve">    {</w:t>
        <w:br/>
        <w:t xml:space="preserve">      "id": "user-data-store",</w:t>
        <w:br/>
        <w:t xml:space="preserve">      "name": "User Data Store",</w:t>
        <w:br/>
        <w:t xml:space="preserve">      "description": "Stores user profiles and authentication details"</w:t>
        <w:br/>
        <w:t xml:space="preserve">    },</w:t>
        <w:br/>
        <w:t xml:space="preserve">    {</w:t>
        <w:br/>
        <w:t xml:space="preserve">      "id": "post-data-store",</w:t>
        <w:br/>
        <w:t xml:space="preserve">      "name": "Post Data Store",</w:t>
        <w:br/>
        <w:t xml:space="preserve">      "description": "Stores shared posts and related metadata"</w:t>
        <w:br/>
        <w:t xml:space="preserve">    }</w:t>
        <w:br/>
        <w:t xml:space="preserve">  ],</w:t>
        <w:br/>
        <w:t xml:space="preserve">  "external-entities": [</w:t>
        <w:br/>
        <w:t xml:space="preserve">    {</w:t>
        <w:br/>
        <w:t xml:space="preserve">      "id": "third-party-service",</w:t>
        <w:br/>
        <w:t xml:space="preserve">      "name": "Third Party Service",</w:t>
        <w:br/>
        <w:t xml:space="preserve">      "description": "Integrates third-party services such as payment gateways and analytics tools"</w:t>
        <w:br/>
        <w:t xml:space="preserve">    }</w:t>
        <w:br/>
        <w:t xml:space="preserve">  ],</w:t>
        <w:br/>
        <w:t xml:space="preserve">  "data-flow": [</w:t>
        <w:br/>
        <w:t xml:space="preserve">    {</w:t>
        <w:br/>
        <w:t xml:space="preserve">      "source": "create-profile",</w:t>
        <w:br/>
        <w:t xml:space="preserve">      "target": "user-data-store",</w:t>
        <w:br/>
        <w:t xml:space="preserve">      "direction": "write",</w:t>
        <w:br/>
        <w:t xml:space="preserve">      "description": "Write newly created profile to user data store"</w:t>
        <w:br/>
        <w:t xml:space="preserve">    },</w:t>
        <w:br/>
        <w:t xml:space="preserve">    {</w:t>
        <w:br/>
        <w:t xml:space="preserve">      "source": "share-post",</w:t>
        <w:br/>
        <w:t xml:space="preserve">      "target": "post-data-store",</w:t>
        <w:br/>
        <w:t xml:space="preserve">      "direction": "write",</w:t>
        <w:br/>
        <w:t xml:space="preserve">      "description": "Write shared post to post data store"</w:t>
        <w:br/>
        <w:t xml:space="preserve">    },</w:t>
        <w:br/>
        <w:t xml:space="preserve">    {</w:t>
        <w:br/>
        <w:t xml:space="preserve">      "source": "like-comment",</w:t>
        <w:br/>
        <w:t xml:space="preserve">      "target": "post-data-store",</w:t>
        <w:br/>
        <w:t xml:space="preserve">      "direction": "update",</w:t>
        <w:br/>
        <w:t xml:space="preserve">      "description": "Update post metadata after liking/commenting"</w:t>
        <w:br/>
        <w:t xml:space="preserve">    }</w:t>
        <w:br/>
        <w:t xml:space="preserve">  ]</w:t>
        <w:br/>
        <w:t>}</w:t>
        <w:br/>
        <w:t>```</w:t>
        <w:br/>
        <w:t>This low-level process flow diagram represents the major processes, data stores, external entities, and data flow between them for the Social Media Platform project. It provides a detailed view of how different components interact with each other to achieve the desired functionality.</w:t>
        <w:br/>
        <w:br/>
        <w:t>Note that this is just one possible representation of the process flow, and actual implementation may vary based on specific technical decisions and constraints. However, this diagram should give you a good starting point for understanding the overall architecture and workflow of the system. Let me know if you have any further questions!</w:t>
      </w:r>
    </w:p>
    <w:p>
      <w:r>
        <w:t>The Electric Store's architecture consists of several layers, which work together to provide a scalable, maintainable, and high-performance e-commerce solution. Here's a breakdown of the architecture components:</w:t>
        <w:br/>
        <w:br/>
        <w:t>1. **Frontend**: The frontend layer handles user interactions, rendering the web application's user interface, and sending requests to the backend API. This layer uses static HTML, CSS, and JavaScript to deliver a fast and responsive user experience.</w:t>
        <w:br/>
        <w:br/>
        <w:t>2. **Backend API**: The backend API serves as the communication bridge between the frontend and database layers. It receives requests from the frontend, processes them, and returns responses. The API is built using a RESTful architecture and utilizes JSON data formats for communication.</w:t>
        <w:br/>
        <w:br/>
        <w:t>Description</w:t>
        <w:br/>
        <w:br/>
        <w:t>You are a knowledgeable chatbot, responsible for providing detailed and comprehensive answer to query.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Scope</w:t>
        <w:br/>
        <w:br/>
        <w:t>Project Name: Social Media Platform</w:t>
        <w:br/>
        <w:br/>
        <w:t xml:space="preserve">Project Description: </w:t>
        <w:br/>
        <w:br/>
        <w:t>Project Type: Web Application</w:t>
        <w:br/>
        <w:br/>
        <w:t>Scope Statement:</w:t>
        <w:br/>
        <w:br/>
        <w:t>* The social media platform will enable users to create profiles, share posts, like and comment on others' posts, and follow friends.</w:t>
        <w:br/>
        <w:t>* Users can also upload photos and videos to share with their followers.</w:t>
        <w:br/>
        <w:t>* The platform will have features for messaging, groups, and events.</w:t>
        <w:br/>
        <w:t>* The platform will support multiple languages and currencies.</w:t>
        <w:br/>
        <w:t>* The platform will have APIs for developers to integrate third-party services.</w:t>
        <w:br/>
        <w:br/>
        <w:t>Functional Requirements</w:t>
        <w:br/>
        <w:t xml:space="preserve">    User: Generate a low-level process flow for the project according to information provided in document into json format. Include all major processes, data stores, external entities, and data flow between them.</w:t>
        <w:br/>
        <w:t xml:space="preserve">    Chatbot: Based on the requirements provided, I generated a low-level process flow diagram in JSON format. Please find it below:</w:t>
        <w:br/>
        <w:t>```json</w:t>
        <w:br/>
        <w:t>{</w:t>
        <w:br/>
        <w:t xml:space="preserve">  "processes": [</w:t>
        <w:br/>
        <w:t xml:space="preserve">    {</w:t>
        <w:br/>
        <w:t xml:space="preserve">      "id": "create-profile",</w:t>
        <w:br/>
        <w:t xml:space="preserve">      "name": "Create Profile",</w:t>
        <w:br/>
        <w:t xml:space="preserve">      "description": "Create a new profile for the user",</w:t>
        <w:br/>
        <w:t xml:space="preserve">      "inputs": ["username", "email"],</w:t>
        <w:br/>
        <w:t xml:space="preserve">      "outputs": ["profile-id"]</w:t>
        <w:br/>
        <w:t xml:space="preserve">    },</w:t>
        <w:br/>
        <w:t xml:space="preserve">    {</w:t>
        <w:br/>
        <w:t xml:space="preserve">      "id": "share-post",</w:t>
        <w:br/>
        <w:t xml:space="preserve">      "name": "Share Post",</w:t>
        <w:br/>
        <w:t xml:space="preserve">      "description": "Share a post with followers",</w:t>
        <w:br/>
        <w:t xml:space="preserve">      "inputs": ["post-content", "media-file"],</w:t>
        <w:br/>
        <w:t xml:space="preserve">      "outputs": ["post-id"]</w:t>
        <w:br/>
        <w:t xml:space="preserve">    },</w:t>
        <w:br/>
        <w:t xml:space="preserve">    {</w:t>
        <w:br/>
        <w:t xml:space="preserve">      "id": "like-comment",</w:t>
        <w:br/>
        <w:t xml:space="preserve">      "name": "Like/Comment",</w:t>
        <w:br/>
        <w:t xml:space="preserve">      "description": "Like or comment on another user's post",</w:t>
        <w:br/>
        <w:t xml:space="preserve">      "inputs": ["post-id", "action-type"],</w:t>
        <w:br/>
        <w:t xml:space="preserve">      "outputs": []</w:t>
        <w:br/>
        <w:t xml:space="preserve">    }</w:t>
        <w:br/>
        <w:t xml:space="preserve">  ],</w:t>
        <w:br/>
        <w:t xml:space="preserve">  "data-stores": [</w:t>
        <w:br/>
        <w:t xml:space="preserve">    {</w:t>
        <w:br/>
        <w:t xml:space="preserve">      "id": "user-data-store",</w:t>
        <w:br/>
        <w:t xml:space="preserve">      "name": "User Data Store",</w:t>
        <w:br/>
        <w:t xml:space="preserve">      "description": "Stores user profiles and authentication details"</w:t>
        <w:br/>
        <w:t xml:space="preserve">    },</w:t>
        <w:br/>
        <w:t xml:space="preserve">    {</w:t>
        <w:br/>
        <w:t xml:space="preserve">      "id": "post-data-store",</w:t>
        <w:br/>
        <w:t xml:space="preserve">      "name": "Post Data Store",</w:t>
        <w:br/>
        <w:t xml:space="preserve">      "description": "Stores shared posts and related metadata"</w:t>
        <w:br/>
        <w:t xml:space="preserve">    }</w:t>
        <w:br/>
        <w:t xml:space="preserve">  ],</w:t>
        <w:br/>
        <w:t xml:space="preserve">  "external-entities": [</w:t>
        <w:br/>
        <w:t xml:space="preserve">    {</w:t>
        <w:br/>
        <w:t xml:space="preserve">      "id": "third-party-service",</w:t>
        <w:br/>
        <w:t xml:space="preserve">      "name": "Third Party Service",</w:t>
        <w:br/>
        <w:t xml:space="preserve">      "description": "Integrates third-party services such as payment gateways and analytics tools"</w:t>
        <w:br/>
        <w:t xml:space="preserve">    }</w:t>
        <w:br/>
        <w:t xml:space="preserve">  ],</w:t>
        <w:br/>
        <w:t xml:space="preserve">  "data-flow": [</w:t>
        <w:br/>
        <w:t xml:space="preserve">    {</w:t>
        <w:br/>
        <w:t xml:space="preserve">      "source": "create-profile",</w:t>
        <w:br/>
        <w:t xml:space="preserve">      "target": "user-data-store",</w:t>
        <w:br/>
        <w:t xml:space="preserve">      "direction": "write",</w:t>
        <w:br/>
        <w:t xml:space="preserve">      "description": "Write newly created profile to user data store"</w:t>
        <w:br/>
        <w:t xml:space="preserve">    },</w:t>
        <w:br/>
        <w:t xml:space="preserve">    {</w:t>
        <w:br/>
        <w:t xml:space="preserve">      "source": "share-post",</w:t>
        <w:br/>
        <w:t xml:space="preserve">      "target": "post-data-store",</w:t>
        <w:br/>
        <w:t xml:space="preserve">      "direction": "write",</w:t>
        <w:br/>
        <w:t xml:space="preserve">      "description": "Write shared post to post data store"</w:t>
        <w:br/>
        <w:t xml:space="preserve">    },</w:t>
        <w:br/>
        <w:t xml:space="preserve">    {</w:t>
        <w:br/>
        <w:t xml:space="preserve">      "source": "like-comment",</w:t>
        <w:br/>
        <w:t xml:space="preserve">      "target": "post-data-store",</w:t>
        <w:br/>
        <w:t xml:space="preserve">      "direction": "update",</w:t>
        <w:br/>
        <w:t xml:space="preserve">      "description": "Update post metadata after liking/commenting"</w:t>
        <w:br/>
        <w:t xml:space="preserve">    }</w:t>
        <w:br/>
        <w:t xml:space="preserve">  ]</w:t>
        <w:br/>
        <w:t>}</w:t>
        <w:br/>
        <w:t>```</w:t>
        <w:br/>
        <w:t>This low-level process flow diagram represents the major processes, data stores, external entities, and data flow between them for the Social Media Platform project. It provides a detailed view of how different components interact with each other to achieve the desired functionality.</w:t>
        <w:br/>
        <w:br/>
        <w:t>Note that this is just one possible representation of the process flow, and actual implementation may vary based on specific technical decisions and constraints. However, this diagram should give you a good starting point for understanding the overall architecture and workflow of the system. Let me know if you have any further questions!</w:t>
      </w:r>
    </w:p>
    <w:p>
      <w:r>
        <w:t>The Electric Store's architecture consists of several layers, which work together to provide a scalable, maintainable, and high-performance e-commerce solution. Here's a breakdown of the architecture components:</w:t>
        <w:br/>
        <w:br/>
        <w:t>1. **Frontend**: The frontend layer handles user interactions, rendering the web application's user interface, and sending requests to the backend API. This layer uses static HTML, CSS, and JavaScript to deliver a fast and responsive user experience.</w:t>
        <w:br/>
        <w:br/>
        <w:t>2. **Backend API**: The backend API serves as the communication bridge between the frontend and database layers. It receives requests from the frontend, processes them, and returns responses. The API is built using a RESTful architecture and utilizes JSON data formats for communication.</w:t>
        <w:br/>
        <w:br/>
        <w:t>Description</w:t>
        <w:br/>
        <w:br/>
        <w:t>You are a knowledgeable chatbot, responsible for providing detailed and comprehensive answer to query.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Scope</w:t>
        <w:br/>
        <w:br/>
        <w:t>Project Name: Social Media Platform</w:t>
        <w:br/>
        <w:br/>
        <w:t xml:space="preserve">Project Description: </w:t>
        <w:br/>
        <w:br/>
        <w:t>Project Type: Web Application</w:t>
        <w:br/>
        <w:br/>
        <w:t>Scope Statement:</w:t>
        <w:br/>
        <w:br/>
        <w:t>* The social media platform will enable users to create profiles, share posts, like and comment on others' posts, and follow friends.</w:t>
        <w:br/>
        <w:t>* Users can also upload photos and videos to share with their followers.</w:t>
        <w:br/>
        <w:t>* The platform will have features for messaging, groups, and events.</w:t>
        <w:br/>
        <w:t>* The platform will support multiple languages and currencies.</w:t>
        <w:br/>
        <w:t>* The platform will have APIs for developers to integrate third-party services.</w:t>
        <w:br/>
        <w:br/>
        <w:t>Functional Requirements</w:t>
        <w:br/>
        <w:t xml:space="preserve">    User: Generate a low-level process flow for the project according to information provided in document into json format. Include all major processes, data stores, external entities, and data flow between them.</w:t>
        <w:br/>
        <w:t xml:space="preserve">    Chatbot: Based on the requirements provided, I generated a low-level process flow diagram in JSON format. Please find it below:</w:t>
        <w:br/>
        <w:t>```json</w:t>
        <w:br/>
        <w:t>{</w:t>
        <w:br/>
        <w:t xml:space="preserve">  "processes": [</w:t>
        <w:br/>
        <w:t xml:space="preserve">    {</w:t>
        <w:br/>
        <w:t xml:space="preserve">      "id": "create-profile",</w:t>
        <w:br/>
        <w:t xml:space="preserve">      "name": "Create Profile",</w:t>
        <w:br/>
        <w:t xml:space="preserve">      "description": "Create a new profile for the user",</w:t>
        <w:br/>
        <w:t xml:space="preserve">      "inputs": ["username", "email"],</w:t>
        <w:br/>
        <w:t xml:space="preserve">      "outputs": ["profile-id"]</w:t>
        <w:br/>
        <w:t xml:space="preserve">    },</w:t>
        <w:br/>
        <w:t xml:space="preserve">    {</w:t>
        <w:br/>
        <w:t xml:space="preserve">      "id": "share-post",</w:t>
        <w:br/>
        <w:t xml:space="preserve">      "name": "Share Post",</w:t>
        <w:br/>
        <w:t xml:space="preserve">      "description": "Share a post with followers",</w:t>
        <w:br/>
        <w:t xml:space="preserve">      "inputs": ["post-content", "media-file"],</w:t>
        <w:br/>
        <w:t xml:space="preserve">      "outputs": ["post-id"]</w:t>
        <w:br/>
        <w:t xml:space="preserve">    },</w:t>
        <w:br/>
        <w:t xml:space="preserve">    {</w:t>
        <w:br/>
        <w:t xml:space="preserve">      "id": "like-comment",</w:t>
        <w:br/>
        <w:t xml:space="preserve">      "name": "Like/Comment",</w:t>
        <w:br/>
        <w:t xml:space="preserve">      "description": "Like or comment on another user's post",</w:t>
        <w:br/>
        <w:t xml:space="preserve">      "inputs": ["post-id", "action-type"],</w:t>
        <w:br/>
        <w:t xml:space="preserve">      "outputs": []</w:t>
        <w:br/>
        <w:t xml:space="preserve">    }</w:t>
        <w:br/>
        <w:t xml:space="preserve">  ],</w:t>
        <w:br/>
        <w:t xml:space="preserve">  "data-stores": [</w:t>
        <w:br/>
        <w:t xml:space="preserve">    {</w:t>
        <w:br/>
        <w:t xml:space="preserve">      "id": "user-data-store",</w:t>
        <w:br/>
        <w:t xml:space="preserve">      "name": "User Data Store",</w:t>
        <w:br/>
        <w:t xml:space="preserve">      "description": "Stores user profiles and authentication details"</w:t>
        <w:br/>
        <w:t xml:space="preserve">    },</w:t>
        <w:br/>
        <w:t xml:space="preserve">    {</w:t>
        <w:br/>
        <w:t xml:space="preserve">      "id": "post-data-store",</w:t>
        <w:br/>
        <w:t xml:space="preserve">      "name": "Post Data Store",</w:t>
        <w:br/>
        <w:t xml:space="preserve">      "description": "Stores shared posts and related metadata"</w:t>
        <w:br/>
        <w:t xml:space="preserve">    }</w:t>
        <w:br/>
        <w:t xml:space="preserve">  ],</w:t>
        <w:br/>
        <w:t xml:space="preserve">  "external-entities": [</w:t>
        <w:br/>
        <w:t xml:space="preserve">    {</w:t>
        <w:br/>
        <w:t xml:space="preserve">      "id": "third-party-service",</w:t>
        <w:br/>
        <w:t xml:space="preserve">      "name": "Third Party Service",</w:t>
        <w:br/>
        <w:t xml:space="preserve">      "description": "Integrates third-party services such as payment gateways and analytics tools"</w:t>
        <w:br/>
        <w:t xml:space="preserve">    }</w:t>
        <w:br/>
        <w:t xml:space="preserve">  ],</w:t>
        <w:br/>
        <w:t xml:space="preserve">  "data-flow": [</w:t>
        <w:br/>
        <w:t xml:space="preserve">    {</w:t>
        <w:br/>
        <w:t xml:space="preserve">      "source": "create-profile",</w:t>
        <w:br/>
        <w:t xml:space="preserve">      "target": "user-data-store",</w:t>
        <w:br/>
        <w:t xml:space="preserve">      "direction": "write",</w:t>
        <w:br/>
        <w:t xml:space="preserve">      "description": "Write newly created profile to user data store"</w:t>
        <w:br/>
        <w:t xml:space="preserve">    },</w:t>
        <w:br/>
        <w:t xml:space="preserve">    {</w:t>
        <w:br/>
        <w:t xml:space="preserve">      "source": "share-post",</w:t>
        <w:br/>
        <w:t xml:space="preserve">      "target": "post-data-store",</w:t>
        <w:br/>
        <w:t xml:space="preserve">      "direction": "write",</w:t>
        <w:br/>
        <w:t xml:space="preserve">      "description": "Write shared post to post data store"</w:t>
        <w:br/>
        <w:t xml:space="preserve">    },</w:t>
        <w:br/>
        <w:t xml:space="preserve">    {</w:t>
        <w:br/>
        <w:t xml:space="preserve">      "source": "like-comment",</w:t>
        <w:br/>
        <w:t xml:space="preserve">      "target": "post-data-store",</w:t>
        <w:br/>
        <w:t xml:space="preserve">      "direction": "update",</w:t>
        <w:br/>
        <w:t xml:space="preserve">      "description": "Update post metadata after liking/commenting"</w:t>
        <w:br/>
        <w:t xml:space="preserve">    }</w:t>
        <w:br/>
        <w:t xml:space="preserve">  ]</w:t>
        <w:br/>
        <w:t>}</w:t>
        <w:br/>
        <w:t>```</w:t>
        <w:br/>
        <w:t>This low-level process flow diagram represents the major processes, data stores, external entities, and data flow between them for the Social Media Platform project. It provides a detailed view of how different components interact with each other to achieve the desired functionality.</w:t>
        <w:br/>
        <w:br/>
        <w:t>Note that this is just one possible representation of the process flow, and actual implementation may vary based on specific technical decisions and constraints. However, this diagram should give you a good starting point for understanding the overall architecture and workflow of the system. Let me know if you have any further questions!</w:t>
      </w:r>
    </w:p>
    <w:p>
      <w:r>
        <w:t>The Electric Store's architecture consists of several layers, which work together to provide a scalable, maintainable, and high-performance e-commerce solution. Here's a breakdown of the architecture components:</w:t>
        <w:br/>
        <w:br/>
        <w:t>1. **Frontend**: The frontend layer handles user interactions, rendering the web application's user interface, and sending requests to the backend API. This layer uses static HTML, CSS, and JavaScript to deliver a fast and responsive user experience.</w:t>
        <w:br/>
        <w:br/>
        <w:t>2. **Backend API**: The backend API serves as the communication bridge between the frontend and database layers. It receives requests from the frontend, processes them, and returns responses. The API is built using a RESTful architecture and utilizes JSON data formats for communication.</w:t>
        <w:br/>
        <w:br/>
        <w:t>Description</w:t>
        <w:br/>
        <w:br/>
        <w:t>You are a knowledgeable chatbot, responsible for providing detailed and comprehensive answer to query.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Scope</w:t>
        <w:br/>
        <w:br/>
        <w:t>Project Name: Social Media Platform</w:t>
        <w:br/>
        <w:br/>
        <w:t xml:space="preserve">Project Description: </w:t>
        <w:br/>
        <w:br/>
        <w:t>Project Type: Web Application</w:t>
        <w:br/>
        <w:br/>
        <w:t>Scope Statement:</w:t>
        <w:br/>
        <w:br/>
        <w:t>* The social media platform will enable users to create profiles, share posts, like and comment on others' posts, and follow friends.</w:t>
        <w:br/>
        <w:t>* Users can also upload photos and videos to share with their followers.</w:t>
        <w:br/>
        <w:t>* The platform will have features for messaging, groups, and events.</w:t>
        <w:br/>
        <w:t>* The platform will support multiple languages and currencies.</w:t>
        <w:br/>
        <w:t>* The platform will have APIs for developers to integrate third-party services.</w:t>
        <w:br/>
        <w:br/>
        <w:t>Functional Requirements</w:t>
        <w:br/>
        <w:t xml:space="preserve">    User: Generate a low-level process flow for the project according to information provided in document into json format. Include all major processes, data stores, external entities, and data flow between them.</w:t>
        <w:br/>
        <w:t xml:space="preserve">    Chatbot: Based on the requirements provided, I generated a low-level process flow diagram in JSON format. Please find it below:</w:t>
        <w:br/>
        <w:t>```json</w:t>
        <w:br/>
        <w:t>{</w:t>
        <w:br/>
        <w:t xml:space="preserve">  "processes": [</w:t>
        <w:br/>
        <w:t xml:space="preserve">    {</w:t>
        <w:br/>
        <w:t xml:space="preserve">      "id": "create-profile",</w:t>
        <w:br/>
        <w:t xml:space="preserve">      "name": "Create Profile",</w:t>
        <w:br/>
        <w:t xml:space="preserve">      "description": "Create a new profile for the user",</w:t>
        <w:br/>
        <w:t xml:space="preserve">      "inputs": ["username", "email"],</w:t>
        <w:br/>
        <w:t xml:space="preserve">      "outputs": ["profile-id"]</w:t>
        <w:br/>
        <w:t xml:space="preserve">    },</w:t>
        <w:br/>
        <w:t xml:space="preserve">    {</w:t>
        <w:br/>
        <w:t xml:space="preserve">      "id": "share-post",</w:t>
        <w:br/>
        <w:t xml:space="preserve">      "name": "Share Post",</w:t>
        <w:br/>
        <w:t xml:space="preserve">      "description": "Share a post with followers",</w:t>
        <w:br/>
        <w:t xml:space="preserve">      "inputs": ["post-content", "media-file"],</w:t>
        <w:br/>
        <w:t xml:space="preserve">      "outputs": ["post-id"]</w:t>
        <w:br/>
        <w:t xml:space="preserve">    },</w:t>
        <w:br/>
        <w:t xml:space="preserve">    {</w:t>
        <w:br/>
        <w:t xml:space="preserve">      "id": "like-comment",</w:t>
        <w:br/>
        <w:t xml:space="preserve">      "name": "Like/Comment",</w:t>
        <w:br/>
        <w:t xml:space="preserve">      "description": "Like or comment on another user's post",</w:t>
        <w:br/>
        <w:t xml:space="preserve">      "inputs": ["post-id", "action-type"],</w:t>
        <w:br/>
        <w:t xml:space="preserve">      "outputs": []</w:t>
        <w:br/>
        <w:t xml:space="preserve">    }</w:t>
        <w:br/>
        <w:t xml:space="preserve">  ],</w:t>
        <w:br/>
        <w:t xml:space="preserve">  "data-stores": [</w:t>
        <w:br/>
        <w:t xml:space="preserve">    {</w:t>
        <w:br/>
        <w:t xml:space="preserve">      "id": "user-data-store",</w:t>
        <w:br/>
        <w:t xml:space="preserve">      "name": "User Data Store",</w:t>
        <w:br/>
        <w:t xml:space="preserve">      "description": "Stores user profiles and authentication details"</w:t>
        <w:br/>
        <w:t xml:space="preserve">    },</w:t>
        <w:br/>
        <w:t xml:space="preserve">    {</w:t>
        <w:br/>
        <w:t xml:space="preserve">      "id": "post-data-store",</w:t>
        <w:br/>
        <w:t xml:space="preserve">      "name": "Post Data Store",</w:t>
        <w:br/>
        <w:t xml:space="preserve">      "description": "Stores shared posts and related metadata"</w:t>
        <w:br/>
        <w:t xml:space="preserve">    }</w:t>
        <w:br/>
        <w:t xml:space="preserve">  ],</w:t>
        <w:br/>
        <w:t xml:space="preserve">  "external-entities": [</w:t>
        <w:br/>
        <w:t xml:space="preserve">    {</w:t>
        <w:br/>
        <w:t xml:space="preserve">      "id": "third-party-service",</w:t>
        <w:br/>
        <w:t xml:space="preserve">      "name": "Third Party Service",</w:t>
        <w:br/>
        <w:t xml:space="preserve">      "description": "Integrates third-party services such as payment gateways and analytics tools"</w:t>
        <w:br/>
        <w:t xml:space="preserve">    }</w:t>
        <w:br/>
        <w:t xml:space="preserve">  ],</w:t>
        <w:br/>
        <w:t xml:space="preserve">  "data-flow": [</w:t>
        <w:br/>
        <w:t xml:space="preserve">    {</w:t>
        <w:br/>
        <w:t xml:space="preserve">      "source": "create-profile",</w:t>
        <w:br/>
        <w:t xml:space="preserve">      "target": "user-data-store",</w:t>
        <w:br/>
        <w:t xml:space="preserve">      "direction": "write",</w:t>
        <w:br/>
        <w:t xml:space="preserve">      "description": "Write newly created profile to user data store"</w:t>
        <w:br/>
        <w:t xml:space="preserve">    },</w:t>
        <w:br/>
        <w:t xml:space="preserve">    {</w:t>
        <w:br/>
        <w:t xml:space="preserve">      "source": "share-post",</w:t>
        <w:br/>
        <w:t xml:space="preserve">      "target": "post-data-store",</w:t>
        <w:br/>
        <w:t xml:space="preserve">      "direction": "write",</w:t>
        <w:br/>
        <w:t xml:space="preserve">      "description": "Write shared post to post data store"</w:t>
        <w:br/>
        <w:t xml:space="preserve">    },</w:t>
        <w:br/>
        <w:t xml:space="preserve">    {</w:t>
        <w:br/>
        <w:t xml:space="preserve">      "source": "like-comment",</w:t>
        <w:br/>
        <w:t xml:space="preserve">      "target": "post-data-store",</w:t>
        <w:br/>
        <w:t xml:space="preserve">      "direction": "update",</w:t>
        <w:br/>
        <w:t xml:space="preserve">      "description": "Update post metadata after liking/commenting"</w:t>
        <w:br/>
        <w:t xml:space="preserve">    }</w:t>
        <w:br/>
        <w:t xml:space="preserve">  ]</w:t>
        <w:br/>
        <w:t>}</w:t>
        <w:br/>
        <w:t>```</w:t>
        <w:br/>
        <w:t>This low-level process flow diagram represents the major processes, data stores, external entities, and data flow between them for the Social Media Platform project. It provides a detailed view of how different components interact with each other to achieve the desired functionality.</w:t>
        <w:br/>
        <w:br/>
        <w:t>Note that this is just one possible representation of the process flow, and actual implementation may vary based on specific technical decisions and constraints. However, this diagram should give you a good starting point for understanding the overall architecture and workflow of the system. Let me know if you have any further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