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flow_diagram</w:t>
      </w:r>
    </w:p>
    <w:p>
      <w:r>
        <w:t>I'd be happy to help! However, please note that without more specific information about the project's technical architecture and system components, generating a precise process flow diagram may require some assumptions. Nevertheless, based on the provided background and purpose sections, here's a simplified Mermaid diagram:</w:t>
        <w:br/>
        <w:t>```mermaid</w:t>
        <w:br/>
        <w:t>graph LR</w:t>
        <w:br/>
        <w:t xml:space="preserve">  A[User Input] --&gt;|Request|&gt; B[System]</w:t>
        <w:br/>
        <w:t xml:space="preserve">  B[System] --&gt;|Query Database|&gt; C[Database]</w:t>
        <w:br/>
        <w:t xml:space="preserve">  C[Database] --&gt;|Retrieve Data|&gt; D[Product Information]</w:t>
        <w:br/>
        <w:t xml:space="preserve">  D[Product Information] --&gt;|Process|&gt; E[E-Commerce Logic]</w:t>
        <w:br/>
        <w:t xml:space="preserve">  E[E-Commerce Logic] --&gt;|Validate Payment|&gt; F[Payer]</w:t>
        <w:br/>
        <w:t xml:space="preserve">  F[Payer] --&gt;|Make Payment|&gt; G[Billing System]</w:t>
        <w:br/>
        <w:t xml:space="preserve">  G[Billing System] --&gt;|Update Inventory|&gt; H[Inventory Management]</w:t>
        <w:br/>
        <w:t xml:space="preserve">  H[Inventory Management] --&gt;|Notify Customer|&gt; I[Customer Notification]</w:t>
        <w:br/>
        <w:t>```</w:t>
        <w:br/>
        <w:t>This diagram illustrates the basic flow of events from user input to product delivery. It includes key steps such as querying the database, processing payment, updating inventory, and notifying the customer. Please keep in mind that this is a high-level representation and might not accurately reflect the actual technical implementation.</w:t>
        <w:br/>
        <w:t>Please let me know if there are any other questions or concerns!</w:t>
        <w:br/>
        <w:br/>
        <w:t>I hope my response meets your expectations. If you have any further requests or clarifications, feel free to ask. Happy coding!</w:t>
      </w:r>
    </w:p>
    <w:p>
      <w:r>
        <w:t>I'd be happy to help! However, please note that without more specific information about the project's technical architecture and system components, generating a precise process flow diagram may require some assumptions. Nevertheless, based on the provided background and purpose sections, here's a simplified Mermaid diagram:</w:t>
        <w:br/>
        <w:t>```mermaid</w:t>
        <w:br/>
        <w:t>graph LR</w:t>
        <w:br/>
        <w:t xml:space="preserve">  A[User Input] --&gt;|Request|&gt; B[System]</w:t>
        <w:br/>
        <w:t xml:space="preserve">  B[System] --&gt;|Query Database|&gt; C[Database]</w:t>
        <w:br/>
        <w:t xml:space="preserve">  C[Database] --&gt;|Retrieve Data|&gt; D[Product Information]</w:t>
        <w:br/>
        <w:t xml:space="preserve">  D[Product Information] --&gt;|Process|&gt; E[E-Commerce Logic]</w:t>
        <w:br/>
        <w:t xml:space="preserve">  E[E-Commerce Logic] --&gt;|Validate Payment|&gt; F[Payer]</w:t>
        <w:br/>
        <w:t xml:space="preserve">  F[Payer] --&gt;|Make Payment|&gt; G[Billing System]</w:t>
        <w:br/>
        <w:t xml:space="preserve">  G[Billing System] --&gt;|Update Inventory|&gt; H[Inventory Management]</w:t>
        <w:br/>
        <w:t xml:space="preserve">  H[Inventory Management] --&gt;|Notify Customer|&gt; I[Customer Notification]</w:t>
        <w:br/>
        <w:t>```</w:t>
        <w:br/>
        <w:t>This diagram illustrates the basic flow of events from user input to product delivery. It includes key steps such as querying the database, processing payment, updating inventory, and notifying the customer. Please keep in mind that this is a high-level representation and might not accurately reflect the actual technical implementation.</w:t>
        <w:br/>
        <w:t>Please let me know if there are any other questions or concerns!</w:t>
        <w:br/>
        <w:br/>
        <w:t>I hope my response meets your expectations. If you have any further requests or clarifications, feel free to ask. Happy coding!</w:t>
      </w:r>
    </w:p>
    <w:p>
      <w:r>
        <w:t>I'd be happy to help! However, please note that without more specific information about the project's technical architecture and system components, generating a precise process flow diagram may require some assumptions. Nevertheless, based on the provided background and purpose sections, here's a simplified Mermaid diagram:</w:t>
        <w:br/>
        <w:t>```mermaid</w:t>
        <w:br/>
        <w:t>graph LR</w:t>
        <w:br/>
        <w:t xml:space="preserve">  A[User Input] --&gt;|Request|&gt; B[System]</w:t>
        <w:br/>
        <w:t xml:space="preserve">  B[System] --&gt;|Query Database|&gt; C[Database]</w:t>
        <w:br/>
        <w:t xml:space="preserve">  C[Database] --&gt;|Retrieve Data|&gt; D[Product Information]</w:t>
        <w:br/>
        <w:t xml:space="preserve">  D[Product Information] --&gt;|Process|&gt; E[E-Commerce Logic]</w:t>
        <w:br/>
        <w:t xml:space="preserve">  E[E-Commerce Logic] --&gt;|Validate Payment|&gt; F[Payer]</w:t>
        <w:br/>
        <w:t xml:space="preserve">  F[Payer] --&gt;|Make Payment|&gt; G[Billing System]</w:t>
        <w:br/>
        <w:t xml:space="preserve">  G[Billing System] --&gt;|Update Inventory|&gt; H[Inventory Management]</w:t>
        <w:br/>
        <w:t xml:space="preserve">  H[Inventory Management] --&gt;|Notify Customer|&gt; I[Customer Notification]</w:t>
        <w:br/>
        <w:t>```</w:t>
        <w:br/>
        <w:t>This diagram illustrates the basic flow of events from user input to product delivery. It includes key steps such as querying the database, processing payment, updating inventory, and notifying the customer. Please keep in mind that this is a high-level representation and might not accurately reflect the actual technical implementation.</w:t>
        <w:br/>
        <w:t>Please let me know if there are any other questions or concerns!</w:t>
        <w:br/>
        <w:br/>
        <w:t>I hope my response meets your expectations. If you have any further requests or clarifications, feel free to ask. Happy coding!</w:t>
      </w:r>
    </w:p>
    <w:p>
      <w:r>
        <w:t>I'd be happy to help! However, please note that without more specific information about the project's technical architecture and system components, generating a precise process flow diagram may require some assumptions. Nevertheless, based on the provided background and purpose sections, here's a simplified Mermaid diagram:</w:t>
        <w:br/>
        <w:t>```mermaid</w:t>
        <w:br/>
        <w:t>graph LR</w:t>
        <w:br/>
        <w:t xml:space="preserve">  A[User Input] --&gt;|Request|&gt; B[System]</w:t>
        <w:br/>
        <w:t xml:space="preserve">  B[System] --&gt;|Query Database|&gt; C[Database]</w:t>
        <w:br/>
        <w:t xml:space="preserve">  C[Database] --&gt;|Retrieve Data|&gt; D[Product Information]</w:t>
        <w:br/>
        <w:t xml:space="preserve">  D[Product Information] --&gt;|Process|&gt; E[E-Commerce Logic]</w:t>
        <w:br/>
        <w:t xml:space="preserve">  E[E-Commerce Logic] --&gt;|Validate Payment|&gt; F[Payer]</w:t>
        <w:br/>
        <w:t xml:space="preserve">  F[Payer] --&gt;|Make Payment|&gt; G[Billing System]</w:t>
        <w:br/>
        <w:t xml:space="preserve">  G[Billing System] --&gt;|Update Inventory|&gt; H[Inventory Management]</w:t>
        <w:br/>
        <w:t xml:space="preserve">  H[Inventory Management] --&gt;|Notify Customer|&gt; I[Customer Notification]</w:t>
        <w:br/>
        <w:t>```</w:t>
        <w:br/>
        <w:t>This diagram illustrates the basic flow of events from user input to product delivery. It includes key steps such as querying the database, processing payment, updating inventory, and notifying the customer. Please keep in mind that this is a high-level representation and might not accurately reflect the actual technical implementation.</w:t>
        <w:br/>
        <w:t>Please let me know if there are any other questions or concerns!</w:t>
        <w:br/>
        <w:br/>
        <w:t>I hope my response meets your expectations. If you have any further requests or clarifications, feel free to ask. Happy coding!</w:t>
      </w:r>
    </w:p>
    <w:p>
      <w:r>
        <w:t>I'd be happy to help! However, please note that without more specific information about the project's technical architecture and system components, generating a precise process flow diagram may require some assumptions. Nevertheless, based on the provided background and purpose sections, here's a simplified Mermaid diagram:</w:t>
        <w:br/>
        <w:t>```mermaid</w:t>
        <w:br/>
        <w:t>graph LR</w:t>
        <w:br/>
        <w:t xml:space="preserve">  A[User Input] --&gt;|Request|&gt; B[System]</w:t>
        <w:br/>
        <w:t xml:space="preserve">  B[System] --&gt;|Query Database|&gt; C[Database]</w:t>
        <w:br/>
        <w:t xml:space="preserve">  C[Database] --&gt;|Retrieve Data|&gt; D[Product Information]</w:t>
        <w:br/>
        <w:t xml:space="preserve">  D[Product Information] --&gt;|Process|&gt; E[E-Commerce Logic]</w:t>
        <w:br/>
        <w:t xml:space="preserve">  E[E-Commerce Logic] --&gt;|Validate Payment|&gt; F[Payer]</w:t>
        <w:br/>
        <w:t xml:space="preserve">  F[Payer] --&gt;|Make Payment|&gt; G[Billing System]</w:t>
        <w:br/>
        <w:t xml:space="preserve">  G[Billing System] --&gt;|Update Inventory|&gt; H[Inventory Management]</w:t>
        <w:br/>
        <w:t xml:space="preserve">  H[Inventory Management] --&gt;|Notify Customer|&gt; I[Customer Notification]</w:t>
        <w:br/>
        <w:t>```</w:t>
        <w:br/>
        <w:t>This diagram illustrates the basic flow of events from user input to product delivery. It includes key steps such as querying the database, processing payment, updating inventory, and notifying the customer. Please keep in mind that this is a high-level representation and might not accurately reflect the actual technical implementation.</w:t>
        <w:br/>
        <w:t>Please let me know if there are any other questions or concerns!</w:t>
        <w:br/>
        <w:br/>
        <w:t>I hope my response meets your expectations. If you have any further requests or clarifications, feel free to ask. Happy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