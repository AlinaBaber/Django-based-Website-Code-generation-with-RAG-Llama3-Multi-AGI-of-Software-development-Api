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</w:t>
      </w:r>
    </w:p>
    <w:p>
      <w:r>
        <w:t>Determine how chatbot will interact with user through natural language processing and machine learning techniques. Explain the approach and algorithms used.</w:t>
        <w:br/>
        <w:t xml:space="preserve">    Administrator: Define how administrator will interact with application using JSON format. List out each task, step by step, along with the expected outcome.</w:t>
        <w:br/>
        <w:br/>
        <w:t>I am looking forward to your response.</w:t>
      </w:r>
    </w:p>
    <w:p>
      <w:r>
        <w:t>Determine how chatbot will interact with user through natural language processing and machine learning techniques. Explain the approach and algorithms used.</w:t>
        <w:br/>
        <w:t xml:space="preserve">    Administrator: Define how administrator will interact with application using JSON format. List out each task, step by step, along with the expected outcome.</w:t>
        <w:br/>
        <w:br/>
        <w:t>I am looking forward to your response.</w:t>
      </w:r>
    </w:p>
    <w:p>
      <w:r>
        <w:t>Determine how chatbot will interact with user through natural language processing and machine learning techniques. Explain the approach and algorithms used.</w:t>
        <w:br/>
        <w:t xml:space="preserve">    Administrator: Define how administrator will interact with application using JSON format. List out each task, step by step, along with the expected outcome.</w:t>
        <w:br/>
        <w:br/>
        <w:t>I am looking forward to your response.</w:t>
      </w:r>
    </w:p>
    <w:p>
      <w:r>
        <w:t>Determine how chatbot will interact with user through natural language processing and machine learning techniques. Explain the approach and algorithms used.</w:t>
        <w:br/>
        <w:t xml:space="preserve">    Administrator: Define how administrator will interact with application using JSON format. List out each task, step by step, along with the expected outcome.</w:t>
        <w:br/>
        <w:br/>
        <w:t>I am looking forward to your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