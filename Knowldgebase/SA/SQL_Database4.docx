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SQL_Database</w:t>
      </w:r>
    </w:p>
    <w:p>
      <w:r>
        <w:t>Thank you for providing me with the necessary information. Based on the provided document, I have identified the following functional and non-functional requirements for the project. Please let me know if there's anything else I can help you with.</w:t>
        <w:br/>
        <w:br/>
        <w:t>User interfaces</w:t>
        <w:br/>
        <w:br/>
        <w:t>Please provide detailed answers to each question based on the provided information. Ensure that the answers align with the business analysis standards and provide enough details to support the decision-making process.</w:t>
        <w:br/>
        <w:br/>
        <w:t>Functional Requirements</w:t>
        <w:br/>
        <w:br/>
        <w:t xml:space="preserve">Project Business analysis Document </w:t>
        <w:br/>
        <w:br/>
        <w:t>Functional requirements</w:t>
        <w:br/>
        <w:br/>
        <w:t>Of course! Here are the functional requirements for the project based on the provided document:</w:t>
        <w:br/>
        <w:br/>
        <w:t>Functional Requirements</w:t>
        <w:br/>
        <w:t>----------------------</w:t>
        <w:br/>
        <w:br/>
        <w:t>### User Management</w:t>
        <w:br/>
        <w:br/>
        <w:t>* User registration</w:t>
        <w:br/>
        <w:t>* User login</w:t>
        <w:br/>
        <w:t>* Profile management</w:t>
        <w:br/>
        <w:t>* Account deletion</w:t>
        <w:br/>
        <w:br/>
        <w:t>### Product Management</w:t>
        <w:br/>
        <w:br/>
        <w:t>* Product creation</w:t>
        <w:br/>
        <w:t>* Product editing</w:t>
        <w:br/>
        <w:t>* Product deleting</w:t>
        <w:br/>
        <w:t>* Product categorization</w:t>
        <w:br/>
        <w:t>* Product search</w:t>
        <w:br/>
        <w:br/>
        <w:t>### Order Management</w:t>
        <w:br/>
        <w:br/>
        <w:t>* Order placement</w:t>
        <w:br/>
        <w:t>* Order tracking</w:t>
        <w:br/>
        <w:t>* Order cancellation</w:t>
        <w:br/>
        <w:t>* Order refund</w:t>
        <w:br/>
        <w:br/>
        <w:t>### Payment Management</w:t>
        <w:br/>
        <w:br/>
        <w:t>* Payment gateway integration</w:t>
        <w:br/>
        <w:t>* Multiple payment options</w:t>
        <w:br/>
        <w:t>* Payment method selection</w:t>
        <w:br/>
        <w:br/>
        <w:t>### Shipping Management</w:t>
        <w:br/>
        <w:br/>
        <w:t>* Shipment calculation</w:t>
        <w:br/>
        <w:t>* Shipping carrier integration</w:t>
        <w:br/>
        <w:t>* Shipment tracking</w:t>
        <w:br/>
        <w:br/>
        <w:t>### Reporting and Analytics</w:t>
        <w:br/>
        <w:br/>
        <w:t>* Sales reports</w:t>
        <w:br/>
        <w:t>* Customer behavior analytics</w:t>
        <w:br/>
        <w:t>* Product performance reports</w:t>
        <w:br/>
        <w:br/>
        <w:t>### Integration</w:t>
        <w:br/>
        <w:br/>
        <w:t>* API integration with third-party services (e.g. social media platforms, review sites)</w:t>
        <w:br/>
        <w:t xml:space="preserve">    User: Generate an detailed database of the project according to information provided in document in SQL syntax. Include all major entities, their attributes, primary keys, and relationships (one-to-one, one-to-many, many-to-many) in SQL syntax.</w:t>
        <w:br/>
        <w:t xml:space="preserve">    Chatbot: Sure! Here is a detailed database schema for the project based on the information provided in the document:</w:t>
        <w:br/>
        <w:t>```sql</w:t>
        <w:br/>
        <w:t>-- User Entity</w:t>
        <w:br/>
        <w:t>CREATE TABLE Users (</w:t>
        <w:br/>
        <w:t xml:space="preserve">  Id INT PRIMARY KEY,</w:t>
        <w:br/>
        <w:t xml:space="preserve">  Email VARCHAR(255) NOT NULL,</w:t>
        <w:br/>
        <w:t xml:space="preserve">  Password VARCHAR(255) NOT NULL</w:t>
        <w:br/>
        <w:t>);</w:t>
        <w:br/>
        <w:br/>
        <w:t>-- Product Entity</w:t>
        <w:br/>
        <w:t>CREATE TABLE Products (</w:t>
        <w:br/>
        <w:t xml:space="preserve">  Id INT PRIMARY KEY,</w:t>
        <w:br/>
        <w:t xml:space="preserve">  Name VARCHAR(255) NOT NULL,</w:t>
        <w:br/>
        <w:t xml:space="preserve">  Description TEXT,</w:t>
        <w:br/>
        <w:t xml:space="preserve">  Price DECIMAL(10, 2) NOT NULL,</w:t>
        <w:br/>
        <w:t xml:space="preserve">  Category_Id INT NOT NULL,</w:t>
        <w:br/>
        <w:t xml:space="preserve">  FOREIGN KEY (Category_Id) REFERENCES Categories(Id) ON DELETE Cascade</w:t>
        <w:br/>
        <w:t>);</w:t>
        <w:br/>
        <w:br/>
        <w:t>-- Category Entity</w:t>
        <w:br/>
        <w:t>CREATE TABLE Categories (</w:t>
        <w:br/>
        <w:t xml:space="preserve">  Id INT PRIMARY KEY,</w:t>
        <w:br/>
        <w:t xml:space="preserve">  Name VARCHAR(255) NOT NULL</w:t>
        <w:br/>
        <w:t>);</w:t>
        <w:br/>
        <w:br/>
        <w:t>-- Order Entity</w:t>
        <w:br/>
        <w:t>CREATE TABLE Orders (</w:t>
        <w:br/>
        <w:t xml:space="preserve">  Id INT PRIMARY KEY,</w:t>
        <w:br/>
        <w:t xml:space="preserve">  User_Id INT NOT NULL,</w:t>
        <w:br/>
        <w:t xml:space="preserve">  Product_Id INT NOT NULL,</w:t>
        <w:br/>
        <w:t xml:space="preserve">  Total DECIMAL(10, 2) NOT NULL,</w:t>
        <w:br/>
        <w:t xml:space="preserve">  Placed_At TIMESTAMP NOT NULL DEFAULT CURRENT_TIMESTAMP,</w:t>
        <w:br/>
        <w:t xml:space="preserve">  FOREIGN KEY (User_Id) REFERENCES Users(Id) ON DELETE Cascade,</w:t>
        <w:br/>
        <w:t xml:space="preserve">  FOREIGN KEY (Product_Id) REFERENCES Products(Id) ON DELETE Cascade</w:t>
        <w:br/>
        <w:t>);</w:t>
        <w:br/>
        <w:br/>
        <w:t>-- Payment Entity</w:t>
        <w:br/>
        <w:t>CREATE TABLE Payments (</w:t>
        <w:br/>
        <w:t xml:space="preserve">  Id INT PRIMARY KEY,</w:t>
        <w:br/>
        <w:t xml:space="preserve">  Order_Id INT NOT NULL,</w:t>
        <w:br/>
        <w:t xml:space="preserve">  Payment_Method VARCHAR(255) NOT NULL,</w:t>
        <w:br/>
        <w:t xml:space="preserve">  Amount DECIMAL(10, 2) NOT NULL,</w:t>
        <w:br/>
        <w:t xml:space="preserve">  Paid_At TIMESTAMP NOT NULL DEFAULT CURRENT_TIMESTAMP,</w:t>
        <w:br/>
        <w:t xml:space="preserve">  FOREIGN KEY (Order_Id) REFERENCES Orders(Id) ON DELETE Cascade</w:t>
        <w:br/>
        <w:t>);</w:t>
        <w:br/>
        <w:br/>
        <w:t>-- Shipping Entity</w:t>
        <w:br/>
        <w:t>CREATE TABLE Shippings (</w:t>
        <w:br/>
        <w:t xml:space="preserve">  Id INT PRIMARY KEY,</w:t>
        <w:br/>
        <w:t xml:space="preserve">  Order_Id INT NOT NULL,</w:t>
        <w:br/>
        <w:t xml:space="preserve">  Shipping_Method VARCHAR(255) NOT NULL,</w:t>
        <w:br/>
        <w:t xml:space="preserve">  Weight DECIMAL(10, 2) NOT NULL,</w:t>
        <w:br/>
        <w:t xml:space="preserve">  Estimated_Delivery_Date TIMESTAMP NOT NULL default '2023-03-07', -- March 7, 2023</w:t>
        <w:br/>
        <w:t xml:space="preserve">  FOREIGN KEY (Order_Id) REFERENCES Orders(Id) ON DELETE Cascade</w:t>
        <w:br/>
        <w:t>);</w:t>
        <w:br/>
        <w:br/>
        <w:t>-- Reporting and Analytics Entities</w:t>
        <w:br/>
        <w:t>CREATE TABLE Sales (</w:t>
        <w:br/>
        <w:t xml:space="preserve">  Id INT PRIMARY KEY,</w:t>
        <w:br/>
        <w:t xml:space="preserve">  Date DATE NOT NULL,</w:t>
        <w:br/>
        <w:t xml:space="preserve">  Product_Id INT NOT NULL,</w:t>
        <w:br/>
        <w:t xml:space="preserve">  Quantity INTEGER NOT NULL,</w:t>
        <w:br/>
        <w:t xml:space="preserve">  FOREIGN KEY (Product_Id) REFERENCES Products(Id) ON DELETE Cascade</w:t>
        <w:br/>
        <w:t>);</w:t>
        <w:br/>
        <w:br/>
        <w:t>CREATE TABLE Customers (</w:t>
        <w:br/>
        <w:t xml:space="preserve">  Id INT PRIMARY KEY,</w:t>
        <w:br/>
        <w:t xml:space="preserve">  Email VARCHAR(255) NOT NULL,</w:t>
        <w:br/>
        <w:t xml:space="preserve">  First_Name VARCHAR(255) NOT NULL,</w:t>
        <w:br/>
        <w:t xml:space="preserve">  Last_Name VARCHAR(255) NOT NULL</w:t>
        <w:br/>
        <w:t>);</w:t>
        <w:br/>
        <w:br/>
        <w:t>CREATE TABLE Customer_Orders (</w:t>
        <w:br/>
        <w:t xml:space="preserve">  Id INT PRIMARY KEY,</w:t>
        <w:br/>
        <w:t xml:space="preserve">  Customer_Id INT NOT NULL,</w:t>
        <w:br/>
        <w:t xml:space="preserve">  Order_Id INT NOT NULL,</w:t>
        <w:br/>
        <w:t xml:space="preserve">  FOREIGN KEY (Customer_Id) REFERENCES Customers(Id) ON DELETE Cascade,</w:t>
        <w:br/>
        <w:t xml:space="preserve">  FOREIGN KEY (Order_Id) REFERENCES Orders(Id) ON DELETE Cascade</w:t>
        <w:br/>
        <w:t>);</w:t>
        <w:br/>
        <w:t>```</w:t>
        <w:br/>
        <w:t>This schema includes the following entities:</w:t>
        <w:br/>
        <w:br/>
        <w:t>* `Users`: represents users who register and log into the system</w:t>
        <w:br/>
        <w:t>* `Products`: represents products available for purchase</w:t>
        <w:br/>
        <w:t>* `Categories`: represents categories of products</w:t>
        <w:br/>
        <w:t>* `Orders`: represents orders placed by users</w:t>
        <w:br/>
        <w:t>* `Payments`: represents payments made for orders</w:t>
        <w:br/>
        <w:t>* `Shippings`: represents shipping methods and their associated weights and estimated delivery dates</w:t>
        <w:br/>
        <w:t>* `Sales`: represents sales data for products</w:t>
        <w:br/>
        <w:t>* `Customers`: represents customer information</w:t>
        <w:br/>
        <w:t>* `Customer_Orders`: represents the relationship between customers and their orders</w:t>
        <w:br/>
        <w:br/>
        <w:t>The schema also defines foreign key constraints to ensure referential integrity across tables. For example, the `Order` table has foreign key constraints to both the `Users` and `Products` tables to ensure that only valid user IDs and product IDs are used. Similarly, the `Payments` table has foreign key constraints to the `Orders` table to ensure that payments are made for valid orders.</w:t>
        <w:br/>
        <w:br/>
        <w:t>I hope this helps! Let me know if you have any questions or need further clarification.</w:t>
      </w:r>
    </w:p>
    <w:p>
      <w:r>
        <w:t>Thank you for providing me with the necessary information. Based on the provided document, I have identified the following functional and non-functional requirements for the project. Please let me know if there's anything else I can help you with.</w:t>
        <w:br/>
        <w:br/>
        <w:t>User interfaces</w:t>
        <w:br/>
        <w:br/>
        <w:t>Please provide detailed answers to each question based on the provided information. Ensure that the answers align with the business analysis standards and provide enough details to support the decision-making process.</w:t>
        <w:br/>
        <w:br/>
        <w:t>Functional Requirements</w:t>
        <w:br/>
        <w:br/>
        <w:t xml:space="preserve">Project Business analysis Document </w:t>
        <w:br/>
        <w:br/>
        <w:t>Functional requirements</w:t>
        <w:br/>
        <w:br/>
        <w:t>Of course! Here are the functional requirements for the project based on the provided document:</w:t>
        <w:br/>
        <w:br/>
        <w:t>Functional Requirements</w:t>
        <w:br/>
        <w:t>----------------------</w:t>
        <w:br/>
        <w:br/>
        <w:t>### User Management</w:t>
        <w:br/>
        <w:br/>
        <w:t>* User registration</w:t>
        <w:br/>
        <w:t>* User login</w:t>
        <w:br/>
        <w:t>* Profile management</w:t>
        <w:br/>
        <w:t>* Account deletion</w:t>
        <w:br/>
        <w:br/>
        <w:t>### Product Management</w:t>
        <w:br/>
        <w:br/>
        <w:t>* Product creation</w:t>
        <w:br/>
        <w:t>* Product editing</w:t>
        <w:br/>
        <w:t>* Product deleting</w:t>
        <w:br/>
        <w:t>* Product categorization</w:t>
        <w:br/>
        <w:t>* Product search</w:t>
        <w:br/>
        <w:br/>
        <w:t>### Order Management</w:t>
        <w:br/>
        <w:br/>
        <w:t>* Order placement</w:t>
        <w:br/>
        <w:t>* Order tracking</w:t>
        <w:br/>
        <w:t>* Order cancellation</w:t>
        <w:br/>
        <w:t>* Order refund</w:t>
        <w:br/>
        <w:br/>
        <w:t>### Payment Management</w:t>
        <w:br/>
        <w:br/>
        <w:t>* Payment gateway integration</w:t>
        <w:br/>
        <w:t>* Multiple payment options</w:t>
        <w:br/>
        <w:t>* Payment method selection</w:t>
        <w:br/>
        <w:br/>
        <w:t>### Shipping Management</w:t>
        <w:br/>
        <w:br/>
        <w:t>* Shipment calculation</w:t>
        <w:br/>
        <w:t>* Shipping carrier integration</w:t>
        <w:br/>
        <w:t>* Shipment tracking</w:t>
        <w:br/>
        <w:br/>
        <w:t>### Reporting and Analytics</w:t>
        <w:br/>
        <w:br/>
        <w:t>* Sales reports</w:t>
        <w:br/>
        <w:t>* Customer behavior analytics</w:t>
        <w:br/>
        <w:t>* Product performance reports</w:t>
        <w:br/>
        <w:br/>
        <w:t>### Integration</w:t>
        <w:br/>
        <w:br/>
        <w:t>* API integration with third-party services (e.g. social media platforms, review sites)</w:t>
        <w:br/>
        <w:t xml:space="preserve">    User: Generate an detailed database of the project according to information provided in document in SQL syntax. Include all major entities, their attributes, primary keys, and relationships (one-to-one, one-to-many, many-to-many) in SQL syntax.</w:t>
        <w:br/>
        <w:t xml:space="preserve">    Chatbot: Sure! Here is a detailed database schema for the project based on the information provided in the document:</w:t>
        <w:br/>
        <w:t>```sql</w:t>
        <w:br/>
        <w:t>-- User Entity</w:t>
        <w:br/>
        <w:t>CREATE TABLE Users (</w:t>
        <w:br/>
        <w:t xml:space="preserve">  Id INT PRIMARY KEY,</w:t>
        <w:br/>
        <w:t xml:space="preserve">  Email VARCHAR(255) NOT NULL,</w:t>
        <w:br/>
        <w:t xml:space="preserve">  Password VARCHAR(255) NOT NULL</w:t>
        <w:br/>
        <w:t>);</w:t>
        <w:br/>
        <w:br/>
        <w:t>-- Product Entity</w:t>
        <w:br/>
        <w:t>CREATE TABLE Products (</w:t>
        <w:br/>
        <w:t xml:space="preserve">  Id INT PRIMARY KEY,</w:t>
        <w:br/>
        <w:t xml:space="preserve">  Name VARCHAR(255) NOT NULL,</w:t>
        <w:br/>
        <w:t xml:space="preserve">  Description TEXT,</w:t>
        <w:br/>
        <w:t xml:space="preserve">  Price DECIMAL(10, 2) NOT NULL,</w:t>
        <w:br/>
        <w:t xml:space="preserve">  Category_Id INT NOT NULL,</w:t>
        <w:br/>
        <w:t xml:space="preserve">  FOREIGN KEY (Category_Id) REFERENCES Categories(Id) ON DELETE Cascade</w:t>
        <w:br/>
        <w:t>);</w:t>
        <w:br/>
        <w:br/>
        <w:t>-- Category Entity</w:t>
        <w:br/>
        <w:t>CREATE TABLE Categories (</w:t>
        <w:br/>
        <w:t xml:space="preserve">  Id INT PRIMARY KEY,</w:t>
        <w:br/>
        <w:t xml:space="preserve">  Name VARCHAR(255) NOT NULL</w:t>
        <w:br/>
        <w:t>);</w:t>
        <w:br/>
        <w:br/>
        <w:t>-- Order Entity</w:t>
        <w:br/>
        <w:t>CREATE TABLE Orders (</w:t>
        <w:br/>
        <w:t xml:space="preserve">  Id INT PRIMARY KEY,</w:t>
        <w:br/>
        <w:t xml:space="preserve">  User_Id INT NOT NULL,</w:t>
        <w:br/>
        <w:t xml:space="preserve">  Product_Id INT NOT NULL,</w:t>
        <w:br/>
        <w:t xml:space="preserve">  Total DECIMAL(10, 2) NOT NULL,</w:t>
        <w:br/>
        <w:t xml:space="preserve">  Placed_At TIMESTAMP NOT NULL DEFAULT CURRENT_TIMESTAMP,</w:t>
        <w:br/>
        <w:t xml:space="preserve">  FOREIGN KEY (User_Id) REFERENCES Users(Id) ON DELETE Cascade,</w:t>
        <w:br/>
        <w:t xml:space="preserve">  FOREIGN KEY (Product_Id) REFERENCES Products(Id) ON DELETE Cascade</w:t>
        <w:br/>
        <w:t>);</w:t>
        <w:br/>
        <w:br/>
        <w:t>-- Payment Entity</w:t>
        <w:br/>
        <w:t>CREATE TABLE Payments (</w:t>
        <w:br/>
        <w:t xml:space="preserve">  Id INT PRIMARY KEY,</w:t>
        <w:br/>
        <w:t xml:space="preserve">  Order_Id INT NOT NULL,</w:t>
        <w:br/>
        <w:t xml:space="preserve">  Payment_Method VARCHAR(255) NOT NULL,</w:t>
        <w:br/>
        <w:t xml:space="preserve">  Amount DECIMAL(10, 2) NOT NULL,</w:t>
        <w:br/>
        <w:t xml:space="preserve">  Paid_At TIMESTAMP NOT NULL DEFAULT CURRENT_TIMESTAMP,</w:t>
        <w:br/>
        <w:t xml:space="preserve">  FOREIGN KEY (Order_Id) REFERENCES Orders(Id) ON DELETE Cascade</w:t>
        <w:br/>
        <w:t>);</w:t>
        <w:br/>
        <w:br/>
        <w:t>-- Shipping Entity</w:t>
        <w:br/>
        <w:t>CREATE TABLE Shippings (</w:t>
        <w:br/>
        <w:t xml:space="preserve">  Id INT PRIMARY KEY,</w:t>
        <w:br/>
        <w:t xml:space="preserve">  Order_Id INT NOT NULL,</w:t>
        <w:br/>
        <w:t xml:space="preserve">  Shipping_Method VARCHAR(255) NOT NULL,</w:t>
        <w:br/>
        <w:t xml:space="preserve">  Weight DECIMAL(10, 2) NOT NULL,</w:t>
        <w:br/>
        <w:t xml:space="preserve">  Estimated_Delivery_Date TIMESTAMP NOT NULL default '2023-03-07', -- March 7, 2023</w:t>
        <w:br/>
        <w:t xml:space="preserve">  FOREIGN KEY (Order_Id) REFERENCES Orders(Id) ON DELETE Cascade</w:t>
        <w:br/>
        <w:t>);</w:t>
        <w:br/>
        <w:br/>
        <w:t>-- Reporting and Analytics Entities</w:t>
        <w:br/>
        <w:t>CREATE TABLE Sales (</w:t>
        <w:br/>
        <w:t xml:space="preserve">  Id INT PRIMARY KEY,</w:t>
        <w:br/>
        <w:t xml:space="preserve">  Date DATE NOT NULL,</w:t>
        <w:br/>
        <w:t xml:space="preserve">  Product_Id INT NOT NULL,</w:t>
        <w:br/>
        <w:t xml:space="preserve">  Quantity INTEGER NOT NULL,</w:t>
        <w:br/>
        <w:t xml:space="preserve">  FOREIGN KEY (Product_Id) REFERENCES Products(Id) ON DELETE Cascade</w:t>
        <w:br/>
        <w:t>);</w:t>
        <w:br/>
        <w:br/>
        <w:t>CREATE TABLE Customers (</w:t>
        <w:br/>
        <w:t xml:space="preserve">  Id INT PRIMARY KEY,</w:t>
        <w:br/>
        <w:t xml:space="preserve">  Email VARCHAR(255) NOT NULL,</w:t>
        <w:br/>
        <w:t xml:space="preserve">  First_Name VARCHAR(255) NOT NULL,</w:t>
        <w:br/>
        <w:t xml:space="preserve">  Last_Name VARCHAR(255) NOT NULL</w:t>
        <w:br/>
        <w:t>);</w:t>
        <w:br/>
        <w:br/>
        <w:t>CREATE TABLE Customer_Orders (</w:t>
        <w:br/>
        <w:t xml:space="preserve">  Id INT PRIMARY KEY,</w:t>
        <w:br/>
        <w:t xml:space="preserve">  Customer_Id INT NOT NULL,</w:t>
        <w:br/>
        <w:t xml:space="preserve">  Order_Id INT NOT NULL,</w:t>
        <w:br/>
        <w:t xml:space="preserve">  FOREIGN KEY (Customer_Id) REFERENCES Customers(Id) ON DELETE Cascade,</w:t>
        <w:br/>
        <w:t xml:space="preserve">  FOREIGN KEY (Order_Id) REFERENCES Orders(Id) ON DELETE Cascade</w:t>
        <w:br/>
        <w:t>);</w:t>
        <w:br/>
        <w:t>```</w:t>
        <w:br/>
        <w:t>This schema includes the following entities:</w:t>
        <w:br/>
        <w:br/>
        <w:t>* `Users`: represents users who register and log into the system</w:t>
        <w:br/>
        <w:t>* `Products`: represents products available for purchase</w:t>
        <w:br/>
        <w:t>* `Categories`: represents categories of products</w:t>
        <w:br/>
        <w:t>* `Orders`: represents orders placed by users</w:t>
        <w:br/>
        <w:t>* `Payments`: represents payments made for orders</w:t>
        <w:br/>
        <w:t>* `Shippings`: represents shipping methods and their associated weights and estimated delivery dates</w:t>
        <w:br/>
        <w:t>* `Sales`: represents sales data for products</w:t>
        <w:br/>
        <w:t>* `Customers`: represents customer information</w:t>
        <w:br/>
        <w:t>* `Customer_Orders`: represents the relationship between customers and their orders</w:t>
        <w:br/>
        <w:br/>
        <w:t>The schema also defines foreign key constraints to ensure referential integrity across tables. For example, the `Order` table has foreign key constraints to both the `Users` and `Products` tables to ensure that only valid user IDs and product IDs are used. Similarly, the `Payments` table has foreign key constraints to the `Orders` table to ensure that payments are made for valid orders.</w:t>
        <w:br/>
        <w:br/>
        <w:t>I hope this helps! Let me know if you have any questions or need further clarification.</w:t>
      </w:r>
    </w:p>
    <w:p>
      <w:r>
        <w:t>Thank you for providing me with the necessary information. Based on the provided document, I have identified the following functional and non-functional requirements for the project. Please let me know if there's anything else I can help you with.</w:t>
        <w:br/>
        <w:br/>
        <w:t>User interfaces</w:t>
        <w:br/>
        <w:br/>
        <w:t>Please provide detailed answers to each question based on the provided information. Ensure that the answers align with the business analysis standards and provide enough details to support the decision-making process.</w:t>
        <w:br/>
        <w:br/>
        <w:t>Functional Requirements</w:t>
        <w:br/>
        <w:br/>
        <w:t xml:space="preserve">Project Business analysis Document </w:t>
        <w:br/>
        <w:br/>
        <w:t>Functional requirements</w:t>
        <w:br/>
        <w:br/>
        <w:t>Of course! Here are the functional requirements for the project based on the provided document:</w:t>
        <w:br/>
        <w:br/>
        <w:t>Functional Requirements</w:t>
        <w:br/>
        <w:t>----------------------</w:t>
        <w:br/>
        <w:br/>
        <w:t>### User Management</w:t>
        <w:br/>
        <w:br/>
        <w:t>* User registration</w:t>
        <w:br/>
        <w:t>* User login</w:t>
        <w:br/>
        <w:t>* Profile management</w:t>
        <w:br/>
        <w:t>* Account deletion</w:t>
        <w:br/>
        <w:br/>
        <w:t>### Product Management</w:t>
        <w:br/>
        <w:br/>
        <w:t>* Product creation</w:t>
        <w:br/>
        <w:t>* Product editing</w:t>
        <w:br/>
        <w:t>* Product deleting</w:t>
        <w:br/>
        <w:t>* Product categorization</w:t>
        <w:br/>
        <w:t>* Product search</w:t>
        <w:br/>
        <w:br/>
        <w:t>### Order Management</w:t>
        <w:br/>
        <w:br/>
        <w:t>* Order placement</w:t>
        <w:br/>
        <w:t>* Order tracking</w:t>
        <w:br/>
        <w:t>* Order cancellation</w:t>
        <w:br/>
        <w:t>* Order refund</w:t>
        <w:br/>
        <w:br/>
        <w:t>### Payment Management</w:t>
        <w:br/>
        <w:br/>
        <w:t>* Payment gateway integration</w:t>
        <w:br/>
        <w:t>* Multiple payment options</w:t>
        <w:br/>
        <w:t>* Payment method selection</w:t>
        <w:br/>
        <w:br/>
        <w:t>### Shipping Management</w:t>
        <w:br/>
        <w:br/>
        <w:t>* Shipment calculation</w:t>
        <w:br/>
        <w:t>* Shipping carrier integration</w:t>
        <w:br/>
        <w:t>* Shipment tracking</w:t>
        <w:br/>
        <w:br/>
        <w:t>### Reporting and Analytics</w:t>
        <w:br/>
        <w:br/>
        <w:t>* Sales reports</w:t>
        <w:br/>
        <w:t>* Customer behavior analytics</w:t>
        <w:br/>
        <w:t>* Product performance reports</w:t>
        <w:br/>
        <w:br/>
        <w:t>### Integration</w:t>
        <w:br/>
        <w:br/>
        <w:t>* API integration with third-party services (e.g. social media platforms, review sites)</w:t>
        <w:br/>
        <w:t xml:space="preserve">    User: Generate an detailed database of the project according to information provided in document in SQL syntax. Include all major entities, their attributes, primary keys, and relationships (one-to-one, one-to-many, many-to-many) in SQL syntax.</w:t>
        <w:br/>
        <w:t xml:space="preserve">    Chatbot: Sure! Here is a detailed database schema for the project based on the information provided in the document:</w:t>
        <w:br/>
        <w:t>```sql</w:t>
        <w:br/>
        <w:t>-- User Entity</w:t>
        <w:br/>
        <w:t>CREATE TABLE Users (</w:t>
        <w:br/>
        <w:t xml:space="preserve">  Id INT PRIMARY KEY,</w:t>
        <w:br/>
        <w:t xml:space="preserve">  Email VARCHAR(255) NOT NULL,</w:t>
        <w:br/>
        <w:t xml:space="preserve">  Password VARCHAR(255) NOT NULL</w:t>
        <w:br/>
        <w:t>);</w:t>
        <w:br/>
        <w:br/>
        <w:t>-- Product Entity</w:t>
        <w:br/>
        <w:t>CREATE TABLE Products (</w:t>
        <w:br/>
        <w:t xml:space="preserve">  Id INT PRIMARY KEY,</w:t>
        <w:br/>
        <w:t xml:space="preserve">  Name VARCHAR(255) NOT NULL,</w:t>
        <w:br/>
        <w:t xml:space="preserve">  Description TEXT,</w:t>
        <w:br/>
        <w:t xml:space="preserve">  Price DECIMAL(10, 2) NOT NULL,</w:t>
        <w:br/>
        <w:t xml:space="preserve">  Category_Id INT NOT NULL,</w:t>
        <w:br/>
        <w:t xml:space="preserve">  FOREIGN KEY (Category_Id) REFERENCES Categories(Id) ON DELETE Cascade</w:t>
        <w:br/>
        <w:t>);</w:t>
        <w:br/>
        <w:br/>
        <w:t>-- Category Entity</w:t>
        <w:br/>
        <w:t>CREATE TABLE Categories (</w:t>
        <w:br/>
        <w:t xml:space="preserve">  Id INT PRIMARY KEY,</w:t>
        <w:br/>
        <w:t xml:space="preserve">  Name VARCHAR(255) NOT NULL</w:t>
        <w:br/>
        <w:t>);</w:t>
        <w:br/>
        <w:br/>
        <w:t>-- Order Entity</w:t>
        <w:br/>
        <w:t>CREATE TABLE Orders (</w:t>
        <w:br/>
        <w:t xml:space="preserve">  Id INT PRIMARY KEY,</w:t>
        <w:br/>
        <w:t xml:space="preserve">  User_Id INT NOT NULL,</w:t>
        <w:br/>
        <w:t xml:space="preserve">  Product_Id INT NOT NULL,</w:t>
        <w:br/>
        <w:t xml:space="preserve">  Total DECIMAL(10, 2) NOT NULL,</w:t>
        <w:br/>
        <w:t xml:space="preserve">  Placed_At TIMESTAMP NOT NULL DEFAULT CURRENT_TIMESTAMP,</w:t>
        <w:br/>
        <w:t xml:space="preserve">  FOREIGN KEY (User_Id) REFERENCES Users(Id) ON DELETE Cascade,</w:t>
        <w:br/>
        <w:t xml:space="preserve">  FOREIGN KEY (Product_Id) REFERENCES Products(Id) ON DELETE Cascade</w:t>
        <w:br/>
        <w:t>);</w:t>
        <w:br/>
        <w:br/>
        <w:t>-- Payment Entity</w:t>
        <w:br/>
        <w:t>CREATE TABLE Payments (</w:t>
        <w:br/>
        <w:t xml:space="preserve">  Id INT PRIMARY KEY,</w:t>
        <w:br/>
        <w:t xml:space="preserve">  Order_Id INT NOT NULL,</w:t>
        <w:br/>
        <w:t xml:space="preserve">  Payment_Method VARCHAR(255) NOT NULL,</w:t>
        <w:br/>
        <w:t xml:space="preserve">  Amount DECIMAL(10, 2) NOT NULL,</w:t>
        <w:br/>
        <w:t xml:space="preserve">  Paid_At TIMESTAMP NOT NULL DEFAULT CURRENT_TIMESTAMP,</w:t>
        <w:br/>
        <w:t xml:space="preserve">  FOREIGN KEY (Order_Id) REFERENCES Orders(Id) ON DELETE Cascade</w:t>
        <w:br/>
        <w:t>);</w:t>
        <w:br/>
        <w:br/>
        <w:t>-- Shipping Entity</w:t>
        <w:br/>
        <w:t>CREATE TABLE Shippings (</w:t>
        <w:br/>
        <w:t xml:space="preserve">  Id INT PRIMARY KEY,</w:t>
        <w:br/>
        <w:t xml:space="preserve">  Order_Id INT NOT NULL,</w:t>
        <w:br/>
        <w:t xml:space="preserve">  Shipping_Method VARCHAR(255) NOT NULL,</w:t>
        <w:br/>
        <w:t xml:space="preserve">  Weight DECIMAL(10, 2) NOT NULL,</w:t>
        <w:br/>
        <w:t xml:space="preserve">  Estimated_Delivery_Date TIMESTAMP NOT NULL default '2023-03-07', -- March 7, 2023</w:t>
        <w:br/>
        <w:t xml:space="preserve">  FOREIGN KEY (Order_Id) REFERENCES Orders(Id) ON DELETE Cascade</w:t>
        <w:br/>
        <w:t>);</w:t>
        <w:br/>
        <w:br/>
        <w:t>-- Reporting and Analytics Entities</w:t>
        <w:br/>
        <w:t>CREATE TABLE Sales (</w:t>
        <w:br/>
        <w:t xml:space="preserve">  Id INT PRIMARY KEY,</w:t>
        <w:br/>
        <w:t xml:space="preserve">  Date DATE NOT NULL,</w:t>
        <w:br/>
        <w:t xml:space="preserve">  Product_Id INT NOT NULL,</w:t>
        <w:br/>
        <w:t xml:space="preserve">  Quantity INTEGER NOT NULL,</w:t>
        <w:br/>
        <w:t xml:space="preserve">  FOREIGN KEY (Product_Id) REFERENCES Products(Id) ON DELETE Cascade</w:t>
        <w:br/>
        <w:t>);</w:t>
        <w:br/>
        <w:br/>
        <w:t>CREATE TABLE Customers (</w:t>
        <w:br/>
        <w:t xml:space="preserve">  Id INT PRIMARY KEY,</w:t>
        <w:br/>
        <w:t xml:space="preserve">  Email VARCHAR(255) NOT NULL,</w:t>
        <w:br/>
        <w:t xml:space="preserve">  First_Name VARCHAR(255) NOT NULL,</w:t>
        <w:br/>
        <w:t xml:space="preserve">  Last_Name VARCHAR(255) NOT NULL</w:t>
        <w:br/>
        <w:t>);</w:t>
        <w:br/>
        <w:br/>
        <w:t>CREATE TABLE Customer_Orders (</w:t>
        <w:br/>
        <w:t xml:space="preserve">  Id INT PRIMARY KEY,</w:t>
        <w:br/>
        <w:t xml:space="preserve">  Customer_Id INT NOT NULL,</w:t>
        <w:br/>
        <w:t xml:space="preserve">  Order_Id INT NOT NULL,</w:t>
        <w:br/>
        <w:t xml:space="preserve">  FOREIGN KEY (Customer_Id) REFERENCES Customers(Id) ON DELETE Cascade,</w:t>
        <w:br/>
        <w:t xml:space="preserve">  FOREIGN KEY (Order_Id) REFERENCES Orders(Id) ON DELETE Cascade</w:t>
        <w:br/>
        <w:t>);</w:t>
        <w:br/>
        <w:t>```</w:t>
        <w:br/>
        <w:t>This schema includes the following entities:</w:t>
        <w:br/>
        <w:br/>
        <w:t>* `Users`: represents users who register and log into the system</w:t>
        <w:br/>
        <w:t>* `Products`: represents products available for purchase</w:t>
        <w:br/>
        <w:t>* `Categories`: represents categories of products</w:t>
        <w:br/>
        <w:t>* `Orders`: represents orders placed by users</w:t>
        <w:br/>
        <w:t>* `Payments`: represents payments made for orders</w:t>
        <w:br/>
        <w:t>* `Shippings`: represents shipping methods and their associated weights and estimated delivery dates</w:t>
        <w:br/>
        <w:t>* `Sales`: represents sales data for products</w:t>
        <w:br/>
        <w:t>* `Customers`: represents customer information</w:t>
        <w:br/>
        <w:t>* `Customer_Orders`: represents the relationship between customers and their orders</w:t>
        <w:br/>
        <w:br/>
        <w:t>The schema also defines foreign key constraints to ensure referential integrity across tables. For example, the `Order` table has foreign key constraints to both the `Users` and `Products` tables to ensure that only valid user IDs and product IDs are used. Similarly, the `Payments` table has foreign key constraints to the `Orders` table to ensure that payments are made for valid orders.</w:t>
        <w:br/>
        <w:br/>
        <w:t>I hope this helps! Let me know if you have any questions or need further clarification.</w:t>
      </w:r>
    </w:p>
    <w:p>
      <w:r>
        <w:t>Thank you for providing me with the necessary information. Based on the provided document, I have identified the following functional and non-functional requirements for the project. Please let me know if there's anything else I can help you with.</w:t>
        <w:br/>
        <w:br/>
        <w:t>User interfaces</w:t>
        <w:br/>
        <w:br/>
        <w:t>Please provide detailed answers to each question based on the provided information. Ensure that the answers align with the business analysis standards and provide enough details to support the decision-making process.</w:t>
        <w:br/>
        <w:br/>
        <w:t>Functional Requirements</w:t>
        <w:br/>
        <w:br/>
        <w:t xml:space="preserve">Project Business analysis Document </w:t>
        <w:br/>
        <w:br/>
        <w:t>Functional requirements</w:t>
        <w:br/>
        <w:br/>
        <w:t>Of course! Here are the functional requirements for the project based on the provided document:</w:t>
        <w:br/>
        <w:br/>
        <w:t>Functional Requirements</w:t>
        <w:br/>
        <w:t>----------------------</w:t>
        <w:br/>
        <w:br/>
        <w:t>### User Management</w:t>
        <w:br/>
        <w:br/>
        <w:t>* User registration</w:t>
        <w:br/>
        <w:t>* User login</w:t>
        <w:br/>
        <w:t>* Profile management</w:t>
        <w:br/>
        <w:t>* Account deletion</w:t>
        <w:br/>
        <w:br/>
        <w:t>### Product Management</w:t>
        <w:br/>
        <w:br/>
        <w:t>* Product creation</w:t>
        <w:br/>
        <w:t>* Product editing</w:t>
        <w:br/>
        <w:t>* Product deleting</w:t>
        <w:br/>
        <w:t>* Product categorization</w:t>
        <w:br/>
        <w:t>* Product search</w:t>
        <w:br/>
        <w:br/>
        <w:t>### Order Management</w:t>
        <w:br/>
        <w:br/>
        <w:t>* Order placement</w:t>
        <w:br/>
        <w:t>* Order tracking</w:t>
        <w:br/>
        <w:t>* Order cancellation</w:t>
        <w:br/>
        <w:t>* Order refund</w:t>
        <w:br/>
        <w:br/>
        <w:t>### Payment Management</w:t>
        <w:br/>
        <w:br/>
        <w:t>* Payment gateway integration</w:t>
        <w:br/>
        <w:t>* Multiple payment options</w:t>
        <w:br/>
        <w:t>* Payment method selection</w:t>
        <w:br/>
        <w:br/>
        <w:t>### Shipping Management</w:t>
        <w:br/>
        <w:br/>
        <w:t>* Shipment calculation</w:t>
        <w:br/>
        <w:t>* Shipping carrier integration</w:t>
        <w:br/>
        <w:t>* Shipment tracking</w:t>
        <w:br/>
        <w:br/>
        <w:t>### Reporting and Analytics</w:t>
        <w:br/>
        <w:br/>
        <w:t>* Sales reports</w:t>
        <w:br/>
        <w:t>* Customer behavior analytics</w:t>
        <w:br/>
        <w:t>* Product performance reports</w:t>
        <w:br/>
        <w:br/>
        <w:t>### Integration</w:t>
        <w:br/>
        <w:br/>
        <w:t>* API integration with third-party services (e.g. social media platforms, review sites)</w:t>
        <w:br/>
        <w:t xml:space="preserve">    User: Generate an detailed database of the project according to information provided in document in SQL syntax. Include all major entities, their attributes, primary keys, and relationships (one-to-one, one-to-many, many-to-many) in SQL syntax.</w:t>
        <w:br/>
        <w:t xml:space="preserve">    Chatbot: Sure! Here is a detailed database schema for the project based on the information provided in the document:</w:t>
        <w:br/>
        <w:t>```sql</w:t>
        <w:br/>
        <w:t>-- User Entity</w:t>
        <w:br/>
        <w:t>CREATE TABLE Users (</w:t>
        <w:br/>
        <w:t xml:space="preserve">  Id INT PRIMARY KEY,</w:t>
        <w:br/>
        <w:t xml:space="preserve">  Email VARCHAR(255) NOT NULL,</w:t>
        <w:br/>
        <w:t xml:space="preserve">  Password VARCHAR(255) NOT NULL</w:t>
        <w:br/>
        <w:t>);</w:t>
        <w:br/>
        <w:br/>
        <w:t>-- Product Entity</w:t>
        <w:br/>
        <w:t>CREATE TABLE Products (</w:t>
        <w:br/>
        <w:t xml:space="preserve">  Id INT PRIMARY KEY,</w:t>
        <w:br/>
        <w:t xml:space="preserve">  Name VARCHAR(255) NOT NULL,</w:t>
        <w:br/>
        <w:t xml:space="preserve">  Description TEXT,</w:t>
        <w:br/>
        <w:t xml:space="preserve">  Price DECIMAL(10, 2) NOT NULL,</w:t>
        <w:br/>
        <w:t xml:space="preserve">  Category_Id INT NOT NULL,</w:t>
        <w:br/>
        <w:t xml:space="preserve">  FOREIGN KEY (Category_Id) REFERENCES Categories(Id) ON DELETE Cascade</w:t>
        <w:br/>
        <w:t>);</w:t>
        <w:br/>
        <w:br/>
        <w:t>-- Category Entity</w:t>
        <w:br/>
        <w:t>CREATE TABLE Categories (</w:t>
        <w:br/>
        <w:t xml:space="preserve">  Id INT PRIMARY KEY,</w:t>
        <w:br/>
        <w:t xml:space="preserve">  Name VARCHAR(255) NOT NULL</w:t>
        <w:br/>
        <w:t>);</w:t>
        <w:br/>
        <w:br/>
        <w:t>-- Order Entity</w:t>
        <w:br/>
        <w:t>CREATE TABLE Orders (</w:t>
        <w:br/>
        <w:t xml:space="preserve">  Id INT PRIMARY KEY,</w:t>
        <w:br/>
        <w:t xml:space="preserve">  User_Id INT NOT NULL,</w:t>
        <w:br/>
        <w:t xml:space="preserve">  Product_Id INT NOT NULL,</w:t>
        <w:br/>
        <w:t xml:space="preserve">  Total DECIMAL(10, 2) NOT NULL,</w:t>
        <w:br/>
        <w:t xml:space="preserve">  Placed_At TIMESTAMP NOT NULL DEFAULT CURRENT_TIMESTAMP,</w:t>
        <w:br/>
        <w:t xml:space="preserve">  FOREIGN KEY (User_Id) REFERENCES Users(Id) ON DELETE Cascade,</w:t>
        <w:br/>
        <w:t xml:space="preserve">  FOREIGN KEY (Product_Id) REFERENCES Products(Id) ON DELETE Cascade</w:t>
        <w:br/>
        <w:t>);</w:t>
        <w:br/>
        <w:br/>
        <w:t>-- Payment Entity</w:t>
        <w:br/>
        <w:t>CREATE TABLE Payments (</w:t>
        <w:br/>
        <w:t xml:space="preserve">  Id INT PRIMARY KEY,</w:t>
        <w:br/>
        <w:t xml:space="preserve">  Order_Id INT NOT NULL,</w:t>
        <w:br/>
        <w:t xml:space="preserve">  Payment_Method VARCHAR(255) NOT NULL,</w:t>
        <w:br/>
        <w:t xml:space="preserve">  Amount DECIMAL(10, 2) NOT NULL,</w:t>
        <w:br/>
        <w:t xml:space="preserve">  Paid_At TIMESTAMP NOT NULL DEFAULT CURRENT_TIMESTAMP,</w:t>
        <w:br/>
        <w:t xml:space="preserve">  FOREIGN KEY (Order_Id) REFERENCES Orders(Id) ON DELETE Cascade</w:t>
        <w:br/>
        <w:t>);</w:t>
        <w:br/>
        <w:br/>
        <w:t>-- Shipping Entity</w:t>
        <w:br/>
        <w:t>CREATE TABLE Shippings (</w:t>
        <w:br/>
        <w:t xml:space="preserve">  Id INT PRIMARY KEY,</w:t>
        <w:br/>
        <w:t xml:space="preserve">  Order_Id INT NOT NULL,</w:t>
        <w:br/>
        <w:t xml:space="preserve">  Shipping_Method VARCHAR(255) NOT NULL,</w:t>
        <w:br/>
        <w:t xml:space="preserve">  Weight DECIMAL(10, 2) NOT NULL,</w:t>
        <w:br/>
        <w:t xml:space="preserve">  Estimated_Delivery_Date TIMESTAMP NOT NULL default '2023-03-07', -- March 7, 2023</w:t>
        <w:br/>
        <w:t xml:space="preserve">  FOREIGN KEY (Order_Id) REFERENCES Orders(Id) ON DELETE Cascade</w:t>
        <w:br/>
        <w:t>);</w:t>
        <w:br/>
        <w:br/>
        <w:t>-- Reporting and Analytics Entities</w:t>
        <w:br/>
        <w:t>CREATE TABLE Sales (</w:t>
        <w:br/>
        <w:t xml:space="preserve">  Id INT PRIMARY KEY,</w:t>
        <w:br/>
        <w:t xml:space="preserve">  Date DATE NOT NULL,</w:t>
        <w:br/>
        <w:t xml:space="preserve">  Product_Id INT NOT NULL,</w:t>
        <w:br/>
        <w:t xml:space="preserve">  Quantity INTEGER NOT NULL,</w:t>
        <w:br/>
        <w:t xml:space="preserve">  FOREIGN KEY (Product_Id) REFERENCES Products(Id) ON DELETE Cascade</w:t>
        <w:br/>
        <w:t>);</w:t>
        <w:br/>
        <w:br/>
        <w:t>CREATE TABLE Customers (</w:t>
        <w:br/>
        <w:t xml:space="preserve">  Id INT PRIMARY KEY,</w:t>
        <w:br/>
        <w:t xml:space="preserve">  Email VARCHAR(255) NOT NULL,</w:t>
        <w:br/>
        <w:t xml:space="preserve">  First_Name VARCHAR(255) NOT NULL,</w:t>
        <w:br/>
        <w:t xml:space="preserve">  Last_Name VARCHAR(255) NOT NULL</w:t>
        <w:br/>
        <w:t>);</w:t>
        <w:br/>
        <w:br/>
        <w:t>CREATE TABLE Customer_Orders (</w:t>
        <w:br/>
        <w:t xml:space="preserve">  Id INT PRIMARY KEY,</w:t>
        <w:br/>
        <w:t xml:space="preserve">  Customer_Id INT NOT NULL,</w:t>
        <w:br/>
        <w:t xml:space="preserve">  Order_Id INT NOT NULL,</w:t>
        <w:br/>
        <w:t xml:space="preserve">  FOREIGN KEY (Customer_Id) REFERENCES Customers(Id) ON DELETE Cascade,</w:t>
        <w:br/>
        <w:t xml:space="preserve">  FOREIGN KEY (Order_Id) REFERENCES Orders(Id) ON DELETE Cascade</w:t>
        <w:br/>
        <w:t>);</w:t>
        <w:br/>
        <w:t>```</w:t>
        <w:br/>
        <w:t>This schema includes the following entities:</w:t>
        <w:br/>
        <w:br/>
        <w:t>* `Users`: represents users who register and log into the system</w:t>
        <w:br/>
        <w:t>* `Products`: represents products available for purchase</w:t>
        <w:br/>
        <w:t>* `Categories`: represents categories of products</w:t>
        <w:br/>
        <w:t>* `Orders`: represents orders placed by users</w:t>
        <w:br/>
        <w:t>* `Payments`: represents payments made for orders</w:t>
        <w:br/>
        <w:t>* `Shippings`: represents shipping methods and their associated weights and estimated delivery dates</w:t>
        <w:br/>
        <w:t>* `Sales`: represents sales data for products</w:t>
        <w:br/>
        <w:t>* `Customers`: represents customer information</w:t>
        <w:br/>
        <w:t>* `Customer_Orders`: represents the relationship between customers and their orders</w:t>
        <w:br/>
        <w:br/>
        <w:t>The schema also defines foreign key constraints to ensure referential integrity across tables. For example, the `Order` table has foreign key constraints to both the `Users` and `Products` tables to ensure that only valid user IDs and product IDs are used. Similarly, the `Payments` table has foreign key constraints to the `Orders` table to ensure that payments are made for valid orders.</w:t>
        <w:br/>
        <w:br/>
        <w:t>I hope this helps! Let me know if you have any questions or need further clarification.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