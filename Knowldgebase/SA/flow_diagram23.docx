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flow_diagram</w:t>
      </w:r>
    </w:p>
    <w:p>
      <w:r>
        <w:t>Based on the provided information, here are some potential risks and challenges that may arise during the development phase of the project:</w:t>
        <w:br/>
        <w:br/>
        <w:br/>
        <w:t>Scalability Risks</w:t>
        <w:br/>
        <w:br/>
        <w:t>Please note that these are just examples and may not accurately reflect your project's actual non-functional requirements. It is essential to review the project document carefully before proceeding with any work.</w:t>
        <w:br/>
        <w:br/>
        <w:t>Business rules</w:t>
        <w:br/>
        <w:br/>
        <w:t>Here are the business rules categorized under **Order Processing**, **Payment Gateway Integration**, and **User Authentication/Authorization**:</w:t>
        <w:br/>
        <w:t xml:space="preserve">    # Order Processing</w:t>
        <w:br/>
        <w:t xml:space="preserve">        * A customer can only place an order after logging in or registering.</w:t>
        <w:br/>
        <w:t xml:space="preserve">        * The system will automatically update the product quantity once an item is added to the shopping cart.</w:t>
        <w:br/>
        <w:t xml:space="preserve">        * If there's insufficient stock, the system will display a message indicating that the product is out of stock.</w:t>
        <w:br/>
        <w:t xml:space="preserve">        * Once an order is placed, it cannot be modified or canceled.</w:t>
        <w:br/>
        <w:t xml:space="preserve">    User: Generate a low-level process flow diagram for the project according to information provided in document in Mermaid syntax . Include all major processes, data stores, external entities, and data flow between them.</w:t>
        <w:br/>
        <w:t xml:space="preserve">    Chatbot: Here is a low-level process flow diagram for the project using Mermaid syntax:</w:t>
        <w:br/>
        <w:br/>
        <w:t>```mermaid</w:t>
        <w:br/>
        <w:t>graph LR</w:t>
        <w:br/>
        <w:t xml:space="preserve">    subgraph "Order Placement"</w:t>
        <w:br/>
        <w:t xml:space="preserve">        A[Customer places order] --&gt;|Request|&gt; B[System updates inventory]</w:t>
        <w:br/>
        <w:t xml:space="preserve">        A --&gt;|Request|&gt; C[System sends confirmation email]</w:t>
        <w:br/>
        <w:t xml:space="preserve">    end</w:t>
        <w:br/>
        <w:t xml:space="preserve">    </w:t>
        <w:br/>
        <w:t xml:space="preserve">    subgraph "Inventory Management"</w:t>
        <w:br/>
        <w:t xml:space="preserve">        D[System checks inventory] --&gt;|Check|&gt; E[Product available]</w:t>
        <w:br/>
        <w:t xml:space="preserve">        F[System checks inventory] --&gt;|Check|&gt; G[Product unavailable]</w:t>
        <w:br/>
        <w:t xml:space="preserve">    end</w:t>
        <w:br/>
        <w:t xml:space="preserve">    </w:t>
        <w:br/>
        <w:t xml:space="preserve">    subgraph "Payment Processing"</w:t>
        <w:br/>
        <w:t xml:space="preserve">        H[Payer initiates payment] --&gt;|Request|&gt; I[System verifies payment]</w:t>
        <w:br/>
        <w:t xml:space="preserve">        J[System confirms payment] --&gt;|Response|&gt; K[System updates order status]</w:t>
        <w:br/>
        <w:t xml:space="preserve">    end</w:t>
        <w:br/>
        <w:t xml:space="preserve">    </w:t>
        <w:br/>
        <w:t xml:space="preserve">    subgraph "Authentication &amp; Authorization"</w:t>
        <w:br/>
        <w:t xml:space="preserve">        L[User logs in/register] --&gt;|Auth|&gt; M[System authenticates user]</w:t>
        <w:br/>
        <w:t xml:space="preserve">        N[System authorizes access] --&gt;|Auth|&gt; O[System displays dashboard]</w:t>
        <w:br/>
        <w:t xml:space="preserve">    end</w:t>
        <w:br/>
        <w:t xml:space="preserve">    </w:t>
        <w:br/>
        <w:t xml:space="preserve">    classDef success fill:#00ff00, stroke:#000000;</w:t>
        <w:br/>
        <w:t xml:space="preserve">    </w:t>
        <w:br/>
        <w:t xml:space="preserve">    A --&gt;&gt;|success|&gt; C</w:t>
        <w:br/>
        <w:t xml:space="preserve">    E --&gt;&gt;|success|&gt; H</w:t>
        <w:br/>
        <w:t xml:space="preserve">    I --&gt;&gt;|success|&gt; J</w:t>
        <w:br/>
        <w:t xml:space="preserve">    M --&gt;&gt;|success|&gt; N</w:t>
        <w:br/>
        <w:t>```</w:t>
        <w:br/>
        <w:br/>
        <w:t>Note: This is a simplified representation of the workflow and might require further refinement based on specific requirements and constraints.</w:t>
        <w:br/>
        <w:br/>
        <w:t xml:space="preserve">    Context: **Security Requirements**</w:t>
        <w:br/>
        <w:br/>
        <w:t>*   Confidentiality: Protect sensitive data from unauthorized access, such as credit card numbers and personal identifiable information (PII).</w:t>
        <w:br/>
        <w:t>*   Integrity: Ensure data accuracy and prevent tampering, such as manipulating order totals or modifying user profiles.</w:t>
        <w:br/>
        <w:t>*   Availability: Guarantee system accessibility and responsiveness, preventing downtime and ensuring timely processing of orders.</w:t>
        <w:br/>
        <w:br/>
        <w:t>As we design and implement the project's security measures, please consider the following best practices:</w:t>
        <w:br/>
        <w:br/>
        <w:t>1.  Implement secure protocols for data transmission and storage, such as HTTPS and encryption algorithms.</w:t>
        <w:br/>
        <w:t>2.  Use strong authentication and authorization mechanisms to restrict access to sensitive areas of the application.</w:t>
        <w:br/>
        <w:t>3.  Regularly monitor system activity and log files to detect potential security threats and anomalies.</w:t>
        <w:br/>
        <w:br/>
        <w:t>Your task is to identify the most critical security requirements for the project and propose suitable countermeasures.</w:t>
        <w:br/>
        <w:br/>
        <w:br/>
        <w:t>Chatbot: Considering the provided information, I've identified the following critical security requirements for the project:</w:t>
        <w:br/>
        <w:br/>
        <w:t>1.  **Confidentiality**: Protect sensitive data like credit card numbers and PII by implementing robust encryption algorithms and secure protocols for data transmission and storage.</w:t>
        <w:br/>
        <w:t>2.  **Integrity**: Ensure data accuracy and prevent tampering through regular backups, version control systems, and auditing mechanisms.</w:t>
        <w:br/>
        <w:t>3.  **Availability**: Guarantee system accessibility and responsiveness by implementing load balancing, failover mechanisms, and monitoring system activity and log files regularly.</w:t>
        <w:br/>
        <w:br/>
        <w:t>To address these security requirements, I recommend the following countermeasures:</w:t>
        <w:br/>
        <w:br/>
        <w:t>1.  Implement SSL/TLS certificates for secure data transmission over HTTP(S) connections.</w:t>
        <w:br/>
        <w:t>2.  Utilize encryption algorithms like AES-256 for encrypting sensitive data at rest and in transit.</w:t>
        <w:br/>
        <w:t>3.  Configure firewalls and intrusion detection/prevention systems to block malicious traffic and detect potential security breaches.</w:t>
        <w:br/>
        <w:t>4.  Implement multi-factor authentication and role-based access control to ensure authorized access to sensitive areas of the application.</w:t>
        <w:br/>
        <w:t>5.  Conduct regular vulnerability assessments and penetration testing to identify potential weaknesses and address them promptly.</w:t>
        <w:br/>
        <w:br/>
        <w:t>These recommendations aim to provide a solid foundation for securing the project, but please consult with experts and conduct thorough risk assessments to determine the most effective approach for your specific needs.</w:t>
      </w:r>
    </w:p>
    <w:p>
      <w:r>
        <w:t>Based on the provided information, here are some potential risks and challenges that may arise during the development phase of the project:</w:t>
        <w:br/>
        <w:br/>
        <w:br/>
        <w:t>Scalability Risks</w:t>
        <w:br/>
        <w:br/>
        <w:t>Please note that these are just examples and may not accurately reflect your project's actual non-functional requirements. It is essential to review the project document carefully before proceeding with any work.</w:t>
        <w:br/>
        <w:br/>
        <w:t>Business rules</w:t>
        <w:br/>
        <w:br/>
        <w:t>Here are the business rules categorized under **Order Processing**, **Payment Gateway Integration**, and **User Authentication/Authorization**:</w:t>
        <w:br/>
        <w:t xml:space="preserve">    # Order Processing</w:t>
        <w:br/>
        <w:t xml:space="preserve">        * A customer can only place an order after logging in or registering.</w:t>
        <w:br/>
        <w:t xml:space="preserve">        * The system will automatically update the product quantity once an item is added to the shopping cart.</w:t>
        <w:br/>
        <w:t xml:space="preserve">        * If there's insufficient stock, the system will display a message indicating that the product is out of stock.</w:t>
        <w:br/>
        <w:t xml:space="preserve">        * Once an order is placed, it cannot be modified or canceled.</w:t>
        <w:br/>
        <w:t xml:space="preserve">    User: Generate a low-level process flow diagram for the project according to information provided in document in Mermaid syntax . Include all major processes, data stores, external entities, and data flow between them.</w:t>
        <w:br/>
        <w:t xml:space="preserve">    Chatbot: Here is a low-level process flow diagram for the project using Mermaid syntax:</w:t>
        <w:br/>
        <w:br/>
        <w:t>```mermaid</w:t>
        <w:br/>
        <w:t>graph LR</w:t>
        <w:br/>
        <w:t xml:space="preserve">    subgraph "Order Placement"</w:t>
        <w:br/>
        <w:t xml:space="preserve">        A[Customer places order] --&gt;|Request|&gt; B[System updates inventory]</w:t>
        <w:br/>
        <w:t xml:space="preserve">        A --&gt;|Request|&gt; C[System sends confirmation email]</w:t>
        <w:br/>
        <w:t xml:space="preserve">    end</w:t>
        <w:br/>
        <w:t xml:space="preserve">    </w:t>
        <w:br/>
        <w:t xml:space="preserve">    subgraph "Inventory Management"</w:t>
        <w:br/>
        <w:t xml:space="preserve">        D[System checks inventory] --&gt;|Check|&gt; E[Product available]</w:t>
        <w:br/>
        <w:t xml:space="preserve">        F[System checks inventory] --&gt;|Check|&gt; G[Product unavailable]</w:t>
        <w:br/>
        <w:t xml:space="preserve">    end</w:t>
        <w:br/>
        <w:t xml:space="preserve">    </w:t>
        <w:br/>
        <w:t xml:space="preserve">    subgraph "Payment Processing"</w:t>
        <w:br/>
        <w:t xml:space="preserve">        H[Payer initiates payment] --&gt;|Request|&gt; I[System verifies payment]</w:t>
        <w:br/>
        <w:t xml:space="preserve">        J[System confirms payment] --&gt;|Response|&gt; K[System updates order status]</w:t>
        <w:br/>
        <w:t xml:space="preserve">    end</w:t>
        <w:br/>
        <w:t xml:space="preserve">    </w:t>
        <w:br/>
        <w:t xml:space="preserve">    subgraph "Authentication &amp; Authorization"</w:t>
        <w:br/>
        <w:t xml:space="preserve">        L[User logs in/register] --&gt;|Auth|&gt; M[System authenticates user]</w:t>
        <w:br/>
        <w:t xml:space="preserve">        N[System authorizes access] --&gt;|Auth|&gt; O[System displays dashboard]</w:t>
        <w:br/>
        <w:t xml:space="preserve">    end</w:t>
        <w:br/>
        <w:t xml:space="preserve">    </w:t>
        <w:br/>
        <w:t xml:space="preserve">    classDef success fill:#00ff00, stroke:#000000;</w:t>
        <w:br/>
        <w:t xml:space="preserve">    </w:t>
        <w:br/>
        <w:t xml:space="preserve">    A --&gt;&gt;|success|&gt; C</w:t>
        <w:br/>
        <w:t xml:space="preserve">    E --&gt;&gt;|success|&gt; H</w:t>
        <w:br/>
        <w:t xml:space="preserve">    I --&gt;&gt;|success|&gt; J</w:t>
        <w:br/>
        <w:t xml:space="preserve">    M --&gt;&gt;|success|&gt; N</w:t>
        <w:br/>
        <w:t>```</w:t>
        <w:br/>
        <w:br/>
        <w:t>Note: This is a simplified representation of the workflow and might require further refinement based on specific requirements and constraints.</w:t>
        <w:br/>
        <w:br/>
        <w:t xml:space="preserve">    Context: **Security Requirements**</w:t>
        <w:br/>
        <w:br/>
        <w:t>*   Confidentiality: Protect sensitive data from unauthorized access, such as credit card numbers and personal identifiable information (PII).</w:t>
        <w:br/>
        <w:t>*   Integrity: Ensure data accuracy and prevent tampering, such as manipulating order totals or modifying user profiles.</w:t>
        <w:br/>
        <w:t>*   Availability: Guarantee system accessibility and responsiveness, preventing downtime and ensuring timely processing of orders.</w:t>
        <w:br/>
        <w:br/>
        <w:t>As we design and implement the project's security measures, please consider the following best practices:</w:t>
        <w:br/>
        <w:br/>
        <w:t>1.  Implement secure protocols for data transmission and storage, such as HTTPS and encryption algorithms.</w:t>
        <w:br/>
        <w:t>2.  Use strong authentication and authorization mechanisms to restrict access to sensitive areas of the application.</w:t>
        <w:br/>
        <w:t>3.  Regularly monitor system activity and log files to detect potential security threats and anomalies.</w:t>
        <w:br/>
        <w:br/>
        <w:t>Your task is to identify the most critical security requirements for the project and propose suitable countermeasures.</w:t>
        <w:br/>
        <w:br/>
        <w:br/>
        <w:t>Chatbot: Considering the provided information, I've identified the following critical security requirements for the project:</w:t>
        <w:br/>
        <w:br/>
        <w:t>1.  **Confidentiality**: Protect sensitive data like credit card numbers and PII by implementing robust encryption algorithms and secure protocols for data transmission and storage.</w:t>
        <w:br/>
        <w:t>2.  **Integrity**: Ensure data accuracy and prevent tampering through regular backups, version control systems, and auditing mechanisms.</w:t>
        <w:br/>
        <w:t>3.  **Availability**: Guarantee system accessibility and responsiveness by implementing load balancing, failover mechanisms, and monitoring system activity and log files regularly.</w:t>
        <w:br/>
        <w:br/>
        <w:t>To address these security requirements, I recommend the following countermeasures:</w:t>
        <w:br/>
        <w:br/>
        <w:t>1.  Implement SSL/TLS certificates for secure data transmission over HTTP(S) connections.</w:t>
        <w:br/>
        <w:t>2.  Utilize encryption algorithms like AES-256 for encrypting sensitive data at rest and in transit.</w:t>
        <w:br/>
        <w:t>3.  Configure firewalls and intrusion detection/prevention systems to block malicious traffic and detect potential security breaches.</w:t>
        <w:br/>
        <w:t>4.  Implement multi-factor authentication and role-based access control to ensure authorized access to sensitive areas of the application.</w:t>
        <w:br/>
        <w:t>5.  Conduct regular vulnerability assessments and penetration testing to identify potential weaknesses and address them promptly.</w:t>
        <w:br/>
        <w:br/>
        <w:t>These recommendations aim to provide a solid foundation for securing the project, but please consult with experts and conduct thorough risk assessments to determine the most effective approach for your specific needs.</w:t>
      </w:r>
    </w:p>
    <w:p>
      <w:r>
        <w:t>Based on the provided information, here are some potential risks and challenges that may arise during the development phase of the project:</w:t>
        <w:br/>
        <w:br/>
        <w:br/>
        <w:t>Scalability Risks</w:t>
        <w:br/>
        <w:br/>
        <w:t>Please note that these are just examples and may not accurately reflect your project's actual non-functional requirements. It is essential to review the project document carefully before proceeding with any work.</w:t>
        <w:br/>
        <w:br/>
        <w:t>Business rules</w:t>
        <w:br/>
        <w:br/>
        <w:t>Here are the business rules categorized under **Order Processing**, **Payment Gateway Integration**, and **User Authentication/Authorization**:</w:t>
        <w:br/>
        <w:t xml:space="preserve">    # Order Processing</w:t>
        <w:br/>
        <w:t xml:space="preserve">        * A customer can only place an order after logging in or registering.</w:t>
        <w:br/>
        <w:t xml:space="preserve">        * The system will automatically update the product quantity once an item is added to the shopping cart.</w:t>
        <w:br/>
        <w:t xml:space="preserve">        * If there's insufficient stock, the system will display a message indicating that the product is out of stock.</w:t>
        <w:br/>
        <w:t xml:space="preserve">        * Once an order is placed, it cannot be modified or canceled.</w:t>
        <w:br/>
        <w:t xml:space="preserve">    User: Generate a low-level process flow diagram for the project according to information provided in document in Mermaid syntax . Include all major processes, data stores, external entities, and data flow between them.</w:t>
        <w:br/>
        <w:t xml:space="preserve">    Chatbot: Here is a low-level process flow diagram for the project using Mermaid syntax:</w:t>
        <w:br/>
        <w:br/>
        <w:t>```mermaid</w:t>
        <w:br/>
        <w:t>graph LR</w:t>
        <w:br/>
        <w:t xml:space="preserve">    subgraph "Order Placement"</w:t>
        <w:br/>
        <w:t xml:space="preserve">        A[Customer places order] --&gt;|Request|&gt; B[System updates inventory]</w:t>
        <w:br/>
        <w:t xml:space="preserve">        A --&gt;|Request|&gt; C[System sends confirmation email]</w:t>
        <w:br/>
        <w:t xml:space="preserve">    end</w:t>
        <w:br/>
        <w:t xml:space="preserve">    </w:t>
        <w:br/>
        <w:t xml:space="preserve">    subgraph "Inventory Management"</w:t>
        <w:br/>
        <w:t xml:space="preserve">        D[System checks inventory] --&gt;|Check|&gt; E[Product available]</w:t>
        <w:br/>
        <w:t xml:space="preserve">        F[System checks inventory] --&gt;|Check|&gt; G[Product unavailable]</w:t>
        <w:br/>
        <w:t xml:space="preserve">    end</w:t>
        <w:br/>
        <w:t xml:space="preserve">    </w:t>
        <w:br/>
        <w:t xml:space="preserve">    subgraph "Payment Processing"</w:t>
        <w:br/>
        <w:t xml:space="preserve">        H[Payer initiates payment] --&gt;|Request|&gt; I[System verifies payment]</w:t>
        <w:br/>
        <w:t xml:space="preserve">        J[System confirms payment] --&gt;|Response|&gt; K[System updates order status]</w:t>
        <w:br/>
        <w:t xml:space="preserve">    end</w:t>
        <w:br/>
        <w:t xml:space="preserve">    </w:t>
        <w:br/>
        <w:t xml:space="preserve">    subgraph "Authentication &amp; Authorization"</w:t>
        <w:br/>
        <w:t xml:space="preserve">        L[User logs in/register] --&gt;|Auth|&gt; M[System authenticates user]</w:t>
        <w:br/>
        <w:t xml:space="preserve">        N[System authorizes access] --&gt;|Auth|&gt; O[System displays dashboard]</w:t>
        <w:br/>
        <w:t xml:space="preserve">    end</w:t>
        <w:br/>
        <w:t xml:space="preserve">    </w:t>
        <w:br/>
        <w:t xml:space="preserve">    classDef success fill:#00ff00, stroke:#000000;</w:t>
        <w:br/>
        <w:t xml:space="preserve">    </w:t>
        <w:br/>
        <w:t xml:space="preserve">    A --&gt;&gt;|success|&gt; C</w:t>
        <w:br/>
        <w:t xml:space="preserve">    E --&gt;&gt;|success|&gt; H</w:t>
        <w:br/>
        <w:t xml:space="preserve">    I --&gt;&gt;|success|&gt; J</w:t>
        <w:br/>
        <w:t xml:space="preserve">    M --&gt;&gt;|success|&gt; N</w:t>
        <w:br/>
        <w:t>```</w:t>
        <w:br/>
        <w:br/>
        <w:t>Note: This is a simplified representation of the workflow and might require further refinement based on specific requirements and constraints.</w:t>
        <w:br/>
        <w:br/>
        <w:t xml:space="preserve">    Context: **Security Requirements**</w:t>
        <w:br/>
        <w:br/>
        <w:t>*   Confidentiality: Protect sensitive data from unauthorized access, such as credit card numbers and personal identifiable information (PII).</w:t>
        <w:br/>
        <w:t>*   Integrity: Ensure data accuracy and prevent tampering, such as manipulating order totals or modifying user profiles.</w:t>
        <w:br/>
        <w:t>*   Availability: Guarantee system accessibility and responsiveness, preventing downtime and ensuring timely processing of orders.</w:t>
        <w:br/>
        <w:br/>
        <w:t>As we design and implement the project's security measures, please consider the following best practices:</w:t>
        <w:br/>
        <w:br/>
        <w:t>1.  Implement secure protocols for data transmission and storage, such as HTTPS and encryption algorithms.</w:t>
        <w:br/>
        <w:t>2.  Use strong authentication and authorization mechanisms to restrict access to sensitive areas of the application.</w:t>
        <w:br/>
        <w:t>3.  Regularly monitor system activity and log files to detect potential security threats and anomalies.</w:t>
        <w:br/>
        <w:br/>
        <w:t>Your task is to identify the most critical security requirements for the project and propose suitable countermeasures.</w:t>
        <w:br/>
        <w:br/>
        <w:br/>
        <w:t>Chatbot: Considering the provided information, I've identified the following critical security requirements for the project:</w:t>
        <w:br/>
        <w:br/>
        <w:t>1.  **Confidentiality**: Protect sensitive data like credit card numbers and PII by implementing robust encryption algorithms and secure protocols for data transmission and storage.</w:t>
        <w:br/>
        <w:t>2.  **Integrity**: Ensure data accuracy and prevent tampering through regular backups, version control systems, and auditing mechanisms.</w:t>
        <w:br/>
        <w:t>3.  **Availability**: Guarantee system accessibility and responsiveness by implementing load balancing, failover mechanisms, and monitoring system activity and log files regularly.</w:t>
        <w:br/>
        <w:br/>
        <w:t>To address these security requirements, I recommend the following countermeasures:</w:t>
        <w:br/>
        <w:br/>
        <w:t>1.  Implement SSL/TLS certificates for secure data transmission over HTTP(S) connections.</w:t>
        <w:br/>
        <w:t>2.  Utilize encryption algorithms like AES-256 for encrypting sensitive data at rest and in transit.</w:t>
        <w:br/>
        <w:t>3.  Configure firewalls and intrusion detection/prevention systems to block malicious traffic and detect potential security breaches.</w:t>
        <w:br/>
        <w:t>4.  Implement multi-factor authentication and role-based access control to ensure authorized access to sensitive areas of the application.</w:t>
        <w:br/>
        <w:t>5.  Conduct regular vulnerability assessments and penetration testing to identify potential weaknesses and address them promptly.</w:t>
        <w:br/>
        <w:br/>
        <w:t>These recommendations aim to provide a solid foundation for securing the project, but please consult with experts and conduct thorough risk assessments to determine the most effective approach for your specific needs.</w:t>
      </w:r>
    </w:p>
    <w:p>
      <w:r>
        <w:t>Based on the provided information, here are some potential risks and challenges that may arise during the development phase of the project:</w:t>
        <w:br/>
        <w:br/>
        <w:br/>
        <w:t>Scalability Risks</w:t>
        <w:br/>
        <w:br/>
        <w:t>Please note that these are just examples and may not accurately reflect your project's actual non-functional requirements. It is essential to review the project document carefully before proceeding with any work.</w:t>
        <w:br/>
        <w:br/>
        <w:t>Business rules</w:t>
        <w:br/>
        <w:br/>
        <w:t>Here are the business rules categorized under **Order Processing**, **Payment Gateway Integration**, and **User Authentication/Authorization**:</w:t>
        <w:br/>
        <w:t xml:space="preserve">    # Order Processing</w:t>
        <w:br/>
        <w:t xml:space="preserve">        * A customer can only place an order after logging in or registering.</w:t>
        <w:br/>
        <w:t xml:space="preserve">        * The system will automatically update the product quantity once an item is added to the shopping cart.</w:t>
        <w:br/>
        <w:t xml:space="preserve">        * If there's insufficient stock, the system will display a message indicating that the product is out of stock.</w:t>
        <w:br/>
        <w:t xml:space="preserve">        * Once an order is placed, it cannot be modified or canceled.</w:t>
        <w:br/>
        <w:t xml:space="preserve">    User: Generate a low-level process flow diagram for the project according to information provided in document in Mermaid syntax . Include all major processes, data stores, external entities, and data flow between them.</w:t>
        <w:br/>
        <w:t xml:space="preserve">    Chatbot: Here is a low-level process flow diagram for the project using Mermaid syntax:</w:t>
        <w:br/>
        <w:br/>
        <w:t>```mermaid</w:t>
        <w:br/>
        <w:t>graph LR</w:t>
        <w:br/>
        <w:t xml:space="preserve">    subgraph "Order Placement"</w:t>
        <w:br/>
        <w:t xml:space="preserve">        A[Customer places order] --&gt;|Request|&gt; B[System updates inventory]</w:t>
        <w:br/>
        <w:t xml:space="preserve">        A --&gt;|Request|&gt; C[System sends confirmation email]</w:t>
        <w:br/>
        <w:t xml:space="preserve">    end</w:t>
        <w:br/>
        <w:t xml:space="preserve">    </w:t>
        <w:br/>
        <w:t xml:space="preserve">    subgraph "Inventory Management"</w:t>
        <w:br/>
        <w:t xml:space="preserve">        D[System checks inventory] --&gt;|Check|&gt; E[Product available]</w:t>
        <w:br/>
        <w:t xml:space="preserve">        F[System checks inventory] --&gt;|Check|&gt; G[Product unavailable]</w:t>
        <w:br/>
        <w:t xml:space="preserve">    end</w:t>
        <w:br/>
        <w:t xml:space="preserve">    </w:t>
        <w:br/>
        <w:t xml:space="preserve">    subgraph "Payment Processing"</w:t>
        <w:br/>
        <w:t xml:space="preserve">        H[Payer initiates payment] --&gt;|Request|&gt; I[System verifies payment]</w:t>
        <w:br/>
        <w:t xml:space="preserve">        J[System confirms payment] --&gt;|Response|&gt; K[System updates order status]</w:t>
        <w:br/>
        <w:t xml:space="preserve">    end</w:t>
        <w:br/>
        <w:t xml:space="preserve">    </w:t>
        <w:br/>
        <w:t xml:space="preserve">    subgraph "Authentication &amp; Authorization"</w:t>
        <w:br/>
        <w:t xml:space="preserve">        L[User logs in/register] --&gt;|Auth|&gt; M[System authenticates user]</w:t>
        <w:br/>
        <w:t xml:space="preserve">        N[System authorizes access] --&gt;|Auth|&gt; O[System displays dashboard]</w:t>
        <w:br/>
        <w:t xml:space="preserve">    end</w:t>
        <w:br/>
        <w:t xml:space="preserve">    </w:t>
        <w:br/>
        <w:t xml:space="preserve">    classDef success fill:#00ff00, stroke:#000000;</w:t>
        <w:br/>
        <w:t xml:space="preserve">    </w:t>
        <w:br/>
        <w:t xml:space="preserve">    A --&gt;&gt;|success|&gt; C</w:t>
        <w:br/>
        <w:t xml:space="preserve">    E --&gt;&gt;|success|&gt; H</w:t>
        <w:br/>
        <w:t xml:space="preserve">    I --&gt;&gt;|success|&gt; J</w:t>
        <w:br/>
        <w:t xml:space="preserve">    M --&gt;&gt;|success|&gt; N</w:t>
        <w:br/>
        <w:t>```</w:t>
        <w:br/>
        <w:br/>
        <w:t>Note: This is a simplified representation of the workflow and might require further refinement based on specific requirements and constraints.</w:t>
        <w:br/>
        <w:br/>
        <w:t xml:space="preserve">    Context: **Security Requirements**</w:t>
        <w:br/>
        <w:br/>
        <w:t>*   Confidentiality: Protect sensitive data from unauthorized access, such as credit card numbers and personal identifiable information (PII).</w:t>
        <w:br/>
        <w:t>*   Integrity: Ensure data accuracy and prevent tampering, such as manipulating order totals or modifying user profiles.</w:t>
        <w:br/>
        <w:t>*   Availability: Guarantee system accessibility and responsiveness, preventing downtime and ensuring timely processing of orders.</w:t>
        <w:br/>
        <w:br/>
        <w:t>As we design and implement the project's security measures, please consider the following best practices:</w:t>
        <w:br/>
        <w:br/>
        <w:t>1.  Implement secure protocols for data transmission and storage, such as HTTPS and encryption algorithms.</w:t>
        <w:br/>
        <w:t>2.  Use strong authentication and authorization mechanisms to restrict access to sensitive areas of the application.</w:t>
        <w:br/>
        <w:t>3.  Regularly monitor system activity and log files to detect potential security threats and anomalies.</w:t>
        <w:br/>
        <w:br/>
        <w:t>Your task is to identify the most critical security requirements for the project and propose suitable countermeasures.</w:t>
        <w:br/>
        <w:br/>
        <w:br/>
        <w:t>Chatbot: Considering the provided information, I've identified the following critical security requirements for the project:</w:t>
        <w:br/>
        <w:br/>
        <w:t>1.  **Confidentiality**: Protect sensitive data like credit card numbers and PII by implementing robust encryption algorithms and secure protocols for data transmission and storage.</w:t>
        <w:br/>
        <w:t>2.  **Integrity**: Ensure data accuracy and prevent tampering through regular backups, version control systems, and auditing mechanisms.</w:t>
        <w:br/>
        <w:t>3.  **Availability**: Guarantee system accessibility and responsiveness by implementing load balancing, failover mechanisms, and monitoring system activity and log files regularly.</w:t>
        <w:br/>
        <w:br/>
        <w:t>To address these security requirements, I recommend the following countermeasures:</w:t>
        <w:br/>
        <w:br/>
        <w:t>1.  Implement SSL/TLS certificates for secure data transmission over HTTP(S) connections.</w:t>
        <w:br/>
        <w:t>2.  Utilize encryption algorithms like AES-256 for encrypting sensitive data at rest and in transit.</w:t>
        <w:br/>
        <w:t>3.  Configure firewalls and intrusion detection/prevention systems to block malicious traffic and detect potential security breaches.</w:t>
        <w:br/>
        <w:t>4.  Implement multi-factor authentication and role-based access control to ensure authorized access to sensitive areas of the application.</w:t>
        <w:br/>
        <w:t>5.  Conduct regular vulnerability assessments and penetration testing to identify potential weaknesses and address them promptly.</w:t>
        <w:br/>
        <w:br/>
        <w:t>These recommendations aim to provide a solid foundation for securing the project, but please consult with experts and conduct thorough risk assessments to determine the most effective approach for your specific needs.</w:t>
      </w:r>
    </w:p>
    <w:p>
      <w:r>
        <w:t>Based on the provided information, here are some potential risks and challenges that may arise during the development phase of the project:</w:t>
        <w:br/>
        <w:br/>
        <w:br/>
        <w:t>Scalability Risks</w:t>
        <w:br/>
        <w:br/>
        <w:t>Please note that these are just examples and may not accurately reflect your project's actual non-functional requirements. It is essential to review the project document carefully before proceeding with any work.</w:t>
        <w:br/>
        <w:br/>
        <w:t>Business rules</w:t>
        <w:br/>
        <w:br/>
        <w:t>Here are the business rules categorized under **Order Processing**, **Payment Gateway Integration**, and **User Authentication/Authorization**:</w:t>
        <w:br/>
        <w:t xml:space="preserve">    # Order Processing</w:t>
        <w:br/>
        <w:t xml:space="preserve">        * A customer can only place an order after logging in or registering.</w:t>
        <w:br/>
        <w:t xml:space="preserve">        * The system will automatically update the product quantity once an item is added to the shopping cart.</w:t>
        <w:br/>
        <w:t xml:space="preserve">        * If there's insufficient stock, the system will display a message indicating that the product is out of stock.</w:t>
        <w:br/>
        <w:t xml:space="preserve">        * Once an order is placed, it cannot be modified or canceled.</w:t>
        <w:br/>
        <w:t xml:space="preserve">    User: Generate a low-level process flow diagram for the project according to information provided in document in Mermaid syntax . Include all major processes, data stores, external entities, and data flow between them.</w:t>
        <w:br/>
        <w:t xml:space="preserve">    Chatbot: Here is a low-level process flow diagram for the project using Mermaid syntax:</w:t>
        <w:br/>
        <w:br/>
        <w:t>```mermaid</w:t>
        <w:br/>
        <w:t>graph LR</w:t>
        <w:br/>
        <w:t xml:space="preserve">    subgraph "Order Placement"</w:t>
        <w:br/>
        <w:t xml:space="preserve">        A[Customer places order] --&gt;|Request|&gt; B[System updates inventory]</w:t>
        <w:br/>
        <w:t xml:space="preserve">        A --&gt;|Request|&gt; C[System sends confirmation email]</w:t>
        <w:br/>
        <w:t xml:space="preserve">    end</w:t>
        <w:br/>
        <w:t xml:space="preserve">    </w:t>
        <w:br/>
        <w:t xml:space="preserve">    subgraph "Inventory Management"</w:t>
        <w:br/>
        <w:t xml:space="preserve">        D[System checks inventory] --&gt;|Check|&gt; E[Product available]</w:t>
        <w:br/>
        <w:t xml:space="preserve">        F[System checks inventory] --&gt;|Check|&gt; G[Product unavailable]</w:t>
        <w:br/>
        <w:t xml:space="preserve">    end</w:t>
        <w:br/>
        <w:t xml:space="preserve">    </w:t>
        <w:br/>
        <w:t xml:space="preserve">    subgraph "Payment Processing"</w:t>
        <w:br/>
        <w:t xml:space="preserve">        H[Payer initiates payment] --&gt;|Request|&gt; I[System verifies payment]</w:t>
        <w:br/>
        <w:t xml:space="preserve">        J[System confirms payment] --&gt;|Response|&gt; K[System updates order status]</w:t>
        <w:br/>
        <w:t xml:space="preserve">    end</w:t>
        <w:br/>
        <w:t xml:space="preserve">    </w:t>
        <w:br/>
        <w:t xml:space="preserve">    subgraph "Authentication &amp; Authorization"</w:t>
        <w:br/>
        <w:t xml:space="preserve">        L[User logs in/register] --&gt;|Auth|&gt; M[System authenticates user]</w:t>
        <w:br/>
        <w:t xml:space="preserve">        N[System authorizes access] --&gt;|Auth|&gt; O[System displays dashboard]</w:t>
        <w:br/>
        <w:t xml:space="preserve">    end</w:t>
        <w:br/>
        <w:t xml:space="preserve">    </w:t>
        <w:br/>
        <w:t xml:space="preserve">    classDef success fill:#00ff00, stroke:#000000;</w:t>
        <w:br/>
        <w:t xml:space="preserve">    </w:t>
        <w:br/>
        <w:t xml:space="preserve">    A --&gt;&gt;|success|&gt; C</w:t>
        <w:br/>
        <w:t xml:space="preserve">    E --&gt;&gt;|success|&gt; H</w:t>
        <w:br/>
        <w:t xml:space="preserve">    I --&gt;&gt;|success|&gt; J</w:t>
        <w:br/>
        <w:t xml:space="preserve">    M --&gt;&gt;|success|&gt; N</w:t>
        <w:br/>
        <w:t>```</w:t>
        <w:br/>
        <w:br/>
        <w:t>Note: This is a simplified representation of the workflow and might require further refinement based on specific requirements and constraints.</w:t>
        <w:br/>
        <w:br/>
        <w:t xml:space="preserve">    Context: **Security Requirements**</w:t>
        <w:br/>
        <w:br/>
        <w:t>*   Confidentiality: Protect sensitive data from unauthorized access, such as credit card numbers and personal identifiable information (PII).</w:t>
        <w:br/>
        <w:t>*   Integrity: Ensure data accuracy and prevent tampering, such as manipulating order totals or modifying user profiles.</w:t>
        <w:br/>
        <w:t>*   Availability: Guarantee system accessibility and responsiveness, preventing downtime and ensuring timely processing of orders.</w:t>
        <w:br/>
        <w:br/>
        <w:t>As we design and implement the project's security measures, please consider the following best practices:</w:t>
        <w:br/>
        <w:br/>
        <w:t>1.  Implement secure protocols for data transmission and storage, such as HTTPS and encryption algorithms.</w:t>
        <w:br/>
        <w:t>2.  Use strong authentication and authorization mechanisms to restrict access to sensitive areas of the application.</w:t>
        <w:br/>
        <w:t>3.  Regularly monitor system activity and log files to detect potential security threats and anomalies.</w:t>
        <w:br/>
        <w:br/>
        <w:t>Your task is to identify the most critical security requirements for the project and propose suitable countermeasures.</w:t>
        <w:br/>
        <w:br/>
        <w:br/>
        <w:t>Chatbot: Considering the provided information, I've identified the following critical security requirements for the project:</w:t>
        <w:br/>
        <w:br/>
        <w:t>1.  **Confidentiality**: Protect sensitive data like credit card numbers and PII by implementing robust encryption algorithms and secure protocols for data transmission and storage.</w:t>
        <w:br/>
        <w:t>2.  **Integrity**: Ensure data accuracy and prevent tampering through regular backups, version control systems, and auditing mechanisms.</w:t>
        <w:br/>
        <w:t>3.  **Availability**: Guarantee system accessibility and responsiveness by implementing load balancing, failover mechanisms, and monitoring system activity and log files regularly.</w:t>
        <w:br/>
        <w:br/>
        <w:t>To address these security requirements, I recommend the following countermeasures:</w:t>
        <w:br/>
        <w:br/>
        <w:t>1.  Implement SSL/TLS certificates for secure data transmission over HTTP(S) connections.</w:t>
        <w:br/>
        <w:t>2.  Utilize encryption algorithms like AES-256 for encrypting sensitive data at rest and in transit.</w:t>
        <w:br/>
        <w:t>3.  Configure firewalls and intrusion detection/prevention systems to block malicious traffic and detect potential security breaches.</w:t>
        <w:br/>
        <w:t>4.  Implement multi-factor authentication and role-based access control to ensure authorized access to sensitive areas of the application.</w:t>
        <w:br/>
        <w:t>5.  Conduct regular vulnerability assessments and penetration testing to identify potential weaknesses and address them promptly.</w:t>
        <w:br/>
        <w:br/>
        <w:t>These recommendations aim to provide a solid foundation for securing the project, but please consult with experts and conduct thorough risk assessments to determine the most effective approach for your specific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