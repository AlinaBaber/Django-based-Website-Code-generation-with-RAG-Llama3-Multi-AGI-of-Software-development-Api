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business_rules</w:t>
      </w:r>
    </w:p>
    <w:p>
      <w:r>
        <w:t>Here are some essential business rules for our e-commerce website:</w:t>
        <w:br/>
        <w:t xml:space="preserve">    * **Order Processing**: </w:t>
        <w:br/>
        <w:t xml:space="preserve">        + Order confirmation email must be sent within 1 hour after order placement.</w:t>
        <w:br/>
        <w:t xml:space="preserve">        + If payment fails, the system will automatically send a notification to the user.</w:t>
        <w:br/>
        <w:t xml:space="preserve">        + In case of any issues during processing, the customer support team needs access to order history.</w:t>
        <w:br/>
        <w:t xml:space="preserve">    * **Inventory Management**: </w:t>
        <w:br/>
        <w:t xml:space="preserve">        + Real-time inventory updates should be displayed on the product page.</w:t>
        <w:br/>
        <w:t xml:space="preserve">        + Automatic stock replenishment should occur when the quantity falls below 10% of the total available stock.</w:t>
        <w:br/>
        <w:t xml:space="preserve">        - For products with low demand (less than 5 orders per month), consider discontinuing them or adjusting pricing accordingly.</w:t>
        <w:br/>
        <w:br/>
        <w:t>Please let me know how I can improve my response. Thank you!</w:t>
      </w:r>
    </w:p>
    <w:p>
      <w:r>
        <w:t>Here are some essential business rules for our e-commerce website:</w:t>
        <w:br/>
        <w:t xml:space="preserve">    * **Order Processing**: </w:t>
        <w:br/>
        <w:t xml:space="preserve">        + Order confirmation email must be sent within 1 hour after order placement.</w:t>
        <w:br/>
        <w:t xml:space="preserve">        + If payment fails, the system will automatically send a notification to the user.</w:t>
        <w:br/>
        <w:t xml:space="preserve">        + In case of any issues during processing, the customer support team needs access to order history.</w:t>
        <w:br/>
        <w:t xml:space="preserve">    * **Inventory Management**: </w:t>
        <w:br/>
        <w:t xml:space="preserve">        + Real-time inventory updates should be displayed on the product page.</w:t>
        <w:br/>
        <w:t xml:space="preserve">        + Automatic stock replenishment should occur when the quantity falls below 10% of the total available stock.</w:t>
        <w:br/>
        <w:t xml:space="preserve">        - For products with low demand (less than 5 orders per month), consider discontinuing them or adjusting pricing accordingly.</w:t>
        <w:br/>
        <w:br/>
        <w:t>Please let me know how I can improve my response. Thank you!</w:t>
      </w:r>
    </w:p>
    <w:p>
      <w:r>
        <w:t>Here are some essential business rules for our e-commerce website:</w:t>
        <w:br/>
        <w:t xml:space="preserve">    * **Order Processing**: </w:t>
        <w:br/>
        <w:t xml:space="preserve">        + Order confirmation email must be sent within 1 hour after order placement.</w:t>
        <w:br/>
        <w:t xml:space="preserve">        + If payment fails, the system will automatically send a notification to the user.</w:t>
        <w:br/>
        <w:t xml:space="preserve">        + In case of any issues during processing, the customer support team needs access to order history.</w:t>
        <w:br/>
        <w:t xml:space="preserve">    * **Inventory Management**: </w:t>
        <w:br/>
        <w:t xml:space="preserve">        + Real-time inventory updates should be displayed on the product page.</w:t>
        <w:br/>
        <w:t xml:space="preserve">        + Automatic stock replenishment should occur when the quantity falls below 10% of the total available stock.</w:t>
        <w:br/>
        <w:t xml:space="preserve">        - For products with low demand (less than 5 orders per month), consider discontinuing them or adjusting pricing accordingly.</w:t>
        <w:br/>
        <w:br/>
        <w:t>Please let me know how I can improve my response. Thank you!</w:t>
      </w:r>
    </w:p>
    <w:p>
      <w:r>
        <w:t>Here are some essential business rules for our e-commerce website:</w:t>
        <w:br/>
        <w:t xml:space="preserve">    * **Order Processing**: </w:t>
        <w:br/>
        <w:t xml:space="preserve">        + Order confirmation email must be sent within 1 hour after order placement.</w:t>
        <w:br/>
        <w:t xml:space="preserve">        + If payment fails, the system will automatically send a notification to the user.</w:t>
        <w:br/>
        <w:t xml:space="preserve">        + In case of any issues during processing, the customer support team needs access to order history.</w:t>
        <w:br/>
        <w:t xml:space="preserve">    * **Inventory Management**: </w:t>
        <w:br/>
        <w:t xml:space="preserve">        + Real-time inventory updates should be displayed on the product page.</w:t>
        <w:br/>
        <w:t xml:space="preserve">        + Automatic stock replenishment should occur when the quantity falls below 10% of the total available stock.</w:t>
        <w:br/>
        <w:t xml:space="preserve">        - For products with low demand (less than 5 orders per month), consider discontinuing them or adjusting pricing accordingly.</w:t>
        <w:br/>
        <w:br/>
        <w:t>Please let me know how I can improve my response. Thank you!</w:t>
      </w:r>
    </w:p>
    <w:p>
      <w:r>
        <w:t>Here are some essential business rules for our e-commerce website:</w:t>
        <w:br/>
        <w:t xml:space="preserve">    * **Order Processing**: </w:t>
        <w:br/>
        <w:t xml:space="preserve">        + Order confirmation email must be sent within 1 hour after order placement.</w:t>
        <w:br/>
        <w:t xml:space="preserve">        + If payment fails, the system will automatically send a notification to the user.</w:t>
        <w:br/>
        <w:t xml:space="preserve">        + In case of any issues during processing, the customer support team needs access to order history.</w:t>
        <w:br/>
        <w:t xml:space="preserve">    * **Inventory Management**: </w:t>
        <w:br/>
        <w:t xml:space="preserve">        + Real-time inventory updates should be displayed on the product page.</w:t>
        <w:br/>
        <w:t xml:space="preserve">        + Automatic stock replenishment should occur when the quantity falls below 10% of the total available stock.</w:t>
        <w:br/>
        <w:t xml:space="preserve">        - For products with low demand (less than 5 orders per month), consider discontinuing them or adjusting pricing accordingly.</w:t>
        <w:br/>
        <w:br/>
        <w:t>Please let me know how I can improve my response. Thank you!</w:t>
      </w:r>
    </w:p>
    <w:p>
      <w:r>
        <w:t>Here are some essential business rules for our e-commerce website:</w:t>
        <w:br/>
        <w:t xml:space="preserve">    * **Order Processing**: </w:t>
        <w:br/>
        <w:t xml:space="preserve">        + Order confirmation email must be sent within 1 hour after order placement.</w:t>
        <w:br/>
        <w:t xml:space="preserve">        + If payment fails, the system will automatically send a notification to the user.</w:t>
        <w:br/>
        <w:t xml:space="preserve">        + In case of any issues during processing, the customer support team needs access to order history.</w:t>
        <w:br/>
        <w:t xml:space="preserve">    * **Inventory Management**: </w:t>
        <w:br/>
        <w:t xml:space="preserve">        + Real-time inventory updates should be displayed on the product page.</w:t>
        <w:br/>
        <w:t xml:space="preserve">        + Automatic stock replenishment should occur when the quantity falls below 10% of the total available stock.</w:t>
        <w:br/>
        <w:t xml:space="preserve">        - For products with low demand (less than 5 orders per month), consider discontinuing them or adjusting pricing accordingly.</w:t>
        <w:br/>
        <w:br/>
        <w:t>Please let me know how I can improve my response. Thank you!</w:t>
      </w:r>
    </w:p>
    <w:p>
      <w:r>
        <w:t>Here are some essential business rules for our e-commerce website:</w:t>
        <w:br/>
        <w:t xml:space="preserve">    * **Order Processing**: </w:t>
        <w:br/>
        <w:t xml:space="preserve">        + Order confirmation email must be sent within 1 hour after order placement.</w:t>
        <w:br/>
        <w:t xml:space="preserve">        + If payment fails, the system will automatically send a notification to the user.</w:t>
        <w:br/>
        <w:t xml:space="preserve">        + In case of any issues during processing, the customer support team needs access to order history.</w:t>
        <w:br/>
        <w:t xml:space="preserve">    * **Inventory Management**: </w:t>
        <w:br/>
        <w:t xml:space="preserve">        + Real-time inventory updates should be displayed on the product page.</w:t>
        <w:br/>
        <w:t xml:space="preserve">        + Automatic stock replenishment should occur when the quantity falls below 10% of the total available stock.</w:t>
        <w:br/>
        <w:t xml:space="preserve">        - For products with low demand (less than 5 orders per month), consider discontinuing them or adjusting pricing accordingly.</w:t>
        <w:br/>
        <w:br/>
        <w:t>Please let me know how I can improve my response. Thank you!</w:t>
      </w:r>
    </w:p>
    <w:p>
      <w:r>
        <w:t>Here are some essential business rules for our e-commerce website:</w:t>
        <w:br/>
        <w:t xml:space="preserve">    * **Order Processing**: </w:t>
        <w:br/>
        <w:t xml:space="preserve">        + Order confirmation email must be sent within 1 hour after order placement.</w:t>
        <w:br/>
        <w:t xml:space="preserve">        + If payment fails, the system will automatically send a notification to the user.</w:t>
        <w:br/>
        <w:t xml:space="preserve">        + In case of any issues during processing, the customer support team needs access to order history.</w:t>
        <w:br/>
        <w:t xml:space="preserve">    * **Inventory Management**: </w:t>
        <w:br/>
        <w:t xml:space="preserve">        + Real-time inventory updates should be displayed on the product page.</w:t>
        <w:br/>
        <w:t xml:space="preserve">        + Automatic stock replenishment should occur when the quantity falls below 10% of the total available stock.</w:t>
        <w:br/>
        <w:t xml:space="preserve">        - For products with low demand (less than 5 orders per month), consider discontinuing them or adjusting pricing accordingly.</w:t>
        <w:br/>
        <w:br/>
        <w:t>Please let me know how I can improve my response. Thank you!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