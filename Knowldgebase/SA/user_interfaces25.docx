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user_interfaces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p>
      <w:r>
        <w:t>Here are the UI/UX requirements for the e-commerce website based on the provided user inputs:</w:t>
        <w:br/>
        <w:br/>
        <w:t>**Dashboard**</w:t>
        <w:br/>
        <w:br/>
        <w:t>* Responsive design for desktop and mobile devices</w:t>
        <w:br/>
        <w:t>* Easy-to-use navigation menu</w:t>
        <w:br/>
        <w:t>* Quick access to frequently used features</w:t>
        <w:br/>
        <w:br/>
        <w:t>**Product Page**</w:t>
        <w:br/>
        <w:br/>
        <w:t>* Detailed product description</w:t>
        <w:br/>
        <w:t>* High-quality images</w:t>
        <w:br/>
        <w:t>* Customer reviews and ratings</w:t>
        <w:br/>
        <w:t>* Add to cart button</w:t>
        <w:br/>
        <w:br/>
        <w:t>**Shopping Cart**</w:t>
        <w:br/>
        <w:br/>
        <w:t>* Display of items added to cart</w:t>
        <w:br/>
        <w:t>* Update quantity and remove item options</w:t>
        <w:br/>
        <w:t>* Calculate total cost and apply discounts</w:t>
        <w:br/>
        <w:br/>
        <w:t>**Checkout Process**</w:t>
        <w:br/>
        <w:br/>
        <w:t>* Step-by-step checkout process</w:t>
        <w:br/>
        <w:t>* Option to save payment method for future use</w:t>
        <w:br/>
        <w:t>* Shipping address input and calculation</w:t>
        <w:br/>
        <w:br/>
        <w:t>**Order Tracking**</w:t>
        <w:br/>
        <w:br/>
        <w:t>* Real-time order status updates</w:t>
        <w:br/>
        <w:t>* Order history viewable by customer</w:t>
        <w:br/>
        <w:t>* Cancel or modify orders option</w:t>
        <w:br/>
        <w:br/>
        <w:t>**Inventory Management**</w:t>
        <w:br/>
        <w:br/>
        <w:t>* View available inventory levels</w:t>
        <w:br/>
        <w:t>* Manage stock levels manually</w:t>
        <w:br/>
        <w:t>* Automatic low-stock alerts</w:t>
        <w:br/>
        <w:br/>
        <w:t>**Customer Profile**</w:t>
        <w:br/>
        <w:br/>
        <w:t>* View order history</w:t>
        <w:br/>
        <w:t>* Track loyalty rewards</w:t>
        <w:br/>
        <w:t>* Edit account information</w:t>
        <w:br/>
        <w:br/>
        <w:t xml:space="preserve">    User: Mention any additional requirements that were not explicitly stated but can be inferred from the provided information. These could include things like caching, session management, or security measures.</w:t>
        <w:br/>
        <w:t xml:space="preserve">    Chatbot: In addition to the explicit requirements, I would recommend implementing some best practices to ensure the e-commerce website runs smoothly and securely. Some suggestions include:</w:t>
        <w:br/>
        <w:t xml:space="preserve">    - Implementing caching mechanisms to improve page load times and reduce server workload</w:t>
        <w:br/>
        <w:t xml:space="preserve">    - Using secure protocols such as HTTPS to encrypt sensitive data</w:t>
        <w:br/>
        <w:t xml:space="preserve">    - Configuring sessions to automatically log out inactive users after a certain period</w:t>
        <w:br/>
        <w:t xml:space="preserve">    - Regularly updating dependencies and libraries to prevent vulnerabilities</w:t>
        <w:br/>
        <w:t xml:space="preserve">    - Conducting regular penetration testing and vulnerability assessments to identify potential issues before they become major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