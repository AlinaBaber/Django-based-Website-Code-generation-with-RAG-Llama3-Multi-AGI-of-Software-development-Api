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flow_diagram</w:t>
      </w:r>
    </w:p>
    <w:p>
      <w:r>
        <w:t>Based on the provided document, I have created a simple workflow diagram for your project. This will give you an overview of how different components interact with each other. Please note that this is just one way to represent the workflow and might need adjustments based on specific implementation details.</w:t>
        <w:br/>
        <w:br/>
        <w:br/>
        <w:br/>
        <w:t>graph LR</w:t>
        <w:br/>
        <w:t xml:space="preserve">    A[User] --&gt;|login| B[System]</w:t>
        <w:br/>
        <w:t xml:space="preserve">    B --&gt; C[Data Store]</w:t>
        <w:br/>
        <w:t xml:space="preserve">    C --&gt; D[Service]</w:t>
        <w:br/>
        <w:t xml:space="preserve">    D --&gt; E[Business Logic]</w:t>
        <w:br/>
        <w:t xml:space="preserve">    E --&gt; F[Output]</w:t>
        <w:br/>
        <w:t xml:space="preserve">    G[External Entity] --&gt; H[API Gateway]</w:t>
        <w:br/>
        <w:t xml:space="preserve">    H --&gt; B</w:t>
        <w:br/>
        <w:t xml:space="preserve">    I[Error Handling] --&gt; J[Notification]</w:t>
        <w:br/>
        <w:t xml:space="preserve">    K[Logging] --&gt; L[Log File]</w:t>
        <w:br/>
        <w:br/>
        <w:t>```</w:t>
        <w:br/>
        <w:br/>
        <w:t>Please let me know if you would like any modifications or further assistance!</w:t>
      </w:r>
    </w:p>
    <w:p>
      <w:r>
        <w:t>Based on the provided document, I have created a simple workflow diagram for your project. This will give you an overview of how different components interact with each other. Please note that this is just one way to represent the workflow and might need adjustments based on specific implementation details.</w:t>
        <w:br/>
        <w:br/>
        <w:br/>
        <w:br/>
        <w:t>graph LR</w:t>
        <w:br/>
        <w:t xml:space="preserve">    A[User] --&gt;|login| B[System]</w:t>
        <w:br/>
        <w:t xml:space="preserve">    B --&gt; C[Data Store]</w:t>
        <w:br/>
        <w:t xml:space="preserve">    C --&gt; D[Service]</w:t>
        <w:br/>
        <w:t xml:space="preserve">    D --&gt; E[Business Logic]</w:t>
        <w:br/>
        <w:t xml:space="preserve">    E --&gt; F[Output]</w:t>
        <w:br/>
        <w:t xml:space="preserve">    G[External Entity] --&gt; H[API Gateway]</w:t>
        <w:br/>
        <w:t xml:space="preserve">    H --&gt; B</w:t>
        <w:br/>
        <w:t xml:space="preserve">    I[Error Handling] --&gt; J[Notification]</w:t>
        <w:br/>
        <w:t xml:space="preserve">    K[Logging] --&gt; L[Log File]</w:t>
        <w:br/>
        <w:br/>
        <w:t>```</w:t>
        <w:br/>
        <w:br/>
        <w:t>Please let me know if you would like any modifications or further assistance!</w:t>
      </w:r>
    </w:p>
    <w:p>
      <w:r>
        <w:t>Based on the provided document, I have created a simple workflow diagram for your project. This will give you an overview of how different components interact with each other. Please note that this is just one way to represent the workflow and might need adjustments based on specific implementation details.</w:t>
        <w:br/>
        <w:br/>
        <w:br/>
        <w:br/>
        <w:t>graph LR</w:t>
        <w:br/>
        <w:t xml:space="preserve">    A[User] --&gt;|login| B[System]</w:t>
        <w:br/>
        <w:t xml:space="preserve">    B --&gt; C[Data Store]</w:t>
        <w:br/>
        <w:t xml:space="preserve">    C --&gt; D[Service]</w:t>
        <w:br/>
        <w:t xml:space="preserve">    D --&gt; E[Business Logic]</w:t>
        <w:br/>
        <w:t xml:space="preserve">    E --&gt; F[Output]</w:t>
        <w:br/>
        <w:t xml:space="preserve">    G[External Entity] --&gt; H[API Gateway]</w:t>
        <w:br/>
        <w:t xml:space="preserve">    H --&gt; B</w:t>
        <w:br/>
        <w:t xml:space="preserve">    I[Error Handling] --&gt; J[Notification]</w:t>
        <w:br/>
        <w:t xml:space="preserve">    K[Logging] --&gt; L[Log File]</w:t>
        <w:br/>
        <w:br/>
        <w:t>```</w:t>
        <w:br/>
        <w:br/>
        <w:t>Please let me know if you would like any modifications or further assistance!</w:t>
      </w:r>
    </w:p>
    <w:p>
      <w:r>
        <w:t>Based on the provided document, I have created a simple workflow diagram for your project. This will give you an overview of how different components interact with each other. Please note that this is just one way to represent the workflow and might need adjustments based on specific implementation details.</w:t>
        <w:br/>
        <w:br/>
        <w:br/>
        <w:br/>
        <w:t>graph LR</w:t>
        <w:br/>
        <w:t xml:space="preserve">    A[User] --&gt;|login| B[System]</w:t>
        <w:br/>
        <w:t xml:space="preserve">    B --&gt; C[Data Store]</w:t>
        <w:br/>
        <w:t xml:space="preserve">    C --&gt; D[Service]</w:t>
        <w:br/>
        <w:t xml:space="preserve">    D --&gt; E[Business Logic]</w:t>
        <w:br/>
        <w:t xml:space="preserve">    E --&gt; F[Output]</w:t>
        <w:br/>
        <w:t xml:space="preserve">    G[External Entity] --&gt; H[API Gateway]</w:t>
        <w:br/>
        <w:t xml:space="preserve">    H --&gt; B</w:t>
        <w:br/>
        <w:t xml:space="preserve">    I[Error Handling] --&gt; J[Notification]</w:t>
        <w:br/>
        <w:t xml:space="preserve">    K[Logging] --&gt; L[Log File]</w:t>
        <w:br/>
        <w:br/>
        <w:t>```</w:t>
        <w:br/>
        <w:br/>
        <w:t>Please let me know if you would like any modifications or further assistance!</w:t>
      </w:r>
    </w:p>
    <w:p>
      <w:r>
        <w:t>Based on the provided document, I have created a simple workflow diagram for your project. This will give you an overview of how different components interact with each other. Please note that this is just one way to represent the workflow and might need adjustments based on specific implementation details.</w:t>
        <w:br/>
        <w:br/>
        <w:br/>
        <w:br/>
        <w:t>graph LR</w:t>
        <w:br/>
        <w:t xml:space="preserve">    A[User] --&gt;|login| B[System]</w:t>
        <w:br/>
        <w:t xml:space="preserve">    B --&gt; C[Data Store]</w:t>
        <w:br/>
        <w:t xml:space="preserve">    C --&gt; D[Service]</w:t>
        <w:br/>
        <w:t xml:space="preserve">    D --&gt; E[Business Logic]</w:t>
        <w:br/>
        <w:t xml:space="preserve">    E --&gt; F[Output]</w:t>
        <w:br/>
        <w:t xml:space="preserve">    G[External Entity] --&gt; H[API Gateway]</w:t>
        <w:br/>
        <w:t xml:space="preserve">    H --&gt; B</w:t>
        <w:br/>
        <w:t xml:space="preserve">    I[Error Handling] --&gt; J[Notification]</w:t>
        <w:br/>
        <w:t xml:space="preserve">    K[Logging] --&gt; L[Log File]</w:t>
        <w:br/>
        <w:br/>
        <w:t>```</w:t>
        <w:br/>
        <w:br/>
        <w:t>Please let me know if you would like any modifications or further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