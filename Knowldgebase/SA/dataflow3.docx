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dataflow</w:t>
      </w:r>
    </w:p>
    <w:p>
      <w:r>
        <w:t>Use this chatbot to get help from full stack engineer.</w:t>
        <w:br/>
        <w:t xml:space="preserve">    Task: Create an implementation plan that includes task breakdown, timeline, and resources required.</w:t>
        <w:br/>
        <w:t xml:space="preserve">    System design: Provide an overall architecture diagram showing components, interactions, and flows within the system.</w:t>
        <w:br/>
        <w:t xml:space="preserve">    Cloud deployment: Deploy the application on cloud platform AWS and Azure.</w:t>
        <w:br/>
        <w:t xml:space="preserve">    Data migration: Migrate existing data to new database.</w:t>
        <w:br/>
        <w:t xml:space="preserve">    Testing: Write unit tests for each component, integration test for APIs and end-to-end testing for user interface.</w:t>
        <w:br/>
        <w:t xml:space="preserve">    Deployment: Automate the deployment process and set up monitoring tools.</w:t>
        <w:br/>
        <w:t xml:space="preserve">    Monitoring: Set up monitoring tools for error tracking, logs, and metrics.</w:t>
        <w:br/>
        <w:t xml:space="preserve">    Backup and recovery: Schedule backups and implement disaster recovery procedures.</w:t>
        <w:br/>
        <w:t xml:space="preserve">    Change management: Manage changes to the codebase by implementing version control and continuous integration.</w:t>
        <w:br/>
        <w:t xml:space="preserve">    Communication: Establish communication channels among team members, stakeholders, and clients.</w:t>
        <w:br/>
        <w:t xml:space="preserve">    Team collaboration: Foster teamwork through regular meetings, pair programming, and shared documentation.</w:t>
        <w:br/>
        <w:t xml:space="preserve">    Knowledge sharing: Share knowledge and expertise among team members.</w:t>
        <w:br/>
        <w:t xml:space="preserve">    Feedback mechanism: Establish feedback mechanisms to improve the product.</w:t>
        <w:br/>
        <w:t xml:space="preserve">    Agile methodology: Adopt agile methodologies to ensure flexibility and adaptability.</w:t>
        <w:br/>
        <w:t xml:space="preserve">    Continuous improvement: Continuously evaluate and improve the product.</w:t>
        <w:br/>
        <w:t xml:space="preserve">    Stakeholder engagement: Engage stakeholders throughout the development lifecycle.</w:t>
        <w:br/>
        <w:t xml:space="preserve">    Customer support: Provide customer support through multiple channels.</w:t>
        <w:br/>
        <w:t xml:space="preserve">    Quality assurance: Ensure quality assurance through rigorous testing and validation.</w:t>
        <w:br/>
        <w:t xml:space="preserve">    Compliance: Comply with industry regulations and standards.</w:t>
        <w:br/>
        <w:t xml:space="preserve">    Documentation: Maintain comprehensive documentation throughout the development lifecycle.</w:t>
        <w:br/>
        <w:t xml:space="preserve">    Code review: Conduct regular code reviews to maintain high-quality code.</w:t>
        <w:br/>
        <w:t xml:space="preserve">    Pair programming: Practice pair programming to share knowledge and improve code quality.</w:t>
        <w:br/>
        <w:t xml:space="preserve">    Automated testing: Implement automated testing to reduce manual testing efforts.</w:t>
        <w:br/>
        <w:t xml:space="preserve">    Version control: Use version control systems to track changes and collaborate effectively.</w:t>
        <w:br/>
        <w:t xml:space="preserve">    Collaboration tools: Leverage collaboration tools to facilitate teamwork and communication.</w:t>
        <w:br/>
        <w:t xml:space="preserve">    Meeting scheduling: Schedule meetings and events efficiently.</w:t>
        <w:br/>
        <w:t xml:space="preserve">    Time zone conversion: Convert time zones to accommodate global teams.</w:t>
        <w:br/>
        <w:t xml:space="preserve">    Video conferencing: Use video conferencing tools for remote meetings.</w:t>
        <w:br/>
        <w:t xml:space="preserve">    Virtual whiteboard: Use virtual whiteboards for brainstorming sessions.</w:t>
        <w:br/>
        <w:t xml:space="preserve">    File sharing: Share files securely and efficiently.</w:t>
        <w:br/>
        <w:t xml:space="preserve">    Instant messaging: Use instant messaging apps for real-time communication.</w:t>
        <w:br/>
        <w:t xml:space="preserve">    Email notifications: Send email notifications for important updates and alerts.</w:t>
        <w:br/>
        <w:t xml:space="preserve">    Integration: Integrate different applications and services seamlessly.</w:t>
        <w:br/>
        <w:t xml:space="preserve">    Scalability: Scale the application horizontally and vertically to handle increased traffic.</w:t>
        <w:br/>
        <w:t xml:space="preserve">    High availability: Ensure high availability by implementing load balancing and redundancy.</w:t>
        <w:br/>
        <w:t xml:space="preserve">    Disaster recovery: Implement disaster recovery plans to minimize downtime.</w:t>
        <w:br/>
        <w:t xml:space="preserve">    Performance optimization: Optimize performance by caching frequently accessed data.</w:t>
        <w:br/>
        <w:t xml:space="preserve">    Content delivery network: Use content delivery networks to distribute static assets.</w:t>
        <w:br/>
        <w:t xml:space="preserve">    Load balancer: Configure load balancers to distribute incoming traffic.</w:t>
        <w:br/>
        <w:t xml:space="preserve">    Auto scaling: Enable auto-scaling to scale instances automatically.</w:t>
        <w:br/>
        <w:t xml:space="preserve">    Containerization: Use containerization to package applications and their dependencies.</w:t>
        <w:br/>
        <w:t xml:space="preserve">    Microservices architecture: Implement microservices architecture to increase scalability and fault tolerance.</w:t>
        <w:br/>
        <w:t xml:space="preserve">    Service discovery: Implement service discovery to find and communicate with microservices.</w:t>
        <w:br/>
        <w:t xml:space="preserve">    Circuit breaker pattern: Implement circuit breaker patterns to prevent cascading failures.</w:t>
        <w:br/>
        <w:t xml:space="preserve">    Distributed tracing: Implement distributed tracing to monitor and debug microservices.</w:t>
        <w:br/>
        <w:t xml:space="preserve">    Event sourcing: Implement event sourcing to store and replay events.</w:t>
        <w:br/>
        <w:t xml:space="preserve">    CQRS: Implement Command Query Responsibility Segregation to separate commands and queries.</w:t>
        <w:br/>
        <w:t xml:space="preserve">    Domain-driven design: Apply domain-driven design principles to model complex business domains.</w:t>
        <w:br/>
        <w:t xml:space="preserve">    Bounded contexts: Identify bounded contexts to define the scope of the application.</w:t>
        <w:br/>
        <w:t xml:space="preserve">    Value objects: Represent value objects to encapsulate immutable values.</w:t>
        <w:br/>
        <w:t xml:space="preserve">    Entities: Model entities to represent stateful objects.</w:t>
        <w:br/>
        <w:t xml:space="preserve">    Repositories: Implement repositories to abstract data access.</w:t>
        <w:br/>
        <w:t xml:space="preserve">    Services: Implement services to encapsulate business logic.</w:t>
        <w:br/>
        <w:t xml:space="preserve">    Controllers: Implement controllers to receive requests and return responses.</w:t>
        <w:br/>
        <w:t xml:space="preserve">    Views: Implement views to render templates and display data.</w:t>
        <w:br/>
        <w:t xml:space="preserve">    Templates: Use templating engines to generate dynamic HTML pages.</w:t>
        <w:br/>
        <w:t xml:space="preserve">    Internationalization: Support internationalization by handling different languages and locales.</w:t>
        <w:br/>
        <w:t xml:space="preserve">    Accessibility: Ensure accessibility by following web accessibility guidelines.</w:t>
        <w:br/>
        <w:t xml:space="preserve">    SEO: Optimize search engine optimization by improving page titles, meta tags, and header tags.</w:t>
        <w:br/>
        <w:t xml:space="preserve">    Analytics: Track analytics to measure website performance and user behavior.</w:t>
        <w:br/>
        <w:t xml:space="preserve">    A/B testing: Perform A/B testing to compare different versions of a webpage.</w:t>
        <w:br/>
        <w:t xml:space="preserve">    Personalization: Implement personalization to tailor content to individual users.</w:t>
        <w:br/>
        <w:t xml:space="preserve">    Recommendations: Offer recommendations based on user behavior and preferences.</w:t>
        <w:br/>
        <w:t xml:space="preserve">    Social media integration: Integrate social media platforms to allow sharing and login.</w:t>
        <w:br/>
        <w:t xml:space="preserve">    Payment gateway integration: Integrate payment gateways to accept payments securely.</w:t>
        <w:br/>
        <w:t xml:space="preserve">    Shipping integration: Integrate shipping providers to calculate shipping costs and estimates.</w:t>
        <w:br/>
        <w:t xml:space="preserve">    Inventory management: Implement inventory management to track stock levels and reorder items.</w:t>
        <w:br/>
        <w:t xml:space="preserve">    Order fulfillment: Fulfill orders by automating order processing and shipping.</w:t>
        <w:br/>
        <w:t xml:space="preserve">    Return and refund policy: Implement return and refund policies to handle returns and refunds.</w:t>
        <w:br/>
        <w:t xml:space="preserve">    Customer loyalty program: Implement customer loyalty programs to reward repeat customers.</w:t>
        <w:br/>
        <w:t xml:space="preserve">    Affiliate marketing: Implement affiliate marketing programs to earn commissions.</w:t>
        <w:br/>
        <w:t xml:space="preserve">    Influencer marketing: Implement influencer marketing programs to promote products.</w:t>
        <w:br/>
        <w:t xml:space="preserve">    Email marketing: Implement email marketing</w:t>
      </w:r>
    </w:p>
    <w:p>
      <w:r>
        <w:t>Use this chatbot to get help from full stack engineer.</w:t>
        <w:br/>
        <w:t xml:space="preserve">    Task: Create an implementation plan that includes task breakdown, timeline, and resources required.</w:t>
        <w:br/>
        <w:t xml:space="preserve">    System design: Provide an overall architecture diagram showing components, interactions, and flows within the system.</w:t>
        <w:br/>
        <w:t xml:space="preserve">    Cloud deployment: Deploy the application on cloud platform AWS and Azure.</w:t>
        <w:br/>
        <w:t xml:space="preserve">    Data migration: Migrate existing data to new database.</w:t>
        <w:br/>
        <w:t xml:space="preserve">    Testing: Write unit tests for each component, integration test for APIs and end-to-end testing for user interface.</w:t>
        <w:br/>
        <w:t xml:space="preserve">    Deployment: Automate the deployment process and set up monitoring tools.</w:t>
        <w:br/>
        <w:t xml:space="preserve">    Monitoring: Set up monitoring tools for error tracking, logs, and metrics.</w:t>
        <w:br/>
        <w:t xml:space="preserve">    Backup and recovery: Schedule backups and implement disaster recovery procedures.</w:t>
        <w:br/>
        <w:t xml:space="preserve">    Change management: Manage changes to the codebase by implementing version control and continuous integration.</w:t>
        <w:br/>
        <w:t xml:space="preserve">    Communication: Establish communication channels among team members, stakeholders, and clients.</w:t>
        <w:br/>
        <w:t xml:space="preserve">    Team collaboration: Foster teamwork through regular meetings, pair programming, and shared documentation.</w:t>
        <w:br/>
        <w:t xml:space="preserve">    Knowledge sharing: Share knowledge and expertise among team members.</w:t>
        <w:br/>
        <w:t xml:space="preserve">    Feedback mechanism: Establish feedback mechanisms to improve the product.</w:t>
        <w:br/>
        <w:t xml:space="preserve">    Agile methodology: Adopt agile methodologies to ensure flexibility and adaptability.</w:t>
        <w:br/>
        <w:t xml:space="preserve">    Continuous improvement: Continuously evaluate and improve the product.</w:t>
        <w:br/>
        <w:t xml:space="preserve">    Stakeholder engagement: Engage stakeholders throughout the development lifecycle.</w:t>
        <w:br/>
        <w:t xml:space="preserve">    Customer support: Provide customer support through multiple channels.</w:t>
        <w:br/>
        <w:t xml:space="preserve">    Quality assurance: Ensure quality assurance through rigorous testing and validation.</w:t>
        <w:br/>
        <w:t xml:space="preserve">    Compliance: Comply with industry regulations and standards.</w:t>
        <w:br/>
        <w:t xml:space="preserve">    Documentation: Maintain comprehensive documentation throughout the development lifecycle.</w:t>
        <w:br/>
        <w:t xml:space="preserve">    Code review: Conduct regular code reviews to maintain high-quality code.</w:t>
        <w:br/>
        <w:t xml:space="preserve">    Pair programming: Practice pair programming to share knowledge and improve code quality.</w:t>
        <w:br/>
        <w:t xml:space="preserve">    Automated testing: Implement automated testing to reduce manual testing efforts.</w:t>
        <w:br/>
        <w:t xml:space="preserve">    Version control: Use version control systems to track changes and collaborate effectively.</w:t>
        <w:br/>
        <w:t xml:space="preserve">    Collaboration tools: Leverage collaboration tools to facilitate teamwork and communication.</w:t>
        <w:br/>
        <w:t xml:space="preserve">    Meeting scheduling: Schedule meetings and events efficiently.</w:t>
        <w:br/>
        <w:t xml:space="preserve">    Time zone conversion: Convert time zones to accommodate global teams.</w:t>
        <w:br/>
        <w:t xml:space="preserve">    Video conferencing: Use video conferencing tools for remote meetings.</w:t>
        <w:br/>
        <w:t xml:space="preserve">    Virtual whiteboard: Use virtual whiteboards for brainstorming sessions.</w:t>
        <w:br/>
        <w:t xml:space="preserve">    File sharing: Share files securely and efficiently.</w:t>
        <w:br/>
        <w:t xml:space="preserve">    Instant messaging: Use instant messaging apps for real-time communication.</w:t>
        <w:br/>
        <w:t xml:space="preserve">    Email notifications: Send email notifications for important updates and alerts.</w:t>
        <w:br/>
        <w:t xml:space="preserve">    Integration: Integrate different applications and services seamlessly.</w:t>
        <w:br/>
        <w:t xml:space="preserve">    Scalability: Scale the application horizontally and vertically to handle increased traffic.</w:t>
        <w:br/>
        <w:t xml:space="preserve">    High availability: Ensure high availability by implementing load balancing and redundancy.</w:t>
        <w:br/>
        <w:t xml:space="preserve">    Disaster recovery: Implement disaster recovery plans to minimize downtime.</w:t>
        <w:br/>
        <w:t xml:space="preserve">    Performance optimization: Optimize performance by caching frequently accessed data.</w:t>
        <w:br/>
        <w:t xml:space="preserve">    Content delivery network: Use content delivery networks to distribute static assets.</w:t>
        <w:br/>
        <w:t xml:space="preserve">    Load balancer: Configure load balancers to distribute incoming traffic.</w:t>
        <w:br/>
        <w:t xml:space="preserve">    Auto scaling: Enable auto-scaling to scale instances automatically.</w:t>
        <w:br/>
        <w:t xml:space="preserve">    Containerization: Use containerization to package applications and their dependencies.</w:t>
        <w:br/>
        <w:t xml:space="preserve">    Microservices architecture: Implement microservices architecture to increase scalability and fault tolerance.</w:t>
        <w:br/>
        <w:t xml:space="preserve">    Service discovery: Implement service discovery to find and communicate with microservices.</w:t>
        <w:br/>
        <w:t xml:space="preserve">    Circuit breaker pattern: Implement circuit breaker patterns to prevent cascading failures.</w:t>
        <w:br/>
        <w:t xml:space="preserve">    Distributed tracing: Implement distributed tracing to monitor and debug microservices.</w:t>
        <w:br/>
        <w:t xml:space="preserve">    Event sourcing: Implement event sourcing to store and replay events.</w:t>
        <w:br/>
        <w:t xml:space="preserve">    CQRS: Implement Command Query Responsibility Segregation to separate commands and queries.</w:t>
        <w:br/>
        <w:t xml:space="preserve">    Domain-driven design: Apply domain-driven design principles to model complex business domains.</w:t>
        <w:br/>
        <w:t xml:space="preserve">    Bounded contexts: Identify bounded contexts to define the scope of the application.</w:t>
        <w:br/>
        <w:t xml:space="preserve">    Value objects: Represent value objects to encapsulate immutable values.</w:t>
        <w:br/>
        <w:t xml:space="preserve">    Entities: Model entities to represent stateful objects.</w:t>
        <w:br/>
        <w:t xml:space="preserve">    Repositories: Implement repositories to abstract data access.</w:t>
        <w:br/>
        <w:t xml:space="preserve">    Services: Implement services to encapsulate business logic.</w:t>
        <w:br/>
        <w:t xml:space="preserve">    Controllers: Implement controllers to receive requests and return responses.</w:t>
        <w:br/>
        <w:t xml:space="preserve">    Views: Implement views to render templates and display data.</w:t>
        <w:br/>
        <w:t xml:space="preserve">    Templates: Use templating engines to generate dynamic HTML pages.</w:t>
        <w:br/>
        <w:t xml:space="preserve">    Internationalization: Support internationalization by handling different languages and locales.</w:t>
        <w:br/>
        <w:t xml:space="preserve">    Accessibility: Ensure accessibility by following web accessibility guidelines.</w:t>
        <w:br/>
        <w:t xml:space="preserve">    SEO: Optimize search engine optimization by improving page titles, meta tags, and header tags.</w:t>
        <w:br/>
        <w:t xml:space="preserve">    Analytics: Track analytics to measure website performance and user behavior.</w:t>
        <w:br/>
        <w:t xml:space="preserve">    A/B testing: Perform A/B testing to compare different versions of a webpage.</w:t>
        <w:br/>
        <w:t xml:space="preserve">    Personalization: Implement personalization to tailor content to individual users.</w:t>
        <w:br/>
        <w:t xml:space="preserve">    Recommendations: Offer recommendations based on user behavior and preferences.</w:t>
        <w:br/>
        <w:t xml:space="preserve">    Social media integration: Integrate social media platforms to allow sharing and login.</w:t>
        <w:br/>
        <w:t xml:space="preserve">    Payment gateway integration: Integrate payment gateways to accept payments securely.</w:t>
        <w:br/>
        <w:t xml:space="preserve">    Shipping integration: Integrate shipping providers to calculate shipping costs and estimates.</w:t>
        <w:br/>
        <w:t xml:space="preserve">    Inventory management: Implement inventory management to track stock levels and reorder items.</w:t>
        <w:br/>
        <w:t xml:space="preserve">    Order fulfillment: Fulfill orders by automating order processing and shipping.</w:t>
        <w:br/>
        <w:t xml:space="preserve">    Return and refund policy: Implement return and refund policies to handle returns and refunds.</w:t>
        <w:br/>
        <w:t xml:space="preserve">    Customer loyalty program: Implement customer loyalty programs to reward repeat customers.</w:t>
        <w:br/>
        <w:t xml:space="preserve">    Affiliate marketing: Implement affiliate marketing programs to earn commissions.</w:t>
        <w:br/>
        <w:t xml:space="preserve">    Influencer marketing: Implement influencer marketing programs to promote products.</w:t>
        <w:br/>
        <w:t xml:space="preserve">    Email marketing: Implement email marketing</w:t>
      </w:r>
    </w:p>
    <w:p>
      <w:r>
        <w:t>Use this chatbot to get help from full stack engineer.</w:t>
        <w:br/>
        <w:t xml:space="preserve">    Task: Create an implementation plan that includes task breakdown, timeline, and resources required.</w:t>
        <w:br/>
        <w:t xml:space="preserve">    System design: Provide an overall architecture diagram showing components, interactions, and flows within the system.</w:t>
        <w:br/>
        <w:t xml:space="preserve">    Cloud deployment: Deploy the application on cloud platform AWS and Azure.</w:t>
        <w:br/>
        <w:t xml:space="preserve">    Data migration: Migrate existing data to new database.</w:t>
        <w:br/>
        <w:t xml:space="preserve">    Testing: Write unit tests for each component, integration test for APIs and end-to-end testing for user interface.</w:t>
        <w:br/>
        <w:t xml:space="preserve">    Deployment: Automate the deployment process and set up monitoring tools.</w:t>
        <w:br/>
        <w:t xml:space="preserve">    Monitoring: Set up monitoring tools for error tracking, logs, and metrics.</w:t>
        <w:br/>
        <w:t xml:space="preserve">    Backup and recovery: Schedule backups and implement disaster recovery procedures.</w:t>
        <w:br/>
        <w:t xml:space="preserve">    Change management: Manage changes to the codebase by implementing version control and continuous integration.</w:t>
        <w:br/>
        <w:t xml:space="preserve">    Communication: Establish communication channels among team members, stakeholders, and clients.</w:t>
        <w:br/>
        <w:t xml:space="preserve">    Team collaboration: Foster teamwork through regular meetings, pair programming, and shared documentation.</w:t>
        <w:br/>
        <w:t xml:space="preserve">    Knowledge sharing: Share knowledge and expertise among team members.</w:t>
        <w:br/>
        <w:t xml:space="preserve">    Feedback mechanism: Establish feedback mechanisms to improve the product.</w:t>
        <w:br/>
        <w:t xml:space="preserve">    Agile methodology: Adopt agile methodologies to ensure flexibility and adaptability.</w:t>
        <w:br/>
        <w:t xml:space="preserve">    Continuous improvement: Continuously evaluate and improve the product.</w:t>
        <w:br/>
        <w:t xml:space="preserve">    Stakeholder engagement: Engage stakeholders throughout the development lifecycle.</w:t>
        <w:br/>
        <w:t xml:space="preserve">    Customer support: Provide customer support through multiple channels.</w:t>
        <w:br/>
        <w:t xml:space="preserve">    Quality assurance: Ensure quality assurance through rigorous testing and validation.</w:t>
        <w:br/>
        <w:t xml:space="preserve">    Compliance: Comply with industry regulations and standards.</w:t>
        <w:br/>
        <w:t xml:space="preserve">    Documentation: Maintain comprehensive documentation throughout the development lifecycle.</w:t>
        <w:br/>
        <w:t xml:space="preserve">    Code review: Conduct regular code reviews to maintain high-quality code.</w:t>
        <w:br/>
        <w:t xml:space="preserve">    Pair programming: Practice pair programming to share knowledge and improve code quality.</w:t>
        <w:br/>
        <w:t xml:space="preserve">    Automated testing: Implement automated testing to reduce manual testing efforts.</w:t>
        <w:br/>
        <w:t xml:space="preserve">    Version control: Use version control systems to track changes and collaborate effectively.</w:t>
        <w:br/>
        <w:t xml:space="preserve">    Collaboration tools: Leverage collaboration tools to facilitate teamwork and communication.</w:t>
        <w:br/>
        <w:t xml:space="preserve">    Meeting scheduling: Schedule meetings and events efficiently.</w:t>
        <w:br/>
        <w:t xml:space="preserve">    Time zone conversion: Convert time zones to accommodate global teams.</w:t>
        <w:br/>
        <w:t xml:space="preserve">    Video conferencing: Use video conferencing tools for remote meetings.</w:t>
        <w:br/>
        <w:t xml:space="preserve">    Virtual whiteboard: Use virtual whiteboards for brainstorming sessions.</w:t>
        <w:br/>
        <w:t xml:space="preserve">    File sharing: Share files securely and efficiently.</w:t>
        <w:br/>
        <w:t xml:space="preserve">    Instant messaging: Use instant messaging apps for real-time communication.</w:t>
        <w:br/>
        <w:t xml:space="preserve">    Email notifications: Send email notifications for important updates and alerts.</w:t>
        <w:br/>
        <w:t xml:space="preserve">    Integration: Integrate different applications and services seamlessly.</w:t>
        <w:br/>
        <w:t xml:space="preserve">    Scalability: Scale the application horizontally and vertically to handle increased traffic.</w:t>
        <w:br/>
        <w:t xml:space="preserve">    High availability: Ensure high availability by implementing load balancing and redundancy.</w:t>
        <w:br/>
        <w:t xml:space="preserve">    Disaster recovery: Implement disaster recovery plans to minimize downtime.</w:t>
        <w:br/>
        <w:t xml:space="preserve">    Performance optimization: Optimize performance by caching frequently accessed data.</w:t>
        <w:br/>
        <w:t xml:space="preserve">    Content delivery network: Use content delivery networks to distribute static assets.</w:t>
        <w:br/>
        <w:t xml:space="preserve">    Load balancer: Configure load balancers to distribute incoming traffic.</w:t>
        <w:br/>
        <w:t xml:space="preserve">    Auto scaling: Enable auto-scaling to scale instances automatically.</w:t>
        <w:br/>
        <w:t xml:space="preserve">    Containerization: Use containerization to package applications and their dependencies.</w:t>
        <w:br/>
        <w:t xml:space="preserve">    Microservices architecture: Implement microservices architecture to increase scalability and fault tolerance.</w:t>
        <w:br/>
        <w:t xml:space="preserve">    Service discovery: Implement service discovery to find and communicate with microservices.</w:t>
        <w:br/>
        <w:t xml:space="preserve">    Circuit breaker pattern: Implement circuit breaker patterns to prevent cascading failures.</w:t>
        <w:br/>
        <w:t xml:space="preserve">    Distributed tracing: Implement distributed tracing to monitor and debug microservices.</w:t>
        <w:br/>
        <w:t xml:space="preserve">    Event sourcing: Implement event sourcing to store and replay events.</w:t>
        <w:br/>
        <w:t xml:space="preserve">    CQRS: Implement Command Query Responsibility Segregation to separate commands and queries.</w:t>
        <w:br/>
        <w:t xml:space="preserve">    Domain-driven design: Apply domain-driven design principles to model complex business domains.</w:t>
        <w:br/>
        <w:t xml:space="preserve">    Bounded contexts: Identify bounded contexts to define the scope of the application.</w:t>
        <w:br/>
        <w:t xml:space="preserve">    Value objects: Represent value objects to encapsulate immutable values.</w:t>
        <w:br/>
        <w:t xml:space="preserve">    Entities: Model entities to represent stateful objects.</w:t>
        <w:br/>
        <w:t xml:space="preserve">    Repositories: Implement repositories to abstract data access.</w:t>
        <w:br/>
        <w:t xml:space="preserve">    Services: Implement services to encapsulate business logic.</w:t>
        <w:br/>
        <w:t xml:space="preserve">    Controllers: Implement controllers to receive requests and return responses.</w:t>
        <w:br/>
        <w:t xml:space="preserve">    Views: Implement views to render templates and display data.</w:t>
        <w:br/>
        <w:t xml:space="preserve">    Templates: Use templating engines to generate dynamic HTML pages.</w:t>
        <w:br/>
        <w:t xml:space="preserve">    Internationalization: Support internationalization by handling different languages and locales.</w:t>
        <w:br/>
        <w:t xml:space="preserve">    Accessibility: Ensure accessibility by following web accessibility guidelines.</w:t>
        <w:br/>
        <w:t xml:space="preserve">    SEO: Optimize search engine optimization by improving page titles, meta tags, and header tags.</w:t>
        <w:br/>
        <w:t xml:space="preserve">    Analytics: Track analytics to measure website performance and user behavior.</w:t>
        <w:br/>
        <w:t xml:space="preserve">    A/B testing: Perform A/B testing to compare different versions of a webpage.</w:t>
        <w:br/>
        <w:t xml:space="preserve">    Personalization: Implement personalization to tailor content to individual users.</w:t>
        <w:br/>
        <w:t xml:space="preserve">    Recommendations: Offer recommendations based on user behavior and preferences.</w:t>
        <w:br/>
        <w:t xml:space="preserve">    Social media integration: Integrate social media platforms to allow sharing and login.</w:t>
        <w:br/>
        <w:t xml:space="preserve">    Payment gateway integration: Integrate payment gateways to accept payments securely.</w:t>
        <w:br/>
        <w:t xml:space="preserve">    Shipping integration: Integrate shipping providers to calculate shipping costs and estimates.</w:t>
        <w:br/>
        <w:t xml:space="preserve">    Inventory management: Implement inventory management to track stock levels and reorder items.</w:t>
        <w:br/>
        <w:t xml:space="preserve">    Order fulfillment: Fulfill orders by automating order processing and shipping.</w:t>
        <w:br/>
        <w:t xml:space="preserve">    Return and refund policy: Implement return and refund policies to handle returns and refunds.</w:t>
        <w:br/>
        <w:t xml:space="preserve">    Customer loyalty program: Implement customer loyalty programs to reward repeat customers.</w:t>
        <w:br/>
        <w:t xml:space="preserve">    Affiliate marketing: Implement affiliate marketing programs to earn commissions.</w:t>
        <w:br/>
        <w:t xml:space="preserve">    Influencer marketing: Implement influencer marketing programs to promote products.</w:t>
        <w:br/>
        <w:t xml:space="preserve">    Email marketing: Implement email marketing</w:t>
      </w:r>
    </w:p>
    <w:p>
      <w:r>
        <w:t>Use this chatbot to get help from full stack engineer.</w:t>
        <w:br/>
        <w:t xml:space="preserve">    Task: Create an implementation plan that includes task breakdown, timeline, and resources required.</w:t>
        <w:br/>
        <w:t xml:space="preserve">    System design: Provide an overall architecture diagram showing components, interactions, and flows within the system.</w:t>
        <w:br/>
        <w:t xml:space="preserve">    Cloud deployment: Deploy the application on cloud platform AWS and Azure.</w:t>
        <w:br/>
        <w:t xml:space="preserve">    Data migration: Migrate existing data to new database.</w:t>
        <w:br/>
        <w:t xml:space="preserve">    Testing: Write unit tests for each component, integration test for APIs and end-to-end testing for user interface.</w:t>
        <w:br/>
        <w:t xml:space="preserve">    Deployment: Automate the deployment process and set up monitoring tools.</w:t>
        <w:br/>
        <w:t xml:space="preserve">    Monitoring: Set up monitoring tools for error tracking, logs, and metrics.</w:t>
        <w:br/>
        <w:t xml:space="preserve">    Backup and recovery: Schedule backups and implement disaster recovery procedures.</w:t>
        <w:br/>
        <w:t xml:space="preserve">    Change management: Manage changes to the codebase by implementing version control and continuous integration.</w:t>
        <w:br/>
        <w:t xml:space="preserve">    Communication: Establish communication channels among team members, stakeholders, and clients.</w:t>
        <w:br/>
        <w:t xml:space="preserve">    Team collaboration: Foster teamwork through regular meetings, pair programming, and shared documentation.</w:t>
        <w:br/>
        <w:t xml:space="preserve">    Knowledge sharing: Share knowledge and expertise among team members.</w:t>
        <w:br/>
        <w:t xml:space="preserve">    Feedback mechanism: Establish feedback mechanisms to improve the product.</w:t>
        <w:br/>
        <w:t xml:space="preserve">    Agile methodology: Adopt agile methodologies to ensure flexibility and adaptability.</w:t>
        <w:br/>
        <w:t xml:space="preserve">    Continuous improvement: Continuously evaluate and improve the product.</w:t>
        <w:br/>
        <w:t xml:space="preserve">    Stakeholder engagement: Engage stakeholders throughout the development lifecycle.</w:t>
        <w:br/>
        <w:t xml:space="preserve">    Customer support: Provide customer support through multiple channels.</w:t>
        <w:br/>
        <w:t xml:space="preserve">    Quality assurance: Ensure quality assurance through rigorous testing and validation.</w:t>
        <w:br/>
        <w:t xml:space="preserve">    Compliance: Comply with industry regulations and standards.</w:t>
        <w:br/>
        <w:t xml:space="preserve">    Documentation: Maintain comprehensive documentation throughout the development lifecycle.</w:t>
        <w:br/>
        <w:t xml:space="preserve">    Code review: Conduct regular code reviews to maintain high-quality code.</w:t>
        <w:br/>
        <w:t xml:space="preserve">    Pair programming: Practice pair programming to share knowledge and improve code quality.</w:t>
        <w:br/>
        <w:t xml:space="preserve">    Automated testing: Implement automated testing to reduce manual testing efforts.</w:t>
        <w:br/>
        <w:t xml:space="preserve">    Version control: Use version control systems to track changes and collaborate effectively.</w:t>
        <w:br/>
        <w:t xml:space="preserve">    Collaboration tools: Leverage collaboration tools to facilitate teamwork and communication.</w:t>
        <w:br/>
        <w:t xml:space="preserve">    Meeting scheduling: Schedule meetings and events efficiently.</w:t>
        <w:br/>
        <w:t xml:space="preserve">    Time zone conversion: Convert time zones to accommodate global teams.</w:t>
        <w:br/>
        <w:t xml:space="preserve">    Video conferencing: Use video conferencing tools for remote meetings.</w:t>
        <w:br/>
        <w:t xml:space="preserve">    Virtual whiteboard: Use virtual whiteboards for brainstorming sessions.</w:t>
        <w:br/>
        <w:t xml:space="preserve">    File sharing: Share files securely and efficiently.</w:t>
        <w:br/>
        <w:t xml:space="preserve">    Instant messaging: Use instant messaging apps for real-time communication.</w:t>
        <w:br/>
        <w:t xml:space="preserve">    Email notifications: Send email notifications for important updates and alerts.</w:t>
        <w:br/>
        <w:t xml:space="preserve">    Integration: Integrate different applications and services seamlessly.</w:t>
        <w:br/>
        <w:t xml:space="preserve">    Scalability: Scale the application horizontally and vertically to handle increased traffic.</w:t>
        <w:br/>
        <w:t xml:space="preserve">    High availability: Ensure high availability by implementing load balancing and redundancy.</w:t>
        <w:br/>
        <w:t xml:space="preserve">    Disaster recovery: Implement disaster recovery plans to minimize downtime.</w:t>
        <w:br/>
        <w:t xml:space="preserve">    Performance optimization: Optimize performance by caching frequently accessed data.</w:t>
        <w:br/>
        <w:t xml:space="preserve">    Content delivery network: Use content delivery networks to distribute static assets.</w:t>
        <w:br/>
        <w:t xml:space="preserve">    Load balancer: Configure load balancers to distribute incoming traffic.</w:t>
        <w:br/>
        <w:t xml:space="preserve">    Auto scaling: Enable auto-scaling to scale instances automatically.</w:t>
        <w:br/>
        <w:t xml:space="preserve">    Containerization: Use containerization to package applications and their dependencies.</w:t>
        <w:br/>
        <w:t xml:space="preserve">    Microservices architecture: Implement microservices architecture to increase scalability and fault tolerance.</w:t>
        <w:br/>
        <w:t xml:space="preserve">    Service discovery: Implement service discovery to find and communicate with microservices.</w:t>
        <w:br/>
        <w:t xml:space="preserve">    Circuit breaker pattern: Implement circuit breaker patterns to prevent cascading failures.</w:t>
        <w:br/>
        <w:t xml:space="preserve">    Distributed tracing: Implement distributed tracing to monitor and debug microservices.</w:t>
        <w:br/>
        <w:t xml:space="preserve">    Event sourcing: Implement event sourcing to store and replay events.</w:t>
        <w:br/>
        <w:t xml:space="preserve">    CQRS: Implement Command Query Responsibility Segregation to separate commands and queries.</w:t>
        <w:br/>
        <w:t xml:space="preserve">    Domain-driven design: Apply domain-driven design principles to model complex business domains.</w:t>
        <w:br/>
        <w:t xml:space="preserve">    Bounded contexts: Identify bounded contexts to define the scope of the application.</w:t>
        <w:br/>
        <w:t xml:space="preserve">    Value objects: Represent value objects to encapsulate immutable values.</w:t>
        <w:br/>
        <w:t xml:space="preserve">    Entities: Model entities to represent stateful objects.</w:t>
        <w:br/>
        <w:t xml:space="preserve">    Repositories: Implement repositories to abstract data access.</w:t>
        <w:br/>
        <w:t xml:space="preserve">    Services: Implement services to encapsulate business logic.</w:t>
        <w:br/>
        <w:t xml:space="preserve">    Controllers: Implement controllers to receive requests and return responses.</w:t>
        <w:br/>
        <w:t xml:space="preserve">    Views: Implement views to render templates and display data.</w:t>
        <w:br/>
        <w:t xml:space="preserve">    Templates: Use templating engines to generate dynamic HTML pages.</w:t>
        <w:br/>
        <w:t xml:space="preserve">    Internationalization: Support internationalization by handling different languages and locales.</w:t>
        <w:br/>
        <w:t xml:space="preserve">    Accessibility: Ensure accessibility by following web accessibility guidelines.</w:t>
        <w:br/>
        <w:t xml:space="preserve">    SEO: Optimize search engine optimization by improving page titles, meta tags, and header tags.</w:t>
        <w:br/>
        <w:t xml:space="preserve">    Analytics: Track analytics to measure website performance and user behavior.</w:t>
        <w:br/>
        <w:t xml:space="preserve">    A/B testing: Perform A/B testing to compare different versions of a webpage.</w:t>
        <w:br/>
        <w:t xml:space="preserve">    Personalization: Implement personalization to tailor content to individual users.</w:t>
        <w:br/>
        <w:t xml:space="preserve">    Recommendations: Offer recommendations based on user behavior and preferences.</w:t>
        <w:br/>
        <w:t xml:space="preserve">    Social media integration: Integrate social media platforms to allow sharing and login.</w:t>
        <w:br/>
        <w:t xml:space="preserve">    Payment gateway integration: Integrate payment gateways to accept payments securely.</w:t>
        <w:br/>
        <w:t xml:space="preserve">    Shipping integration: Integrate shipping providers to calculate shipping costs and estimates.</w:t>
        <w:br/>
        <w:t xml:space="preserve">    Inventory management: Implement inventory management to track stock levels and reorder items.</w:t>
        <w:br/>
        <w:t xml:space="preserve">    Order fulfillment: Fulfill orders by automating order processing and shipping.</w:t>
        <w:br/>
        <w:t xml:space="preserve">    Return and refund policy: Implement return and refund policies to handle returns and refunds.</w:t>
        <w:br/>
        <w:t xml:space="preserve">    Customer loyalty program: Implement customer loyalty programs to reward repeat customers.</w:t>
        <w:br/>
        <w:t xml:space="preserve">    Affiliate marketing: Implement affiliate marketing programs to earn commissions.</w:t>
        <w:br/>
        <w:t xml:space="preserve">    Influencer marketing: Implement influencer marketing programs to promote products.</w:t>
        <w:br/>
        <w:t xml:space="preserve">    Email marketing: Implement email marketing</w:t>
      </w:r>
    </w:p>
    <w:p>
      <w:r>
        <w:t>Use this chatbot to get help from full stack engineer.</w:t>
        <w:br/>
        <w:t xml:space="preserve">    Task: Create an implementation plan that includes task breakdown, timeline, and resources required.</w:t>
        <w:br/>
        <w:t xml:space="preserve">    System design: Provide an overall architecture diagram showing components, interactions, and flows within the system.</w:t>
        <w:br/>
        <w:t xml:space="preserve">    Cloud deployment: Deploy the application on cloud platform AWS and Azure.</w:t>
        <w:br/>
        <w:t xml:space="preserve">    Data migration: Migrate existing data to new database.</w:t>
        <w:br/>
        <w:t xml:space="preserve">    Testing: Write unit tests for each component, integration test for APIs and end-to-end testing for user interface.</w:t>
        <w:br/>
        <w:t xml:space="preserve">    Deployment: Automate the deployment process and set up monitoring tools.</w:t>
        <w:br/>
        <w:t xml:space="preserve">    Monitoring: Set up monitoring tools for error tracking, logs, and metrics.</w:t>
        <w:br/>
        <w:t xml:space="preserve">    Backup and recovery: Schedule backups and implement disaster recovery procedures.</w:t>
        <w:br/>
        <w:t xml:space="preserve">    Change management: Manage changes to the codebase by implementing version control and continuous integration.</w:t>
        <w:br/>
        <w:t xml:space="preserve">    Communication: Establish communication channels among team members, stakeholders, and clients.</w:t>
        <w:br/>
        <w:t xml:space="preserve">    Team collaboration: Foster teamwork through regular meetings, pair programming, and shared documentation.</w:t>
        <w:br/>
        <w:t xml:space="preserve">    Knowledge sharing: Share knowledge and expertise among team members.</w:t>
        <w:br/>
        <w:t xml:space="preserve">    Feedback mechanism: Establish feedback mechanisms to improve the product.</w:t>
        <w:br/>
        <w:t xml:space="preserve">    Agile methodology: Adopt agile methodologies to ensure flexibility and adaptability.</w:t>
        <w:br/>
        <w:t xml:space="preserve">    Continuous improvement: Continuously evaluate and improve the product.</w:t>
        <w:br/>
        <w:t xml:space="preserve">    Stakeholder engagement: Engage stakeholders throughout the development lifecycle.</w:t>
        <w:br/>
        <w:t xml:space="preserve">    Customer support: Provide customer support through multiple channels.</w:t>
        <w:br/>
        <w:t xml:space="preserve">    Quality assurance: Ensure quality assurance through rigorous testing and validation.</w:t>
        <w:br/>
        <w:t xml:space="preserve">    Compliance: Comply with industry regulations and standards.</w:t>
        <w:br/>
        <w:t xml:space="preserve">    Documentation: Maintain comprehensive documentation throughout the development lifecycle.</w:t>
        <w:br/>
        <w:t xml:space="preserve">    Code review: Conduct regular code reviews to maintain high-quality code.</w:t>
        <w:br/>
        <w:t xml:space="preserve">    Pair programming: Practice pair programming to share knowledge and improve code quality.</w:t>
        <w:br/>
        <w:t xml:space="preserve">    Automated testing: Implement automated testing to reduce manual testing efforts.</w:t>
        <w:br/>
        <w:t xml:space="preserve">    Version control: Use version control systems to track changes and collaborate effectively.</w:t>
        <w:br/>
        <w:t xml:space="preserve">    Collaboration tools: Leverage collaboration tools to facilitate teamwork and communication.</w:t>
        <w:br/>
        <w:t xml:space="preserve">    Meeting scheduling: Schedule meetings and events efficiently.</w:t>
        <w:br/>
        <w:t xml:space="preserve">    Time zone conversion: Convert time zones to accommodate global teams.</w:t>
        <w:br/>
        <w:t xml:space="preserve">    Video conferencing: Use video conferencing tools for remote meetings.</w:t>
        <w:br/>
        <w:t xml:space="preserve">    Virtual whiteboard: Use virtual whiteboards for brainstorming sessions.</w:t>
        <w:br/>
        <w:t xml:space="preserve">    File sharing: Share files securely and efficiently.</w:t>
        <w:br/>
        <w:t xml:space="preserve">    Instant messaging: Use instant messaging apps for real-time communication.</w:t>
        <w:br/>
        <w:t xml:space="preserve">    Email notifications: Send email notifications for important updates and alerts.</w:t>
        <w:br/>
        <w:t xml:space="preserve">    Integration: Integrate different applications and services seamlessly.</w:t>
        <w:br/>
        <w:t xml:space="preserve">    Scalability: Scale the application horizontally and vertically to handle increased traffic.</w:t>
        <w:br/>
        <w:t xml:space="preserve">    High availability: Ensure high availability by implementing load balancing and redundancy.</w:t>
        <w:br/>
        <w:t xml:space="preserve">    Disaster recovery: Implement disaster recovery plans to minimize downtime.</w:t>
        <w:br/>
        <w:t xml:space="preserve">    Performance optimization: Optimize performance by caching frequently accessed data.</w:t>
        <w:br/>
        <w:t xml:space="preserve">    Content delivery network: Use content delivery networks to distribute static assets.</w:t>
        <w:br/>
        <w:t xml:space="preserve">    Load balancer: Configure load balancers to distribute incoming traffic.</w:t>
        <w:br/>
        <w:t xml:space="preserve">    Auto scaling: Enable auto-scaling to scale instances automatically.</w:t>
        <w:br/>
        <w:t xml:space="preserve">    Containerization: Use containerization to package applications and their dependencies.</w:t>
        <w:br/>
        <w:t xml:space="preserve">    Microservices architecture: Implement microservices architecture to increase scalability and fault tolerance.</w:t>
        <w:br/>
        <w:t xml:space="preserve">    Service discovery: Implement service discovery to find and communicate with microservices.</w:t>
        <w:br/>
        <w:t xml:space="preserve">    Circuit breaker pattern: Implement circuit breaker patterns to prevent cascading failures.</w:t>
        <w:br/>
        <w:t xml:space="preserve">    Distributed tracing: Implement distributed tracing to monitor and debug microservices.</w:t>
        <w:br/>
        <w:t xml:space="preserve">    Event sourcing: Implement event sourcing to store and replay events.</w:t>
        <w:br/>
        <w:t xml:space="preserve">    CQRS: Implement Command Query Responsibility Segregation to separate commands and queries.</w:t>
        <w:br/>
        <w:t xml:space="preserve">    Domain-driven design: Apply domain-driven design principles to model complex business domains.</w:t>
        <w:br/>
        <w:t xml:space="preserve">    Bounded contexts: Identify bounded contexts to define the scope of the application.</w:t>
        <w:br/>
        <w:t xml:space="preserve">    Value objects: Represent value objects to encapsulate immutable values.</w:t>
        <w:br/>
        <w:t xml:space="preserve">    Entities: Model entities to represent stateful objects.</w:t>
        <w:br/>
        <w:t xml:space="preserve">    Repositories: Implement repositories to abstract data access.</w:t>
        <w:br/>
        <w:t xml:space="preserve">    Services: Implement services to encapsulate business logic.</w:t>
        <w:br/>
        <w:t xml:space="preserve">    Controllers: Implement controllers to receive requests and return responses.</w:t>
        <w:br/>
        <w:t xml:space="preserve">    Views: Implement views to render templates and display data.</w:t>
        <w:br/>
        <w:t xml:space="preserve">    Templates: Use templating engines to generate dynamic HTML pages.</w:t>
        <w:br/>
        <w:t xml:space="preserve">    Internationalization: Support internationalization by handling different languages and locales.</w:t>
        <w:br/>
        <w:t xml:space="preserve">    Accessibility: Ensure accessibility by following web accessibility guidelines.</w:t>
        <w:br/>
        <w:t xml:space="preserve">    SEO: Optimize search engine optimization by improving page titles, meta tags, and header tags.</w:t>
        <w:br/>
        <w:t xml:space="preserve">    Analytics: Track analytics to measure website performance and user behavior.</w:t>
        <w:br/>
        <w:t xml:space="preserve">    A/B testing: Perform A/B testing to compare different versions of a webpage.</w:t>
        <w:br/>
        <w:t xml:space="preserve">    Personalization: Implement personalization to tailor content to individual users.</w:t>
        <w:br/>
        <w:t xml:space="preserve">    Recommendations: Offer recommendations based on user behavior and preferences.</w:t>
        <w:br/>
        <w:t xml:space="preserve">    Social media integration: Integrate social media platforms to allow sharing and login.</w:t>
        <w:br/>
        <w:t xml:space="preserve">    Payment gateway integration: Integrate payment gateways to accept payments securely.</w:t>
        <w:br/>
        <w:t xml:space="preserve">    Shipping integration: Integrate shipping providers to calculate shipping costs and estimates.</w:t>
        <w:br/>
        <w:t xml:space="preserve">    Inventory management: Implement inventory management to track stock levels and reorder items.</w:t>
        <w:br/>
        <w:t xml:space="preserve">    Order fulfillment: Fulfill orders by automating order processing and shipping.</w:t>
        <w:br/>
        <w:t xml:space="preserve">    Return and refund policy: Implement return and refund policies to handle returns and refunds.</w:t>
        <w:br/>
        <w:t xml:space="preserve">    Customer loyalty program: Implement customer loyalty programs to reward repeat customers.</w:t>
        <w:br/>
        <w:t xml:space="preserve">    Affiliate marketing: Implement affiliate marketing programs to earn commissions.</w:t>
        <w:br/>
        <w:t xml:space="preserve">    Influencer marketing: Implement influencer marketing programs to promote products.</w:t>
        <w:br/>
        <w:t xml:space="preserve">    Email marketing: Implement email marketing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