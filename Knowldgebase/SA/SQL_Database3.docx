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SQL_Database</w:t>
      </w:r>
    </w:p>
    <w:p>
      <w:r>
        <w:t>Develop a chatbot that can handle customer queries using natural language processing techniques. The chatbot will use predefined rules to determine the appropriate response based on the input from customers. |</w:t>
        <w:br/>
        <w:t xml:space="preserve">    Analytics: Develop dashboards and reports to track key performance indicators (KPIs) such as sales, revenue, customer engagement, and website traffic. Dashboard must include charts, graphs, tables, and other visualizations to facilitate easy understanding of data trends |</w:t>
        <w:br/>
        <w:t xml:space="preserve">    Content Management System(CMS): Develop a CMS to manage content across various channels including websites, mobile apps, social media platforms, and email marketing campaigns. CMS must allow users to create, edit, publish, and manage content easily without requiring technical expertise |</w:t>
        <w:br/>
        <w:t xml:space="preserve">    Customer Relationship Management (CRM): Develop a CRM system to manage customer interactions and data throughout the customer lifecycle. CRM system must capture leads, opportunities, accounts, contacts, and customer interactions in real-time |</w:t>
        <w:br/>
        <w:t xml:space="preserve">    E-commerce: Develop an e-commerce platform that allows customers to browse products, add items to cart, make payments, and track orders. Platform must also enable businesses to manage inventory, process payments, and fulfill orders efficiently |</w:t>
        <w:br/>
        <w:t xml:space="preserve">    Marketplace: Develop a marketplace where third-party sellers can list and sell products to customers. Marketplace must have features like product listing, order management, payment gateway integration, and seller profile management |</w:t>
        <w:br/>
        <w:t xml:space="preserve">    Search engine optimization (SEO): Optimize the website for search engines by implementing best practices for SEO, including keyword research, on-page optimization, link building, and technical optimization |</w:t>
        <w:br/>
        <w:t xml:space="preserve">    Social Media Integration: Develop integrations with popular social media platforms to enable sharing of content, updates, and promotions across different channels |</w:t>
        <w:br/>
        <w:t xml:space="preserve">    User Interface/User Experience (UI/UX): Design user interfaces that are intuitive, visually appealing, and consistent across different devices and platforms |</w:t>
        <w:br/>
        <w:t xml:space="preserve">    Web Services: Develop web services to integrate with external systems, applications, and services, enabling seamless communication between them |</w:t>
        <w:br/>
        <w:br/>
        <w:t>I would appreciate your feedback on this list, please.</w:t>
      </w:r>
    </w:p>
    <w:p>
      <w:r>
        <w:t>Develop a chatbot that can handle customer queries using natural language processing techniques. The chatbot will use predefined rules to determine the appropriate response based on the input from customers. |</w:t>
        <w:br/>
        <w:t xml:space="preserve">    Analytics: Develop dashboards and reports to track key performance indicators (KPIs) such as sales, revenue, customer engagement, and website traffic. Dashboard must include charts, graphs, tables, and other visualizations to facilitate easy understanding of data trends |</w:t>
        <w:br/>
        <w:t xml:space="preserve">    Content Management System(CMS): Develop a CMS to manage content across various channels including websites, mobile apps, social media platforms, and email marketing campaigns. CMS must allow users to create, edit, publish, and manage content easily without requiring technical expertise |</w:t>
        <w:br/>
        <w:t xml:space="preserve">    Customer Relationship Management (CRM): Develop a CRM system to manage customer interactions and data throughout the customer lifecycle. CRM system must capture leads, opportunities, accounts, contacts, and customer interactions in real-time |</w:t>
        <w:br/>
        <w:t xml:space="preserve">    E-commerce: Develop an e-commerce platform that allows customers to browse products, add items to cart, make payments, and track orders. Platform must also enable businesses to manage inventory, process payments, and fulfill orders efficiently |</w:t>
        <w:br/>
        <w:t xml:space="preserve">    Marketplace: Develop a marketplace where third-party sellers can list and sell products to customers. Marketplace must have features like product listing, order management, payment gateway integration, and seller profile management |</w:t>
        <w:br/>
        <w:t xml:space="preserve">    Search engine optimization (SEO): Optimize the website for search engines by implementing best practices for SEO, including keyword research, on-page optimization, link building, and technical optimization |</w:t>
        <w:br/>
        <w:t xml:space="preserve">    Social Media Integration: Develop integrations with popular social media platforms to enable sharing of content, updates, and promotions across different channels |</w:t>
        <w:br/>
        <w:t xml:space="preserve">    User Interface/User Experience (UI/UX): Design user interfaces that are intuitive, visually appealing, and consistent across different devices and platforms |</w:t>
        <w:br/>
        <w:t xml:space="preserve">    Web Services: Develop web services to integrate with external systems, applications, and services, enabling seamless communication between them |</w:t>
        <w:br/>
        <w:br/>
        <w:t>I would appreciate your feedback on this list, please.</w:t>
      </w:r>
    </w:p>
    <w:p>
      <w:r>
        <w:t>Develop a chatbot that can handle customer queries using natural language processing techniques. The chatbot will use predefined rules to determine the appropriate response based on the input from customers. |</w:t>
        <w:br/>
        <w:t xml:space="preserve">    Analytics: Develop dashboards and reports to track key performance indicators (KPIs) such as sales, revenue, customer engagement, and website traffic. Dashboard must include charts, graphs, tables, and other visualizations to facilitate easy understanding of data trends |</w:t>
        <w:br/>
        <w:t xml:space="preserve">    Content Management System(CMS): Develop a CMS to manage content across various channels including websites, mobile apps, social media platforms, and email marketing campaigns. CMS must allow users to create, edit, publish, and manage content easily without requiring technical expertise |</w:t>
        <w:br/>
        <w:t xml:space="preserve">    Customer Relationship Management (CRM): Develop a CRM system to manage customer interactions and data throughout the customer lifecycle. CRM system must capture leads, opportunities, accounts, contacts, and customer interactions in real-time |</w:t>
        <w:br/>
        <w:t xml:space="preserve">    E-commerce: Develop an e-commerce platform that allows customers to browse products, add items to cart, make payments, and track orders. Platform must also enable businesses to manage inventory, process payments, and fulfill orders efficiently |</w:t>
        <w:br/>
        <w:t xml:space="preserve">    Marketplace: Develop a marketplace where third-party sellers can list and sell products to customers. Marketplace must have features like product listing, order management, payment gateway integration, and seller profile management |</w:t>
        <w:br/>
        <w:t xml:space="preserve">    Search engine optimization (SEO): Optimize the website for search engines by implementing best practices for SEO, including keyword research, on-page optimization, link building, and technical optimization |</w:t>
        <w:br/>
        <w:t xml:space="preserve">    Social Media Integration: Develop integrations with popular social media platforms to enable sharing of content, updates, and promotions across different channels |</w:t>
        <w:br/>
        <w:t xml:space="preserve">    User Interface/User Experience (UI/UX): Design user interfaces that are intuitive, visually appealing, and consistent across different devices and platforms |</w:t>
        <w:br/>
        <w:t xml:space="preserve">    Web Services: Develop web services to integrate with external systems, applications, and services, enabling seamless communication between them |</w:t>
        <w:br/>
        <w:br/>
        <w:t>I would appreciate your feedback on this list, please.</w:t>
      </w:r>
    </w:p>
    <w:p>
      <w:r>
        <w:t>Develop a chatbot that can handle customer queries using natural language processing techniques. The chatbot will use predefined rules to determine the appropriate response based on the input from customers. |</w:t>
        <w:br/>
        <w:t xml:space="preserve">    Analytics: Develop dashboards and reports to track key performance indicators (KPIs) such as sales, revenue, customer engagement, and website traffic. Dashboard must include charts, graphs, tables, and other visualizations to facilitate easy understanding of data trends |</w:t>
        <w:br/>
        <w:t xml:space="preserve">    Content Management System(CMS): Develop a CMS to manage content across various channels including websites, mobile apps, social media platforms, and email marketing campaigns. CMS must allow users to create, edit, publish, and manage content easily without requiring technical expertise |</w:t>
        <w:br/>
        <w:t xml:space="preserve">    Customer Relationship Management (CRM): Develop a CRM system to manage customer interactions and data throughout the customer lifecycle. CRM system must capture leads, opportunities, accounts, contacts, and customer interactions in real-time |</w:t>
        <w:br/>
        <w:t xml:space="preserve">    E-commerce: Develop an e-commerce platform that allows customers to browse products, add items to cart, make payments, and track orders. Platform must also enable businesses to manage inventory, process payments, and fulfill orders efficiently |</w:t>
        <w:br/>
        <w:t xml:space="preserve">    Marketplace: Develop a marketplace where third-party sellers can list and sell products to customers. Marketplace must have features like product listing, order management, payment gateway integration, and seller profile management |</w:t>
        <w:br/>
        <w:t xml:space="preserve">    Search engine optimization (SEO): Optimize the website for search engines by implementing best practices for SEO, including keyword research, on-page optimization, link building, and technical optimization |</w:t>
        <w:br/>
        <w:t xml:space="preserve">    Social Media Integration: Develop integrations with popular social media platforms to enable sharing of content, updates, and promotions across different channels |</w:t>
        <w:br/>
        <w:t xml:space="preserve">    User Interface/User Experience (UI/UX): Design user interfaces that are intuitive, visually appealing, and consistent across different devices and platforms |</w:t>
        <w:br/>
        <w:t xml:space="preserve">    Web Services: Develop web services to integrate with external systems, applications, and services, enabling seamless communication between them |</w:t>
        <w:br/>
        <w:br/>
        <w:t>I would appreciate your feedback on this list, please.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