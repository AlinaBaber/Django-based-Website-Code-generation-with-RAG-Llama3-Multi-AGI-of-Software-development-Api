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HTMLPages</w:t>
      </w:r>
    </w:p>
    <w:p>
      <w:r>
        <w:t>Sure thing! I've taken a look at the SRS document and I'm happy to help you out. Here are the HTML pages that are required for the project:</w:t>
        <w:br/>
        <w:t xml:space="preserve">    </w:t>
        <w:br/>
        <w:t>{</w:t>
        <w:br/>
        <w:t>"pages": [</w:t>
        <w:br/>
        <w:t>{</w:t>
        <w:br/>
        <w:t>"name": "register",</w:t>
        <w:br/>
        <w:t>"description": "Register page where users can create an account",</w:t>
        <w:br/>
        <w:t>"key_features": ["form fields for email address, password, and confirmation"],</w:t>
        <w:br/>
        <w:t>"sections": [</w:t>
        <w:br/>
        <w:t>{</w:t>
        <w:br/>
        <w:t>"name": "email",</w:t>
        <w:br/>
        <w:t>"label": "Email Address"</w:t>
        <w:br/>
        <w:t>},</w:t>
        <w:br/>
        <w:t>{</w:t>
        <w:br/>
        <w:t>"name": "password",</w:t>
        <w:br/>
        <w:t>"label": "Password"</w:t>
        <w:br/>
        <w:t>},</w:t>
        <w:br/>
        <w:t>{</w:t>
        <w:br/>
        <w:t>"name": "confirmation",</w:t>
        <w:br/>
        <w:t>"label": "Confirm Password"</w:t>
        <w:br/>
        <w:t>}</w:t>
        <w:br/>
        <w:t>]</w:t>
        <w:br/>
        <w:t>},</w:t>
        <w:br/>
        <w:t>{</w:t>
        <w:br/>
        <w:t>"name": "login",</w:t>
        <w:br/>
        <w:t>"description": "Login page where users can enter their credentials to access their account",</w:t>
        <w:br/>
        <w:t>"key_features": ["form fields for email address and password"],</w:t>
        <w:br/>
        <w:t>"sections": [</w:t>
        <w:br/>
        <w:t>{</w:t>
        <w:br/>
        <w:t>"name": "email",</w:t>
        <w:br/>
        <w:t>"label": "Email Address"</w:t>
        <w:br/>
        <w:t>},</w:t>
        <w:br/>
        <w:t>{</w:t>
        <w:br/>
        <w:t>"name": "password",</w:t>
        <w:br/>
        <w:t>"label": "Password"</w:t>
        <w:br/>
        <w:t>}</w:t>
        <w:br/>
        <w:t>]</w:t>
        <w:br/>
        <w:t>},</w:t>
        <w:br/>
        <w:t>{</w:t>
        <w:br/>
        <w:t>"name": "product-listing",</w:t>
        <w:br/>
        <w:t>"description": "Page displaying all products available for purchase",</w:t>
        <w:br/>
        <w:t>"key_features": ["grid view of products with images, names, prices, and short descriptions"],</w:t>
        <w:br/>
        <w:t>"sections": [</w:t>
        <w:br/>
        <w:t>{</w:t>
        <w:br/>
        <w:t>"name": "products",</w:t>
        <w:br/>
        <w:t>"label": "Products"</w:t>
        <w:br/>
        <w:t>},</w:t>
        <w:br/>
        <w:t>{</w:t>
        <w:br/>
        <w:t>"name": "filter",</w:t>
        <w:br/>
        <w:t>"label": "Filter"</w:t>
        <w:br/>
        <w:t>},</w:t>
        <w:br/>
        <w:t>{</w:t>
        <w:br/>
        <w:t>"name": "pagination",</w:t>
        <w:br/>
        <w:t>"label": "Pagination"</w:t>
        <w:br/>
        <w:t>}</w:t>
        <w:br/>
        <w:t>]</w:t>
        <w:br/>
        <w:t>},</w:t>
        <w:br/>
        <w:t>{</w:t>
        <w:br/>
        <w:t>"name": "shopping-cart",</w:t>
        <w:br/>
        <w:t>"description": "Page displaying the contents of the user's shopping cart",</w:t>
        <w:br/>
        <w:t>"key_features": ["summary of items in the cart, including quantities and prices"],</w:t>
        <w:br/>
        <w:t>"sections": [</w:t>
        <w:br/>
        <w:t>{</w:t>
        <w:br/>
        <w:t>"name": "items",</w:t>
        <w:br/>
        <w:t>"label": "Items in Cart"</w:t>
        <w:br/>
        <w:t>},</w:t>
        <w:br/>
        <w:t>{</w:t>
        <w:br/>
        <w:t>"name": "remove",</w:t>
        <w:br/>
        <w:t>"label": "Remove Item"</w:t>
        <w:br/>
        <w:t>},</w:t>
        <w:br/>
        <w:t>{</w:t>
        <w:br/>
        <w:t>"name": "total",</w:t>
        <w:br/>
        <w:t>"label": "Total Cost"</w:t>
        <w:br/>
        <w:t>}</w:t>
        <w:br/>
        <w:t>]</w:t>
        <w:br/>
        <w:t>}</w:t>
        <w:br/>
        <w:t>]</w:t>
        <w:br/>
        <w:t>}</w:t>
      </w:r>
    </w:p>
    <w:p>
      <w:r>
        <w:t>Sure thing! I've taken a look at the SRS document and I'm happy to help you out. Here are the HTML pages that are required for the project:</w:t>
        <w:br/>
        <w:t xml:space="preserve">    </w:t>
        <w:br/>
        <w:t>{</w:t>
        <w:br/>
        <w:t>"pages": [</w:t>
        <w:br/>
        <w:t>{</w:t>
        <w:br/>
        <w:t>"name": "register",</w:t>
        <w:br/>
        <w:t>"description": "Register page where users can create an account",</w:t>
        <w:br/>
        <w:t>"key_features": ["form fields for email address, password, and confirmation"],</w:t>
        <w:br/>
        <w:t>"sections": [</w:t>
        <w:br/>
        <w:t>{</w:t>
        <w:br/>
        <w:t>"name": "email",</w:t>
        <w:br/>
        <w:t>"label": "Email Address"</w:t>
        <w:br/>
        <w:t>},</w:t>
        <w:br/>
        <w:t>{</w:t>
        <w:br/>
        <w:t>"name": "password",</w:t>
        <w:br/>
        <w:t>"label": "Password"</w:t>
        <w:br/>
        <w:t>},</w:t>
        <w:br/>
        <w:t>{</w:t>
        <w:br/>
        <w:t>"name": "confirmation",</w:t>
        <w:br/>
        <w:t>"label": "Confirm Password"</w:t>
        <w:br/>
        <w:t>}</w:t>
        <w:br/>
        <w:t>]</w:t>
        <w:br/>
        <w:t>},</w:t>
        <w:br/>
        <w:t>{</w:t>
        <w:br/>
        <w:t>"name": "login",</w:t>
        <w:br/>
        <w:t>"description": "Login page where users can enter their credentials to access their account",</w:t>
        <w:br/>
        <w:t>"key_features": ["form fields for email address and password"],</w:t>
        <w:br/>
        <w:t>"sections": [</w:t>
        <w:br/>
        <w:t>{</w:t>
        <w:br/>
        <w:t>"name": "email",</w:t>
        <w:br/>
        <w:t>"label": "Email Address"</w:t>
        <w:br/>
        <w:t>},</w:t>
        <w:br/>
        <w:t>{</w:t>
        <w:br/>
        <w:t>"name": "password",</w:t>
        <w:br/>
        <w:t>"label": "Password"</w:t>
        <w:br/>
        <w:t>}</w:t>
        <w:br/>
        <w:t>]</w:t>
        <w:br/>
        <w:t>},</w:t>
        <w:br/>
        <w:t>{</w:t>
        <w:br/>
        <w:t>"name": "product-listing",</w:t>
        <w:br/>
        <w:t>"description": "Page displaying all products available for purchase",</w:t>
        <w:br/>
        <w:t>"key_features": ["grid view of products with images, names, prices, and short descriptions"],</w:t>
        <w:br/>
        <w:t>"sections": [</w:t>
        <w:br/>
        <w:t>{</w:t>
        <w:br/>
        <w:t>"name": "products",</w:t>
        <w:br/>
        <w:t>"label": "Products"</w:t>
        <w:br/>
        <w:t>},</w:t>
        <w:br/>
        <w:t>{</w:t>
        <w:br/>
        <w:t>"name": "filter",</w:t>
        <w:br/>
        <w:t>"label": "Filter"</w:t>
        <w:br/>
        <w:t>},</w:t>
        <w:br/>
        <w:t>{</w:t>
        <w:br/>
        <w:t>"name": "pagination",</w:t>
        <w:br/>
        <w:t>"label": "Pagination"</w:t>
        <w:br/>
        <w:t>}</w:t>
        <w:br/>
        <w:t>]</w:t>
        <w:br/>
        <w:t>},</w:t>
        <w:br/>
        <w:t>{</w:t>
        <w:br/>
        <w:t>"name": "shopping-cart",</w:t>
        <w:br/>
        <w:t>"description": "Page displaying the contents of the user's shopping cart",</w:t>
        <w:br/>
        <w:t>"key_features": ["summary of items in the cart, including quantities and prices"],</w:t>
        <w:br/>
        <w:t>"sections": [</w:t>
        <w:br/>
        <w:t>{</w:t>
        <w:br/>
        <w:t>"name": "items",</w:t>
        <w:br/>
        <w:t>"label": "Items in Cart"</w:t>
        <w:br/>
        <w:t>},</w:t>
        <w:br/>
        <w:t>{</w:t>
        <w:br/>
        <w:t>"name": "remove",</w:t>
        <w:br/>
        <w:t>"label": "Remove Item"</w:t>
        <w:br/>
        <w:t>},</w:t>
        <w:br/>
        <w:t>{</w:t>
        <w:br/>
        <w:t>"name": "total",</w:t>
        <w:br/>
        <w:t>"label": "Total Cost"</w:t>
        <w:br/>
        <w:t>}</w:t>
        <w:br/>
        <w:t>]</w:t>
        <w:br/>
        <w:t>}</w:t>
        <w:br/>
        <w:t>]</w:t>
        <w:br/>
        <w:t>}</w:t>
      </w:r>
    </w:p>
    <w:p>
      <w:r>
        <w:t>Sure thing! I've taken a look at the SRS document and I'm happy to help you out. Here are the HTML pages that are required for the project:</w:t>
        <w:br/>
        <w:t xml:space="preserve">    </w:t>
        <w:br/>
        <w:t>{</w:t>
        <w:br/>
        <w:t>"pages": [</w:t>
        <w:br/>
        <w:t>{</w:t>
        <w:br/>
        <w:t>"name": "register",</w:t>
        <w:br/>
        <w:t>"description": "Register page where users can create an account",</w:t>
        <w:br/>
        <w:t>"key_features": ["form fields for email address, password, and confirmation"],</w:t>
        <w:br/>
        <w:t>"sections": [</w:t>
        <w:br/>
        <w:t>{</w:t>
        <w:br/>
        <w:t>"name": "email",</w:t>
        <w:br/>
        <w:t>"label": "Email Address"</w:t>
        <w:br/>
        <w:t>},</w:t>
        <w:br/>
        <w:t>{</w:t>
        <w:br/>
        <w:t>"name": "password",</w:t>
        <w:br/>
        <w:t>"label": "Password"</w:t>
        <w:br/>
        <w:t>},</w:t>
        <w:br/>
        <w:t>{</w:t>
        <w:br/>
        <w:t>"name": "confirmation",</w:t>
        <w:br/>
        <w:t>"label": "Confirm Password"</w:t>
        <w:br/>
        <w:t>}</w:t>
        <w:br/>
        <w:t>]</w:t>
        <w:br/>
        <w:t>},</w:t>
        <w:br/>
        <w:t>{</w:t>
        <w:br/>
        <w:t>"name": "login",</w:t>
        <w:br/>
        <w:t>"description": "Login page where users can enter their credentials to access their account",</w:t>
        <w:br/>
        <w:t>"key_features": ["form fields for email address and password"],</w:t>
        <w:br/>
        <w:t>"sections": [</w:t>
        <w:br/>
        <w:t>{</w:t>
        <w:br/>
        <w:t>"name": "email",</w:t>
        <w:br/>
        <w:t>"label": "Email Address"</w:t>
        <w:br/>
        <w:t>},</w:t>
        <w:br/>
        <w:t>{</w:t>
        <w:br/>
        <w:t>"name": "password",</w:t>
        <w:br/>
        <w:t>"label": "Password"</w:t>
        <w:br/>
        <w:t>}</w:t>
        <w:br/>
        <w:t>]</w:t>
        <w:br/>
        <w:t>},</w:t>
        <w:br/>
        <w:t>{</w:t>
        <w:br/>
        <w:t>"name": "product-listing",</w:t>
        <w:br/>
        <w:t>"description": "Page displaying all products available for purchase",</w:t>
        <w:br/>
        <w:t>"key_features": ["grid view of products with images, names, prices, and short descriptions"],</w:t>
        <w:br/>
        <w:t>"sections": [</w:t>
        <w:br/>
        <w:t>{</w:t>
        <w:br/>
        <w:t>"name": "products",</w:t>
        <w:br/>
        <w:t>"label": "Products"</w:t>
        <w:br/>
        <w:t>},</w:t>
        <w:br/>
        <w:t>{</w:t>
        <w:br/>
        <w:t>"name": "filter",</w:t>
        <w:br/>
        <w:t>"label": "Filter"</w:t>
        <w:br/>
        <w:t>},</w:t>
        <w:br/>
        <w:t>{</w:t>
        <w:br/>
        <w:t>"name": "pagination",</w:t>
        <w:br/>
        <w:t>"label": "Pagination"</w:t>
        <w:br/>
        <w:t>}</w:t>
        <w:br/>
        <w:t>]</w:t>
        <w:br/>
        <w:t>},</w:t>
        <w:br/>
        <w:t>{</w:t>
        <w:br/>
        <w:t>"name": "shopping-cart",</w:t>
        <w:br/>
        <w:t>"description": "Page displaying the contents of the user's shopping cart",</w:t>
        <w:br/>
        <w:t>"key_features": ["summary of items in the cart, including quantities and prices"],</w:t>
        <w:br/>
        <w:t>"sections": [</w:t>
        <w:br/>
        <w:t>{</w:t>
        <w:br/>
        <w:t>"name": "items",</w:t>
        <w:br/>
        <w:t>"label": "Items in Cart"</w:t>
        <w:br/>
        <w:t>},</w:t>
        <w:br/>
        <w:t>{</w:t>
        <w:br/>
        <w:t>"name": "remove",</w:t>
        <w:br/>
        <w:t>"label": "Remove Item"</w:t>
        <w:br/>
        <w:t>},</w:t>
        <w:br/>
        <w:t>{</w:t>
        <w:br/>
        <w:t>"name": "total",</w:t>
        <w:br/>
        <w:t>"label": "Total Cost"</w:t>
        <w:br/>
        <w:t>}</w:t>
        <w:br/>
        <w:t>]</w:t>
        <w:br/>
        <w:t>}</w:t>
        <w:br/>
        <w:t>]</w:t>
        <w:br/>
        <w:t>}</w:t>
      </w:r>
    </w:p>
    <w:p>
      <w:r>
        <w:t>Sure thing! I've taken a look at the SRS document and I'm happy to help you out. Here are the HTML pages that are required for the project:</w:t>
        <w:br/>
        <w:t xml:space="preserve">    </w:t>
        <w:br/>
        <w:t>{</w:t>
        <w:br/>
        <w:t>"pages": [</w:t>
        <w:br/>
        <w:t>{</w:t>
        <w:br/>
        <w:t>"name": "register",</w:t>
        <w:br/>
        <w:t>"description": "Register page where users can create an account",</w:t>
        <w:br/>
        <w:t>"key_features": ["form fields for email address, password, and confirmation"],</w:t>
        <w:br/>
        <w:t>"sections": [</w:t>
        <w:br/>
        <w:t>{</w:t>
        <w:br/>
        <w:t>"name": "email",</w:t>
        <w:br/>
        <w:t>"label": "Email Address"</w:t>
        <w:br/>
        <w:t>},</w:t>
        <w:br/>
        <w:t>{</w:t>
        <w:br/>
        <w:t>"name": "password",</w:t>
        <w:br/>
        <w:t>"label": "Password"</w:t>
        <w:br/>
        <w:t>},</w:t>
        <w:br/>
        <w:t>{</w:t>
        <w:br/>
        <w:t>"name": "confirmation",</w:t>
        <w:br/>
        <w:t>"label": "Confirm Password"</w:t>
        <w:br/>
        <w:t>}</w:t>
        <w:br/>
        <w:t>]</w:t>
        <w:br/>
        <w:t>},</w:t>
        <w:br/>
        <w:t>{</w:t>
        <w:br/>
        <w:t>"name": "login",</w:t>
        <w:br/>
        <w:t>"description": "Login page where users can enter their credentials to access their account",</w:t>
        <w:br/>
        <w:t>"key_features": ["form fields for email address and password"],</w:t>
        <w:br/>
        <w:t>"sections": [</w:t>
        <w:br/>
        <w:t>{</w:t>
        <w:br/>
        <w:t>"name": "email",</w:t>
        <w:br/>
        <w:t>"label": "Email Address"</w:t>
        <w:br/>
        <w:t>},</w:t>
        <w:br/>
        <w:t>{</w:t>
        <w:br/>
        <w:t>"name": "password",</w:t>
        <w:br/>
        <w:t>"label": "Password"</w:t>
        <w:br/>
        <w:t>}</w:t>
        <w:br/>
        <w:t>]</w:t>
        <w:br/>
        <w:t>},</w:t>
        <w:br/>
        <w:t>{</w:t>
        <w:br/>
        <w:t>"name": "product-listing",</w:t>
        <w:br/>
        <w:t>"description": "Page displaying all products available for purchase",</w:t>
        <w:br/>
        <w:t>"key_features": ["grid view of products with images, names, prices, and short descriptions"],</w:t>
        <w:br/>
        <w:t>"sections": [</w:t>
        <w:br/>
        <w:t>{</w:t>
        <w:br/>
        <w:t>"name": "products",</w:t>
        <w:br/>
        <w:t>"label": "Products"</w:t>
        <w:br/>
        <w:t>},</w:t>
        <w:br/>
        <w:t>{</w:t>
        <w:br/>
        <w:t>"name": "filter",</w:t>
        <w:br/>
        <w:t>"label": "Filter"</w:t>
        <w:br/>
        <w:t>},</w:t>
        <w:br/>
        <w:t>{</w:t>
        <w:br/>
        <w:t>"name": "pagination",</w:t>
        <w:br/>
        <w:t>"label": "Pagination"</w:t>
        <w:br/>
        <w:t>}</w:t>
        <w:br/>
        <w:t>]</w:t>
        <w:br/>
        <w:t>},</w:t>
        <w:br/>
        <w:t>{</w:t>
        <w:br/>
        <w:t>"name": "shopping-cart",</w:t>
        <w:br/>
        <w:t>"description": "Page displaying the contents of the user's shopping cart",</w:t>
        <w:br/>
        <w:t>"key_features": ["summary of items in the cart, including quantities and prices"],</w:t>
        <w:br/>
        <w:t>"sections": [</w:t>
        <w:br/>
        <w:t>{</w:t>
        <w:br/>
        <w:t>"name": "items",</w:t>
        <w:br/>
        <w:t>"label": "Items in Cart"</w:t>
        <w:br/>
        <w:t>},</w:t>
        <w:br/>
        <w:t>{</w:t>
        <w:br/>
        <w:t>"name": "remove",</w:t>
        <w:br/>
        <w:t>"label": "Remove Item"</w:t>
        <w:br/>
        <w:t>},</w:t>
        <w:br/>
        <w:t>{</w:t>
        <w:br/>
        <w:t>"name": "total",</w:t>
        <w:br/>
        <w:t>"label": "Total Cost"</w:t>
        <w:br/>
        <w:t>}</w:t>
        <w:br/>
        <w:t>]</w:t>
        <w:br/>
        <w:t>}</w:t>
        <w:br/>
        <w:t>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