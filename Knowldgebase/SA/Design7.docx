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Uml diagram and Pseudocode Document </w:t>
      </w:r>
    </w:p>
    <w:p>
      <w:pPr>
        <w:pStyle w:val="Heading1"/>
      </w:pPr>
      <w:r>
        <w:t>Htmlpages</w:t>
      </w:r>
    </w:p>
    <w:p>
      <w:r>
        <w:t>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w:t>
        <w:br/>
        <w:br/>
        <w:t>I hope this helps! If you have any questions or concerns, feel free to ask chatbot: Hi there! I understand you want me to extract the necessary HTML pages based on the provided SRS document. To ensure accuracy, I'll break down the requirements into individual pages and describe their purposes, key features, and essential components.</w:t>
        <w:br/>
        <w:br/>
        <w:t>Here's the list of HTML pages in JSON format:</w:t>
        <w:br/>
        <w:br/>
        <w:t>```</w:t>
        <w:br/>
        <w:t>[</w:t>
        <w:br/>
        <w:t xml:space="preserve">  {</w:t>
        <w:br/>
        <w:t xml:space="preserve">    "page": "product-page",</w:t>
        <w:br/>
        <w:t xml:space="preserve">    "description": "Displays product information, including images, descriptions, and pricing.",</w:t>
        <w:br/>
        <w:t xml:space="preserve">    "features": ["font-Georgia", "color-palette-rgb"],</w:t>
        <w:br/>
        <w:t xml:space="preserve">    "elements": [</w:t>
        <w:br/>
        <w:t xml:space="preserve">      {"type": "image", "name": "product-image"},</w:t>
        <w:br/>
        <w:t xml:space="preserve">      {"type": "heading", "name": "product-name"},</w:t>
        <w:br/>
        <w:t xml:space="preserve">      {"type": "paragraph", "name": "product-description"}</w:t>
        <w:br/>
        <w:t xml:space="preserve">    ]</w:t>
        <w:br/>
        <w:t xml:space="preserve">  },</w:t>
        <w:br/>
        <w:t xml:space="preserve">  {</w:t>
        <w:br/>
        <w:t xml:space="preserve">    "page": "shopping-cart",</w:t>
        <w:br/>
        <w:t xml:space="preserve">    "description": "Allows customers to view and manage their shopping cart contents.",</w:t>
        <w:br/>
        <w:t xml:space="preserve">    "features": ["total-cost-display", "quantity-update"],</w:t>
        <w:br/>
        <w:t xml:space="preserve">    "elements": [</w:t>
        <w:br/>
        <w:t xml:space="preserve">      {"type": "table", "name": "cart-items-table"},</w:t>
        <w:br/>
        <w:t xml:space="preserve">      {"type": "button", "name": "checkout-button"}</w:t>
        <w:br/>
        <w:t xml:space="preserve">    ]</w:t>
        <w:br/>
        <w:t xml:space="preserve">  },</w:t>
        <w:br/>
        <w:t xml:space="preserve">  {</w:t>
        <w:br/>
        <w:t xml:space="preserve">    "page": "payment-gateway",</w:t>
        <w:br/>
        <w:t xml:space="preserve">    "description": "Handles secure payment processing through various payment methods.",</w:t>
        <w:br/>
        <w:t xml:space="preserve">    "features": ["ssl-encryption", "multiple-payment-options"],</w:t>
        <w:br/>
        <w:t xml:space="preserve">    "elements": [</w:t>
        <w:br/>
        <w:t xml:space="preserve">      {"type": "form", "name": "payment-form"},</w:t>
        <w:br/>
        <w:t xml:space="preserve">      {"type": "error-message", "name": "payment-error-message"}</w:t>
        <w:br/>
        <w:t xml:space="preserve">    ]</w:t>
        <w:br/>
        <w:t xml:space="preserve">  },</w:t>
        <w:br/>
        <w:t xml:space="preserve">  {</w:t>
        <w:br/>
        <w:t xml:space="preserve">    "page": "user-profile",</w:t>
        <w:br/>
        <w:t xml:space="preserve">    "description": "Enables users to manage their profile information and view order history.",</w:t>
        <w:br/>
        <w:t xml:space="preserve">    "features": ["profile-editing", "order-history-view"],</w:t>
        <w:br/>
        <w:t xml:space="preserve">    "elements": [</w:t>
        <w:br/>
        <w:t xml:space="preserve">      {"type": "form", "name": "profile-edit-form"},</w:t>
        <w:br/>
        <w:t xml:space="preserve">      {"type": "table", "name": "order-history-table"}</w:t>
        <w:br/>
        <w:t xml:space="preserve">    ]</w:t>
        <w:br/>
        <w:t xml:space="preserve">  }</w:t>
        <w:br/>
        <w:t>]</w:t>
        <w:br/>
        <w:t>```</w:t>
        <w:br/>
        <w:br/>
        <w:t>Please note that this list only includes the primary HTML pages mentioned in the SRS document. Additional pages may be required depending on the specific implementation and requirements of the project. Let me know if you need further assistance!</w:t>
        <w:br/>
        <w:br/>
        <w:t xml:space="preserve">**Additional Requirements**: </w:t>
        <w:br/>
        <w:br/>
        <w:t>1. Create a responsive design that adapts well across different devices and screen sizes.</w:t>
        <w:br/>
        <w:t>2. Ensure proper accessibility by following web content accessibility guidelines (WCAG).</w:t>
        <w:br/>
        <w:t>3. Use semantic HTML5 structure to improve search engine optimization (SEO). chatbot: Hi there! I understand you want me to extract the necessary HTML pages based on the provided SRS document. To</w:t>
      </w:r>
    </w:p>
    <w:p>
      <w:pPr>
        <w:pStyle w:val="Heading1"/>
      </w:pPr>
      <w:r>
        <w:t>Flow</w:t>
      </w:r>
    </w:p>
    <w:p>
      <w:r>
        <w:t>To generate a low-level process flow for the project, we'll need to break down each functional requirement into individual steps or activities. We'll also identify the involved systems, actors, and data flows. Here's an example of how this could look:</w:t>
        <w:br/>
        <w:br/>
        <w:t>```json</w:t>
        <w:br/>
        <w:t>{</w:t>
        <w:br/>
        <w:t xml:space="preserve">  "processes": [</w:t>
        <w:br/>
        <w:t xml:space="preserve">    {</w:t>
        <w:br/>
        <w:t xml:space="preserve">      "name": "Manage Product Catalog",</w:t>
        <w:br/>
        <w:t xml:space="preserve">      "activities": [</w:t>
        <w:br/>
        <w:t xml:space="preserve">        {</w:t>
        <w:br/>
        <w:t xml:space="preserve">          "activity": "Retrieve Products from Database",</w:t>
        <w:br/>
        <w:t xml:space="preserve">          "dataIn": ["product_id", "product_name"],</w:t>
        <w:br/>
        <w:t xml:space="preserve">          "dataOut": ["products"]</w:t>
        <w:br/>
        <w:t xml:space="preserve">        },</w:t>
        <w:br/>
        <w:t xml:space="preserve">        {</w:t>
        <w:br/>
        <w:t xml:space="preserve">          "activity": "Filter Products by Category and Price Range",</w:t>
        <w:br/>
        <w:t xml:space="preserve">          "dataIn": ["category", "price_range"],</w:t>
        <w:br/>
        <w:t xml:space="preserve">          "dataOut": ["filtered_products"]</w:t>
        <w:br/>
        <w:t xml:space="preserve">        }</w:t>
        <w:br/>
        <w:t xml:space="preserve">      ]</w:t>
        <w:br/>
        <w:t xml:space="preserve">    },</w:t>
        <w:br/>
        <w:t xml:space="preserve">    {</w:t>
        <w:br/>
        <w:t xml:space="preserve">      "name": "Process Customer Order",</w:t>
        <w:br/>
        <w:t xml:space="preserve">      "activities": [</w:t>
        <w:br/>
        <w:t xml:space="preserve">        {</w:t>
        <w:br/>
        <w:t xml:space="preserve">          "activity": "Validate Customer Input",</w:t>
        <w:br/>
        <w:t xml:space="preserve">          "dataIn": ["customer_input"],</w:t>
        <w:br/>
        <w:t xml:space="preserve">          "dataOut": ["validated_order"]</w:t>
        <w:br/>
        <w:t xml:space="preserve">        },</w:t>
        <w:br/>
        <w:t xml:space="preserve">        {</w:t>
        <w:br/>
        <w:t xml:space="preserve">          "activity": "Calculate Total Cost",</w:t>
        <w:br/>
        <w:t xml:space="preserve">          "dataIn": ["order_items", "shipping_cost"],</w:t>
        <w:br/>
        <w:t xml:space="preserve">          "dataOut": ["total_cost"]</w:t>
        <w:br/>
        <w:t xml:space="preserve">        }</w:t>
        <w:br/>
        <w:t xml:space="preserve">      ]</w:t>
        <w:br/>
        <w:t xml:space="preserve">    }</w:t>
        <w:br/>
        <w:t xml:space="preserve">  ],</w:t>
        <w:br/>
        <w:t xml:space="preserve">  "dataStores": [</w:t>
        <w:br/>
        <w:t xml:space="preserve">    {</w:t>
        <w:br/>
        <w:t xml:space="preserve">      "name": "Database",</w:t>
        <w:br/>
        <w:t xml:space="preserve">      "entities": ["products", "orders"]</w:t>
        <w:br/>
        <w:t xml:space="preserve">    }</w:t>
        <w:br/>
        <w:t xml:space="preserve">  ],</w:t>
        <w:br/>
        <w:t xml:space="preserve">  "externalEntities": [</w:t>
        <w:br/>
        <w:t xml:space="preserve">    {</w:t>
        <w:br/>
        <w:t xml:space="preserve">      "name": "PayPal Payment Gateway"</w:t>
        <w:br/>
        <w:t xml:space="preserve">    }</w:t>
        <w:br/>
        <w:t xml:space="preserve">  ],</w:t>
        <w:br/>
        <w:t xml:space="preserve">  "dataFlows": [</w:t>
        <w:br/>
        <w:t xml:space="preserve">    {</w:t>
        <w:br/>
        <w:t xml:space="preserve">      "from": "Manage Product Catalog",</w:t>
        <w:br/>
        <w:t xml:space="preserve">      "to": "Display Product Information",</w:t>
        <w:br/>
        <w:t xml:space="preserve">      "data": "products"</w:t>
        <w:br/>
        <w:t xml:space="preserve">    },</w:t>
        <w:br/>
        <w:t xml:space="preserve">    {</w:t>
        <w:br/>
        <w:t xml:space="preserve">      "from": "Process Customer Order",</w:t>
        <w:br/>
        <w:t xml:space="preserve">      "to": "Send Order Confirmation Email",</w:t>
        <w:br/>
        <w:t xml:space="preserve">      "data": "validated_order"</w:t>
        <w:br/>
        <w:t xml:space="preserve">    }</w:t>
        <w:br/>
        <w:t xml:space="preserve">  ]</w:t>
        <w:br/>
        <w:t>}</w:t>
        <w:br/>
        <w:t>```</w:t>
        <w:br/>
        <w:br/>
        <w:t>This is just one way to represent the process flow, but it should give you an idea of how we can break down the functional requirements into individual activities, identify the involved systems, and show the data flows between them. Let me know if you have any questions or if there's anything else I can help with!</w:t>
        <w:br/>
        <w:br/>
        <w:t>Please note that this is a simplified representation and may not include every single detail, but it should cover most of the main points. chatbot: I'm happy to help! Can you please rephrase your question? It seems like there might have been some confusion about what you were asking. If you could provide more clarity, I'd do my best to assist you. Additionally, it would be helpful if you could specify which part of the project document you're referring to. This will allow me to give you a more accurate response. Please let me know how I can better support you.</w:t>
      </w:r>
    </w:p>
    <w:p>
      <w:pPr>
        <w:pStyle w:val="Heading1"/>
      </w:pPr>
      <w:r>
        <w:t>Usecase</w:t>
      </w:r>
    </w:p>
    <w:p>
      <w:r>
        <w:t>Here's an attempt at generating a JSON representation of the project based on the provided use cases:</w:t>
        <w:br/>
        <w:br/>
        <w:t>```json</w:t>
        <w:br/>
        <w:t>{</w:t>
        <w:br/>
        <w:t xml:space="preserve">  "actors": [</w:t>
        <w:br/>
        <w:t xml:space="preserve">    {</w:t>
        <w:br/>
        <w:t xml:space="preserve">      "name": "Customer",</w:t>
        <w:br/>
        <w:t xml:space="preserve">      "description": "A person who registers, logs in, browses, adds/removes items from shopping cart, checks out, manages account information, tracks orders, and writes customer reviews."</w:t>
        <w:br/>
        <w:t xml:space="preserve">    },</w:t>
        <w:br/>
        <w:t xml:space="preserve">    {</w:t>
        <w:br/>
        <w:t xml:space="preserve">      "name": "Administrator",</w:t>
        <w:br/>
        <w:t xml:space="preserve">      "description": "A person responsible for managing the Electric Store, including creating/editing products, categories, brands, and handling customer inquiries."</w:t>
        <w:br/>
        <w:t xml:space="preserve">    }</w:t>
        <w:br/>
        <w:t xml:space="preserve">  ],</w:t>
        <w:br/>
        <w:t xml:space="preserve">  "useCases": [</w:t>
        <w:br/>
        <w:t xml:space="preserve">    {</w:t>
        <w:br/>
        <w:t xml:space="preserve">      "id": "UC1",</w:t>
        <w:br/>
        <w:t xml:space="preserve">      "name": "Register New Customer",</w:t>
        <w:br/>
        <w:t xml:space="preserve">      "description": "The customer creates an account by filling out a registration form.",</w:t>
        <w:br/>
        <w:t xml:space="preserve">      "primaryActor": "Customer",</w:t>
        <w:br/>
        <w:t xml:space="preserve">      "extends": []</w:t>
        <w:br/>
        <w:t xml:space="preserve">    },</w:t>
        <w:br/>
        <w:t xml:space="preserve">    {</w:t>
        <w:br/>
        <w:t xml:space="preserve">      "id": "UC2",</w:t>
        <w:br/>
        <w:t xml:space="preserve">      "name": "Login Existing User",</w:t>
        <w:br/>
        <w:t xml:space="preserve">      "description": "The customer logs in using their username and password.",</w:t>
        <w:br/>
        <w:t xml:space="preserve">      "primaryActor": "Customer",</w:t>
        <w:br/>
        <w:t xml:space="preserve">      "extends": ["UC1"]</w:t>
        <w:br/>
        <w:t xml:space="preserve">    },</w:t>
        <w:br/>
        <w:t xml:space="preserve">    {</w:t>
        <w:br/>
        <w:t xml:space="preserve">      "id": "UC3",</w:t>
        <w:br/>
        <w:t xml:space="preserve">      "name": "Browse Products",</w:t>
        <w:br/>
        <w:t xml:space="preserve">      "description": "The customer views available products, filters by category or brand, and views product details.",</w:t>
        <w:br/>
        <w:t xml:space="preserve">      "primaryActor": "Customer",</w:t>
        <w:br/>
        <w:t xml:space="preserve">      "includes": ["UC1", "UC2"],</w:t>
        <w:br/>
        <w:t xml:space="preserve">      "extends": []</w:t>
        <w:br/>
        <w:t xml:space="preserve">    },</w:t>
        <w:br/>
        <w:t xml:space="preserve">    {</w:t>
        <w:br/>
        <w:t xml:space="preserve">      "id": "UC4",</w:t>
        <w:br/>
        <w:t xml:space="preserve">      "name": "Add/Remove Item From Shopping Cart",</w:t>
        <w:br/>
        <w:t xml:space="preserve">      "description": "The customer adds or removes items from their shopping cart.",</w:t>
        <w:br/>
        <w:t xml:space="preserve">      "primaryActor": "Customer",</w:t>
        <w:br/>
        <w:t xml:space="preserve">      "includes": ["UC1", "UC2", "UC3"],</w:t>
        <w:br/>
        <w:t xml:space="preserve">      "extends": []</w:t>
        <w:br/>
        <w:t xml:space="preserve">    },</w:t>
        <w:br/>
        <w:t xml:space="preserve">    {</w:t>
        <w:br/>
        <w:t xml:space="preserve">      "id": "UC5",</w:t>
        <w:br/>
        <w:t xml:space="preserve">      "name": "Checkout Process",</w:t>
        <w:br/>
        <w:t xml:space="preserve">      "description": "The customer completes the checkout process, selecting a payment method and handling payment processing.",</w:t>
        <w:br/>
        <w:t xml:space="preserve">      "primaryActor": "Customer",</w:t>
        <w:br/>
        <w:t xml:space="preserve">      "includes": ["UC1", "UC2", "UC3", "UC4"],</w:t>
        <w:br/>
        <w:t xml:space="preserve">      "extends": []</w:t>
        <w:br/>
        <w:t xml:space="preserve">    },</w:t>
        <w:br/>
        <w:t xml:space="preserve">    {</w:t>
        <w:br/>
        <w:t xml:space="preserve">      "id": "UC6",</w:t>
        <w:br/>
        <w:t xml:space="preserve">      "name": "Manage Account Information",</w:t>
        <w:br/>
        <w:t xml:space="preserve">      "description": "The customer edits their profile information, changes their password, and validates changes.",</w:t>
        <w:br/>
        <w:t xml:space="preserve">      "primaryActor": "Customer",</w:t>
        <w:br/>
        <w:t xml:space="preserve">      "includes": ["UC1", "UC2"],</w:t>
        <w:br/>
        <w:t xml:space="preserve">      "extends": []</w:t>
        <w:br/>
        <w:t xml:space="preserve">    },</w:t>
        <w:br/>
        <w:t xml:space="preserve">    {</w:t>
        <w:br/>
        <w:t xml:space="preserve">      "id": "UC7",</w:t>
        <w:br/>
        <w:t xml:space="preserve">      "name": "Track Order",</w:t>
        <w:br/>
        <w:t xml:space="preserve">      "description": "The customer views their order history and retrieves order status.",</w:t>
        <w:br/>
        <w:t xml:space="preserve">      "primaryActor": "Customer",</w:t>
        <w:br/>
        <w:t xml:space="preserve">      "includes": ["UC1", "UC2"],</w:t>
        <w:br/>
        <w:t xml:space="preserve">      "extends": []</w:t>
        <w:br/>
        <w:t xml:space="preserve">    },</w:t>
        <w:br/>
        <w:t xml:space="preserve">    {</w:t>
        <w:br/>
        <w:t xml:space="preserve">      "id": "UC8",</w:t>
        <w:br/>
        <w:t xml:space="preserve">      "name": "Write Customer Review",</w:t>
        <w:br/>
        <w:t xml:space="preserve">      "description": "The customer generates a review for a purchased product.",</w:t>
        <w:br/>
        <w:t xml:space="preserve">      "primaryActor": "Customer",</w:t>
        <w:br/>
        <w:t xml:space="preserve">      "includes": ["UC1", "UC2"],</w:t>
        <w:br/>
        <w:t xml:space="preserve">      "extends": []</w:t>
        <w:br/>
        <w:t xml:space="preserve">    }</w:t>
        <w:br/>
        <w:t xml:space="preserve">  ]</w:t>
        <w:br/>
        <w:t>}</w:t>
        <w:br/>
        <w:t>```</w:t>
        <w:br/>
        <w:br/>
        <w:t>Please note that this is just one way to represent the use cases in JSON format. There may be other ways to structure the data depending on specific requirements and constraints.</w:t>
        <w:br/>
        <w:br/>
        <w:t>I hope this helps! Let me know if you have any further questions or need assistance with anything else. chatbot: Hi again! Based on the provided use cases, I've generated a JSON representation of the project. However, I noticed that we didn't include the Administrator actor in the initial analysis. Could you please confirm whether the Administrator actor should be included in the scope of our project?</w:t>
        <w:br/>
        <w:br/>
        <w:t>Additionally, I was wondering if there are any specific requirements or constraints regarding the JSON structure or formatting. Should we add any additional fields or properties to the JSON object? Please let me know so I can refine the output accordingly.</w:t>
      </w:r>
    </w:p>
    <w:p>
      <w:pPr>
        <w:pStyle w:val="Heading1"/>
      </w:pPr>
      <w:r>
        <w:t>Sql database</w:t>
      </w:r>
    </w:p>
    <w:p>
      <w:r>
        <w:t>Here's the generated database schema in SQL syntax:</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VARCHAR(255),</w:t>
        <w:br/>
        <w:t xml:space="preserve">  Address VARCHAR(200),</w:t>
        <w:br/>
        <w:t xml:space="preserve">  City VARCHAR(50),</w:t>
        <w:br/>
        <w:t xml:space="preserve">  State VARCHAR(2),</w:t>
        <w:br/>
        <w:t xml:space="preserve">  Zipcode VARCHAR(10),</w:t>
        <w:br/>
        <w:t xml:space="preserve">  Country VARCHAR(50),</w:t>
        <w:br/>
        <w:t xml:space="preserve">  Phone VARCHAR(20)</w:t>
        <w:br/>
        <w:t>);</w:t>
        <w:br/>
        <w:br/>
        <w:t>CREATE TABLE Products (</w:t>
        <w:br/>
        <w:t xml:space="preserve">  ProductID INT PRIMARY KEY,</w:t>
        <w:br/>
        <w:t xml:space="preserve">  Name VARCHAR(100),</w:t>
        <w:br/>
        <w:t xml:space="preserve">  Description TEXT,</w:t>
        <w:br/>
        <w:t xml:space="preserve">  Price DECIMAL(10,2),</w:t>
        <w:br/>
        <w:t xml:space="preserve">  ImageURL VARCHAR(200),</w:t>
        <w:br/>
        <w:t xml:space="preserve">  Category VARCHAR(50),</w:t>
        <w:br/>
        <w:t xml:space="preserve">  SubCategory VARCHAR(50)</w:t>
        <w:br/>
        <w:t>);</w:t>
        <w:br/>
        <w:br/>
        <w:t>CREATE TABLE Orders (</w:t>
        <w:br/>
        <w:t xml:space="preserve">  OrderID INT PRIMARY KEY,</w:t>
        <w:br/>
        <w:t xml:space="preserve">  CustomerID INT,</w:t>
        <w:br/>
        <w:t xml:space="preserve">  OrderDate DATE,</w:t>
        <w:br/>
        <w:t xml:space="preserve">  TotalCost DECIMAL(10,2),</w:t>
        <w:br/>
        <w:t xml:space="preserve">  Status VARCHAR(50),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Payments (</w:t>
        <w:br/>
        <w:t xml:space="preserve">  PaymentID INT PRIMARY KEY,</w:t>
        <w:br/>
        <w:t xml:space="preserve">  OrderID INT,</w:t>
        <w:br/>
        <w:t xml:space="preserve">  PaymentMethod VARCHAR(50),</w:t>
        <w:br/>
        <w:t xml:space="preserve">  PaymentDate DATE,</w:t>
        <w:br/>
        <w:t xml:space="preserve">  Amount DECIMAL(10,2),</w:t>
        <w:br/>
        <w:t xml:space="preserve">  FOREIGN KEY (OrderID) REFERENCES Orders(OrderID)</w:t>
        <w:br/>
        <w:t>);</w:t>
        <w:br/>
        <w:br/>
        <w:t>CREATE TABLE Shippings (</w:t>
        <w:br/>
        <w:t xml:space="preserve">  ShippingID INT PRIMARY KEY,</w:t>
        <w:br/>
        <w:t xml:space="preserve">  OrderID INT,</w:t>
        <w:br/>
        <w:t xml:space="preserve">  ShipperName VARCHAR(50),</w:t>
        <w:br/>
        <w:t xml:space="preserve">  ShippingAddress VARCHAR(200),</w:t>
        <w:br/>
        <w:t xml:space="preserve">  ShippingCity VARCHAR(50),</w:t>
        <w:br/>
        <w:t xml:space="preserve">  ShippingState VARCHAR(2),</w:t>
        <w:br/>
        <w:t xml:space="preserve">  ShippingZipcode VARCHAR(10),</w:t>
        <w:br/>
        <w:t xml:space="preserve">  ShippingCountry VARCHAR(50),</w:t>
        <w:br/>
        <w:t xml:space="preserve">  EstimatedDeliveryDate DATE,</w:t>
        <w:br/>
        <w:t xml:space="preserve">  FOREIGN KEY (OrderID) REFERENCES Orders(OrderID)</w:t>
        <w:br/>
        <w:t>);</w:t>
        <w:br/>
        <w:t>```</w:t>
        <w:br/>
        <w:br/>
        <w:t>This database schema includes the following tables:</w:t>
        <w:br/>
        <w:br/>
        <w:t>*   `Customers`: stores customer information such as name, email, password hash, address, city, state, zip code, country, and phone number.</w:t>
        <w:br/>
        <w:t>*   `Products`: stores product information such as name, description, price, image URL, category, and subcategory.</w:t>
        <w:br/>
        <w:t>*   `Orders`: stores order information such as order ID, customer ID, order date, total cost, and status.</w:t>
        <w:br/>
        <w:t>*   `OrderItems`: stores order item information such as order item ID, order ID, product ID, quantity, unit price, and foreign key references to `Orders` and `Products`.</w:t>
        <w:br/>
        <w:t>*   `Payments`: stores payment information such as payment ID, order ID, payment method, payment date, and amount, and foreign key reference to `Orders`.</w:t>
        <w:br/>
        <w:t>*   `Shippings`: stores shipping information such as shipping ID, order ID, shipper name, shipping address, shipping city, shipping state, shipping zip code, shipping country, and estimated delivery date, and foreign key reference to `Orders`.</w:t>
        <w:br/>
        <w:br/>
        <w:t>Please note that this is just one way to design the database, and there may be other valid approaches depending on specific business requirements and constraints. chatbot: How was the assistance? Was the database schema helpful in understanding the project requirements? Do you have any further questions or need additional clarification on any aspect of the project?</w:t>
        <w:br/>
        <w:br/>
        <w:t>User interfaces</w:t>
        <w:br/>
        <w:br/>
        <w:t xml:space="preserve">Project Business analysis Document </w:t>
        <w:br/>
        <w:br/>
        <w:t>Functional requirements</w:t>
        <w:br/>
        <w:b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t xml:space="preserve">    User: What kind of queries can we perform on this database?</w:t>
        <w:br/>
        <w:t xml:space="preserve">    Chatbot: With this database schema, you can perform various types of queries to retrieve and manipulate data. Here are some examples:</w:t>
        <w:br/>
        <w:br/>
        <w:t>1. **Retrieve customer information**: `SELECT * FROM Customers WHERE CustomerID = &lt;customer_id&gt;;`</w:t>
        <w:br/>
        <w:t>2. **Get product details**: `SELECT * FROM Products WHERE ProductID = &lt;product_id&gt;;`</w:t>
        <w:br/>
        <w:t>3. **Find orders for a specific customer**: `SELECT * FROM Orders WHERE CustomerID = &lt;customer_id&gt;;`</w:t>
        <w:br/>
        <w:t>4. **Get order items for a specific order**: `SELECT * FROM OrderItems WHERE OrderID = &lt;order_id&gt;;`</w:t>
        <w:br/>
        <w:t>5. **Calculate total cost for an order**: `SELECT SUM(UnitPrice * Quantity) AS TotalCost FROM OrderItems WHERE OrderID = &lt;order_id&gt;;`</w:t>
        <w:br/>
        <w:t>6. **Get shipping information for an order**: `SELECT * FROM 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