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usecase</w:t>
      </w:r>
    </w:p>
    <w:p>
      <w:r>
        <w:t>According to the provided context, the Electric Store project requires a payment gateway integration. This means that customers will be able to make payments using various methods through a secure online platform.</w:t>
        <w:br/>
        <w:br/>
        <w:t>The payment gateway integration will allow customers to pay for their purchases securely via credit/debit cards, digital wallets like PayPal, and other accepted payment methods.</w:t>
        <w:br/>
        <w:br/>
        <w:t>Here's a high-level overview of how it will work:</w:t>
        <w:br/>
        <w:br/>
        <w:t>The inventory management system integrates seamlessly with the rest of the application by:</w:t>
        <w:br/>
        <w:br/>
        <w:t>* Updating product availability in real-time</w:t>
        <w:br/>
        <w:t>* Triggering notifications when stock levels reach critical thresholds</w:t>
        <w:br/>
        <w:t>* Providing insights into sales patterns and product demand</w:t>
        <w:br/>
        <w:br/>
        <w:t>By integrating these components, the Electric Store project ensures efficient inventory management, reducing the risk of overselling or underselling products, and improving overall business operations.</w:t>
        <w:br/>
        <w:br/>
        <w:t>Use case</w:t>
        <w:br/>
        <w:br/>
        <w:t>Here are the identified use cases for the Electric Store project:</w:t>
        <w:br/>
        <w:t xml:space="preserve">    </w:t>
        <w:br/>
        <w:t xml:space="preserve">    **User Interface Use Cases**</w:t>
        <w:br/>
        <w:t xml:space="preserve">    User: Generate a low-level usecases of the project according to use cases provided in documentinto json format. Include all primary actors, use cases, and their relationships (associations, includes, extends).</w:t>
        <w:br/>
        <w:t xml:space="preserve">    Chatbot: Here is the generated JSON data representing the use cases for the Electric Store project:</w:t>
        <w:br/>
        <w:br/>
        <w:t>```json</w:t>
        <w:br/>
        <w:t>{</w:t>
        <w:br/>
        <w:t>"primaryActors": [</w:t>
        <w:br/>
        <w:t xml:space="preserve">    {</w:t>
        <w:br/>
        <w:t xml:space="preserve">        "name": "Customer",</w:t>
        <w:br/>
        <w:t xml:space="preserve">        "description": "A person who buys electric appliances"</w:t>
        <w:br/>
        <w:t xml:space="preserve">    },</w:t>
        <w:br/>
        <w:t xml:space="preserve">    {</w:t>
        <w:br/>
        <w:t xml:space="preserve">        "name": "Admin",</w:t>
        <w:br/>
        <w:t xml:space="preserve">        "description": "An administrator who manages the store"</w:t>
        <w:br/>
        <w:t xml:space="preserve">    }</w:t>
        <w:br/>
        <w:t>],</w:t>
        <w:br/>
        <w:t>"useCases": [</w:t>
        <w:br/>
        <w:t xml:space="preserve">    {</w:t>
        <w:br/>
        <w:t xml:space="preserve">        "name": "Search Products",</w:t>
        <w:br/>
        <w:t xml:space="preserve">        "description": "Find specific products based on search criteria",</w:t>
        <w:br/>
        <w:t xml:space="preserve">        "actors": ["Customer"],</w:t>
        <w:br/>
        <w:t xml:space="preserve">        "includes": ["View Product Details"]</w:t>
        <w:br/>
        <w:t xml:space="preserve">    },</w:t>
        <w:br/>
        <w:t xml:space="preserve">    {</w:t>
        <w:br/>
        <w:t xml:space="preserve">        "name": "View Product Details",</w:t>
        <w:br/>
        <w:t xml:space="preserve">        "description": "Display detailed information about a specific product",</w:t>
        <w:br/>
        <w:t xml:space="preserve">        "actors": ["Customer"],</w:t>
        <w:br/>
        <w:t xml:space="preserve">        "extends": ["Search Products"]</w:t>
        <w:br/>
        <w:t xml:space="preserve">    },</w:t>
        <w:br/>
        <w:t xml:space="preserve">    {</w:t>
        <w:br/>
        <w:t xml:space="preserve">        "name": "Add to Cart",</w:t>
        <w:br/>
        <w:t xml:space="preserve">        "description": "Add one or more products to the shopping cart",</w:t>
        <w:br/>
        <w:t xml:space="preserve">        "actors": ["Customer"],</w:t>
        <w:br/>
        <w:t xml:space="preserve">        "includes": ["Update Shopping Cart", "Checkout"]</w:t>
        <w:br/>
        <w:t xml:space="preserve">    },</w:t>
        <w:br/>
        <w:t xml:space="preserve">    {</w:t>
        <w:br/>
        <w:t xml:space="preserve">        "name": "Update Shopping Cart",</w:t>
        <w:br/>
        <w:t xml:space="preserve">        "description": "Modify the contents of the shopping cart",</w:t>
        <w:br/>
        <w:t xml:space="preserve">        "actors": ["Customer"],</w:t>
        <w:br/>
        <w:t xml:space="preserve">        "extends": ["Add to Cart"]</w:t>
        <w:br/>
        <w:t xml:space="preserve">    },</w:t>
        <w:br/>
        <w:t xml:space="preserve">    {</w:t>
        <w:br/>
        <w:t xml:space="preserve">        "name": "Checkout",</w:t>
        <w:br/>
        <w:t xml:space="preserve">        "description": "Finalize the purchase process",</w:t>
        <w:br/>
        <w:t xml:space="preserve">        "actors": ["Customer"],</w:t>
        <w:br/>
        <w:t xml:space="preserve">        "includes": ["Make Payment"]</w:t>
        <w:br/>
        <w:t xml:space="preserve">    },</w:t>
        <w:br/>
        <w:t xml:space="preserve">    {</w:t>
        <w:br/>
        <w:t xml:space="preserve">        "name": "Make Payment",</w:t>
        <w:br/>
        <w:t xml:space="preserve">        "description": "Process payment for the order",</w:t>
        <w:br/>
        <w:t xml:space="preserve">        "actors": ["Customer"],</w:t>
        <w:br/>
        <w:t xml:space="preserve">        "extends": ["Checkout"]</w:t>
        <w:br/>
        <w:t xml:space="preserve">    },</w:t>
        <w:br/>
        <w:t xml:space="preserve">    {</w:t>
        <w:br/>
        <w:t xml:space="preserve">        "name": "Manage Inventory",</w:t>
        <w:br/>
        <w:t xml:space="preserve">        "description": "Monitor and manage the store's inventory levels",</w:t>
        <w:br/>
        <w:t xml:space="preserve">        "actors": ["Admin"],</w:t>
        <w:br/>
        <w:t xml:space="preserve">        "extends": []</w:t>
        <w:br/>
        <w:t xml:space="preserve">    },</w:t>
        <w:br/>
        <w:t xml:space="preserve">    {</w:t>
        <w:br/>
        <w:t xml:space="preserve">        "name": "View Sales Report",</w:t>
        <w:br/>
        <w:t xml:space="preserve">        "description": "Generate reports on sales trends and customer behavior",</w:t>
        <w:br/>
        <w:t xml:space="preserve">        "actors": ["Admin"],</w:t>
        <w:br/>
        <w:t xml:space="preserve">        "extends": ["Manage Inventory"]</w:t>
        <w:br/>
        <w:t xml:space="preserve">    }</w:t>
        <w:br/>
        <w:t>]</w:t>
        <w:br/>
        <w:t>}</w:t>
        <w:br/>
        <w:t>```</w:t>
        <w:br/>
        <w:br/>
        <w:t>I hope this provides the required information regarding payment gateway integration and user interface use cases for your Electric Store project. If there's anything else I can help with, please feel free to ask!</w:t>
      </w:r>
    </w:p>
    <w:p>
      <w:r>
        <w:t>According to the provided context, the Electric Store project requires a payment gateway integration. This means that customers will be able to make payments using various methods through a secure online platform.</w:t>
        <w:br/>
        <w:br/>
        <w:t>The payment gateway integration will allow customers to pay for their purchases securely via credit/debit cards, digital wallets like PayPal, and other accepted payment methods.</w:t>
        <w:br/>
        <w:br/>
        <w:t>Here's a high-level overview of how it will work:</w:t>
        <w:br/>
        <w:br/>
        <w:t>The inventory management system integrates seamlessly with the rest of the application by:</w:t>
        <w:br/>
        <w:br/>
        <w:t>* Updating product availability in real-time</w:t>
        <w:br/>
        <w:t>* Triggering notifications when stock levels reach critical thresholds</w:t>
        <w:br/>
        <w:t>* Providing insights into sales patterns and product demand</w:t>
        <w:br/>
        <w:br/>
        <w:t>By integrating these components, the Electric Store project ensures efficient inventory management, reducing the risk of overselling or underselling products, and improving overall business operations.</w:t>
        <w:br/>
        <w:br/>
        <w:t>Use case</w:t>
        <w:br/>
        <w:br/>
        <w:t>Here are the identified use cases for the Electric Store project:</w:t>
        <w:br/>
        <w:t xml:space="preserve">    </w:t>
        <w:br/>
        <w:t xml:space="preserve">    **User Interface Use Cases**</w:t>
        <w:br/>
        <w:t xml:space="preserve">    User: Generate a low-level usecases of the project according to use cases provided in documentinto json format. Include all primary actors, use cases, and their relationships (associations, includes, extends).</w:t>
        <w:br/>
        <w:t xml:space="preserve">    Chatbot: Here is the generated JSON data representing the use cases for the Electric Store project:</w:t>
        <w:br/>
        <w:br/>
        <w:t>```json</w:t>
        <w:br/>
        <w:t>{</w:t>
        <w:br/>
        <w:t>"primaryActors": [</w:t>
        <w:br/>
        <w:t xml:space="preserve">    {</w:t>
        <w:br/>
        <w:t xml:space="preserve">        "name": "Customer",</w:t>
        <w:br/>
        <w:t xml:space="preserve">        "description": "A person who buys electric appliances"</w:t>
        <w:br/>
        <w:t xml:space="preserve">    },</w:t>
        <w:br/>
        <w:t xml:space="preserve">    {</w:t>
        <w:br/>
        <w:t xml:space="preserve">        "name": "Admin",</w:t>
        <w:br/>
        <w:t xml:space="preserve">        "description": "An administrator who manages the store"</w:t>
        <w:br/>
        <w:t xml:space="preserve">    }</w:t>
        <w:br/>
        <w:t>],</w:t>
        <w:br/>
        <w:t>"useCases": [</w:t>
        <w:br/>
        <w:t xml:space="preserve">    {</w:t>
        <w:br/>
        <w:t xml:space="preserve">        "name": "Search Products",</w:t>
        <w:br/>
        <w:t xml:space="preserve">        "description": "Find specific products based on search criteria",</w:t>
        <w:br/>
        <w:t xml:space="preserve">        "actors": ["Customer"],</w:t>
        <w:br/>
        <w:t xml:space="preserve">        "includes": ["View Product Details"]</w:t>
        <w:br/>
        <w:t xml:space="preserve">    },</w:t>
        <w:br/>
        <w:t xml:space="preserve">    {</w:t>
        <w:br/>
        <w:t xml:space="preserve">        "name": "View Product Details",</w:t>
        <w:br/>
        <w:t xml:space="preserve">        "description": "Display detailed information about a specific product",</w:t>
        <w:br/>
        <w:t xml:space="preserve">        "actors": ["Customer"],</w:t>
        <w:br/>
        <w:t xml:space="preserve">        "extends": ["Search Products"]</w:t>
        <w:br/>
        <w:t xml:space="preserve">    },</w:t>
        <w:br/>
        <w:t xml:space="preserve">    {</w:t>
        <w:br/>
        <w:t xml:space="preserve">        "name": "Add to Cart",</w:t>
        <w:br/>
        <w:t xml:space="preserve">        "description": "Add one or more products to the shopping cart",</w:t>
        <w:br/>
        <w:t xml:space="preserve">        "actors": ["Customer"],</w:t>
        <w:br/>
        <w:t xml:space="preserve">        "includes": ["Update Shopping Cart", "Checkout"]</w:t>
        <w:br/>
        <w:t xml:space="preserve">    },</w:t>
        <w:br/>
        <w:t xml:space="preserve">    {</w:t>
        <w:br/>
        <w:t xml:space="preserve">        "name": "Update Shopping Cart",</w:t>
        <w:br/>
        <w:t xml:space="preserve">        "description": "Modify the contents of the shopping cart",</w:t>
        <w:br/>
        <w:t xml:space="preserve">        "actors": ["Customer"],</w:t>
        <w:br/>
        <w:t xml:space="preserve">        "extends": ["Add to Cart"]</w:t>
        <w:br/>
        <w:t xml:space="preserve">    },</w:t>
        <w:br/>
        <w:t xml:space="preserve">    {</w:t>
        <w:br/>
        <w:t xml:space="preserve">        "name": "Checkout",</w:t>
        <w:br/>
        <w:t xml:space="preserve">        "description": "Finalize the purchase process",</w:t>
        <w:br/>
        <w:t xml:space="preserve">        "actors": ["Customer"],</w:t>
        <w:br/>
        <w:t xml:space="preserve">        "includes": ["Make Payment"]</w:t>
        <w:br/>
        <w:t xml:space="preserve">    },</w:t>
        <w:br/>
        <w:t xml:space="preserve">    {</w:t>
        <w:br/>
        <w:t xml:space="preserve">        "name": "Make Payment",</w:t>
        <w:br/>
        <w:t xml:space="preserve">        "description": "Process payment for the order",</w:t>
        <w:br/>
        <w:t xml:space="preserve">        "actors": ["Customer"],</w:t>
        <w:br/>
        <w:t xml:space="preserve">        "extends": ["Checkout"]</w:t>
        <w:br/>
        <w:t xml:space="preserve">    },</w:t>
        <w:br/>
        <w:t xml:space="preserve">    {</w:t>
        <w:br/>
        <w:t xml:space="preserve">        "name": "Manage Inventory",</w:t>
        <w:br/>
        <w:t xml:space="preserve">        "description": "Monitor and manage the store's inventory levels",</w:t>
        <w:br/>
        <w:t xml:space="preserve">        "actors": ["Admin"],</w:t>
        <w:br/>
        <w:t xml:space="preserve">        "extends": []</w:t>
        <w:br/>
        <w:t xml:space="preserve">    },</w:t>
        <w:br/>
        <w:t xml:space="preserve">    {</w:t>
        <w:br/>
        <w:t xml:space="preserve">        "name": "View Sales Report",</w:t>
        <w:br/>
        <w:t xml:space="preserve">        "description": "Generate reports on sales trends and customer behavior",</w:t>
        <w:br/>
        <w:t xml:space="preserve">        "actors": ["Admin"],</w:t>
        <w:br/>
        <w:t xml:space="preserve">        "extends": ["Manage Inventory"]</w:t>
        <w:br/>
        <w:t xml:space="preserve">    }</w:t>
        <w:br/>
        <w:t>]</w:t>
        <w:br/>
        <w:t>}</w:t>
        <w:br/>
        <w:t>```</w:t>
        <w:br/>
        <w:br/>
        <w:t>I hope this provides the required information regarding payment gateway integration and user interface use cases for your Electric Store project. If there's anything else I can help with, please feel free to ask!</w:t>
      </w:r>
    </w:p>
    <w:p>
      <w:r>
        <w:t>According to the provided context, the Electric Store project requires a payment gateway integration. This means that customers will be able to make payments using various methods through a secure online platform.</w:t>
        <w:br/>
        <w:br/>
        <w:t>The payment gateway integration will allow customers to pay for their purchases securely via credit/debit cards, digital wallets like PayPal, and other accepted payment methods.</w:t>
        <w:br/>
        <w:br/>
        <w:t>Here's a high-level overview of how it will work:</w:t>
        <w:br/>
        <w:br/>
        <w:t>The inventory management system integrates seamlessly with the rest of the application by:</w:t>
        <w:br/>
        <w:br/>
        <w:t>* Updating product availability in real-time</w:t>
        <w:br/>
        <w:t>* Triggering notifications when stock levels reach critical thresholds</w:t>
        <w:br/>
        <w:t>* Providing insights into sales patterns and product demand</w:t>
        <w:br/>
        <w:br/>
        <w:t>By integrating these components, the Electric Store project ensures efficient inventory management, reducing the risk of overselling or underselling products, and improving overall business operations.</w:t>
        <w:br/>
        <w:br/>
        <w:t>Use case</w:t>
        <w:br/>
        <w:br/>
        <w:t>Here are the identified use cases for the Electric Store project:</w:t>
        <w:br/>
        <w:t xml:space="preserve">    </w:t>
        <w:br/>
        <w:t xml:space="preserve">    **User Interface Use Cases**</w:t>
        <w:br/>
        <w:t xml:space="preserve">    User: Generate a low-level usecases of the project according to use cases provided in documentinto json format. Include all primary actors, use cases, and their relationships (associations, includes, extends).</w:t>
        <w:br/>
        <w:t xml:space="preserve">    Chatbot: Here is the generated JSON data representing the use cases for the Electric Store project:</w:t>
        <w:br/>
        <w:br/>
        <w:t>```json</w:t>
        <w:br/>
        <w:t>{</w:t>
        <w:br/>
        <w:t>"primaryActors": [</w:t>
        <w:br/>
        <w:t xml:space="preserve">    {</w:t>
        <w:br/>
        <w:t xml:space="preserve">        "name": "Customer",</w:t>
        <w:br/>
        <w:t xml:space="preserve">        "description": "A person who buys electric appliances"</w:t>
        <w:br/>
        <w:t xml:space="preserve">    },</w:t>
        <w:br/>
        <w:t xml:space="preserve">    {</w:t>
        <w:br/>
        <w:t xml:space="preserve">        "name": "Admin",</w:t>
        <w:br/>
        <w:t xml:space="preserve">        "description": "An administrator who manages the store"</w:t>
        <w:br/>
        <w:t xml:space="preserve">    }</w:t>
        <w:br/>
        <w:t>],</w:t>
        <w:br/>
        <w:t>"useCases": [</w:t>
        <w:br/>
        <w:t xml:space="preserve">    {</w:t>
        <w:br/>
        <w:t xml:space="preserve">        "name": "Search Products",</w:t>
        <w:br/>
        <w:t xml:space="preserve">        "description": "Find specific products based on search criteria",</w:t>
        <w:br/>
        <w:t xml:space="preserve">        "actors": ["Customer"],</w:t>
        <w:br/>
        <w:t xml:space="preserve">        "includes": ["View Product Details"]</w:t>
        <w:br/>
        <w:t xml:space="preserve">    },</w:t>
        <w:br/>
        <w:t xml:space="preserve">    {</w:t>
        <w:br/>
        <w:t xml:space="preserve">        "name": "View Product Details",</w:t>
        <w:br/>
        <w:t xml:space="preserve">        "description": "Display detailed information about a specific product",</w:t>
        <w:br/>
        <w:t xml:space="preserve">        "actors": ["Customer"],</w:t>
        <w:br/>
        <w:t xml:space="preserve">        "extends": ["Search Products"]</w:t>
        <w:br/>
        <w:t xml:space="preserve">    },</w:t>
        <w:br/>
        <w:t xml:space="preserve">    {</w:t>
        <w:br/>
        <w:t xml:space="preserve">        "name": "Add to Cart",</w:t>
        <w:br/>
        <w:t xml:space="preserve">        "description": "Add one or more products to the shopping cart",</w:t>
        <w:br/>
        <w:t xml:space="preserve">        "actors": ["Customer"],</w:t>
        <w:br/>
        <w:t xml:space="preserve">        "includes": ["Update Shopping Cart", "Checkout"]</w:t>
        <w:br/>
        <w:t xml:space="preserve">    },</w:t>
        <w:br/>
        <w:t xml:space="preserve">    {</w:t>
        <w:br/>
        <w:t xml:space="preserve">        "name": "Update Shopping Cart",</w:t>
        <w:br/>
        <w:t xml:space="preserve">        "description": "Modify the contents of the shopping cart",</w:t>
        <w:br/>
        <w:t xml:space="preserve">        "actors": ["Customer"],</w:t>
        <w:br/>
        <w:t xml:space="preserve">        "extends": ["Add to Cart"]</w:t>
        <w:br/>
        <w:t xml:space="preserve">    },</w:t>
        <w:br/>
        <w:t xml:space="preserve">    {</w:t>
        <w:br/>
        <w:t xml:space="preserve">        "name": "Checkout",</w:t>
        <w:br/>
        <w:t xml:space="preserve">        "description": "Finalize the purchase process",</w:t>
        <w:br/>
        <w:t xml:space="preserve">        "actors": ["Customer"],</w:t>
        <w:br/>
        <w:t xml:space="preserve">        "includes": ["Make Payment"]</w:t>
        <w:br/>
        <w:t xml:space="preserve">    },</w:t>
        <w:br/>
        <w:t xml:space="preserve">    {</w:t>
        <w:br/>
        <w:t xml:space="preserve">        "name": "Make Payment",</w:t>
        <w:br/>
        <w:t xml:space="preserve">        "description": "Process payment for the order",</w:t>
        <w:br/>
        <w:t xml:space="preserve">        "actors": ["Customer"],</w:t>
        <w:br/>
        <w:t xml:space="preserve">        "extends": ["Checkout"]</w:t>
        <w:br/>
        <w:t xml:space="preserve">    },</w:t>
        <w:br/>
        <w:t xml:space="preserve">    {</w:t>
        <w:br/>
        <w:t xml:space="preserve">        "name": "Manage Inventory",</w:t>
        <w:br/>
        <w:t xml:space="preserve">        "description": "Monitor and manage the store's inventory levels",</w:t>
        <w:br/>
        <w:t xml:space="preserve">        "actors": ["Admin"],</w:t>
        <w:br/>
        <w:t xml:space="preserve">        "extends": []</w:t>
        <w:br/>
        <w:t xml:space="preserve">    },</w:t>
        <w:br/>
        <w:t xml:space="preserve">    {</w:t>
        <w:br/>
        <w:t xml:space="preserve">        "name": "View Sales Report",</w:t>
        <w:br/>
        <w:t xml:space="preserve">        "description": "Generate reports on sales trends and customer behavior",</w:t>
        <w:br/>
        <w:t xml:space="preserve">        "actors": ["Admin"],</w:t>
        <w:br/>
        <w:t xml:space="preserve">        "extends": ["Manage Inventory"]</w:t>
        <w:br/>
        <w:t xml:space="preserve">    }</w:t>
        <w:br/>
        <w:t>]</w:t>
        <w:br/>
        <w:t>}</w:t>
        <w:br/>
        <w:t>```</w:t>
        <w:br/>
        <w:br/>
        <w:t>I hope this provides the required information regarding payment gateway integration and user interface use cases for your Electric Store project. If there's anything else I can help with, please feel free to ask!</w:t>
      </w:r>
    </w:p>
    <w:p>
      <w:r>
        <w:t>According to the provided context, the Electric Store project requires a payment gateway integration. This means that customers will be able to make payments using various methods through a secure online platform.</w:t>
        <w:br/>
        <w:br/>
        <w:t>The payment gateway integration will allow customers to pay for their purchases securely via credit/debit cards, digital wallets like PayPal, and other accepted payment methods.</w:t>
        <w:br/>
        <w:br/>
        <w:t>Here's a high-level overview of how it will work:</w:t>
        <w:br/>
        <w:br/>
        <w:t>The inventory management system integrates seamlessly with the rest of the application by:</w:t>
        <w:br/>
        <w:br/>
        <w:t>* Updating product availability in real-time</w:t>
        <w:br/>
        <w:t>* Triggering notifications when stock levels reach critical thresholds</w:t>
        <w:br/>
        <w:t>* Providing insights into sales patterns and product demand</w:t>
        <w:br/>
        <w:br/>
        <w:t>By integrating these components, the Electric Store project ensures efficient inventory management, reducing the risk of overselling or underselling products, and improving overall business operations.</w:t>
        <w:br/>
        <w:br/>
        <w:t>Use case</w:t>
        <w:br/>
        <w:br/>
        <w:t>Here are the identified use cases for the Electric Store project:</w:t>
        <w:br/>
        <w:t xml:space="preserve">    </w:t>
        <w:br/>
        <w:t xml:space="preserve">    **User Interface Use Cases**</w:t>
        <w:br/>
        <w:t xml:space="preserve">    User: Generate a low-level usecases of the project according to use cases provided in documentinto json format. Include all primary actors, use cases, and their relationships (associations, includes, extends).</w:t>
        <w:br/>
        <w:t xml:space="preserve">    Chatbot: Here is the generated JSON data representing the use cases for the Electric Store project:</w:t>
        <w:br/>
        <w:br/>
        <w:t>```json</w:t>
        <w:br/>
        <w:t>{</w:t>
        <w:br/>
        <w:t>"primaryActors": [</w:t>
        <w:br/>
        <w:t xml:space="preserve">    {</w:t>
        <w:br/>
        <w:t xml:space="preserve">        "name": "Customer",</w:t>
        <w:br/>
        <w:t xml:space="preserve">        "description": "A person who buys electric appliances"</w:t>
        <w:br/>
        <w:t xml:space="preserve">    },</w:t>
        <w:br/>
        <w:t xml:space="preserve">    {</w:t>
        <w:br/>
        <w:t xml:space="preserve">        "name": "Admin",</w:t>
        <w:br/>
        <w:t xml:space="preserve">        "description": "An administrator who manages the store"</w:t>
        <w:br/>
        <w:t xml:space="preserve">    }</w:t>
        <w:br/>
        <w:t>],</w:t>
        <w:br/>
        <w:t>"useCases": [</w:t>
        <w:br/>
        <w:t xml:space="preserve">    {</w:t>
        <w:br/>
        <w:t xml:space="preserve">        "name": "Search Products",</w:t>
        <w:br/>
        <w:t xml:space="preserve">        "description": "Find specific products based on search criteria",</w:t>
        <w:br/>
        <w:t xml:space="preserve">        "actors": ["Customer"],</w:t>
        <w:br/>
        <w:t xml:space="preserve">        "includes": ["View Product Details"]</w:t>
        <w:br/>
        <w:t xml:space="preserve">    },</w:t>
        <w:br/>
        <w:t xml:space="preserve">    {</w:t>
        <w:br/>
        <w:t xml:space="preserve">        "name": "View Product Details",</w:t>
        <w:br/>
        <w:t xml:space="preserve">        "description": "Display detailed information about a specific product",</w:t>
        <w:br/>
        <w:t xml:space="preserve">        "actors": ["Customer"],</w:t>
        <w:br/>
        <w:t xml:space="preserve">        "extends": ["Search Products"]</w:t>
        <w:br/>
        <w:t xml:space="preserve">    },</w:t>
        <w:br/>
        <w:t xml:space="preserve">    {</w:t>
        <w:br/>
        <w:t xml:space="preserve">        "name": "Add to Cart",</w:t>
        <w:br/>
        <w:t xml:space="preserve">        "description": "Add one or more products to the shopping cart",</w:t>
        <w:br/>
        <w:t xml:space="preserve">        "actors": ["Customer"],</w:t>
        <w:br/>
        <w:t xml:space="preserve">        "includes": ["Update Shopping Cart", "Checkout"]</w:t>
        <w:br/>
        <w:t xml:space="preserve">    },</w:t>
        <w:br/>
        <w:t xml:space="preserve">    {</w:t>
        <w:br/>
        <w:t xml:space="preserve">        "name": "Update Shopping Cart",</w:t>
        <w:br/>
        <w:t xml:space="preserve">        "description": "Modify the contents of the shopping cart",</w:t>
        <w:br/>
        <w:t xml:space="preserve">        "actors": ["Customer"],</w:t>
        <w:br/>
        <w:t xml:space="preserve">        "extends": ["Add to Cart"]</w:t>
        <w:br/>
        <w:t xml:space="preserve">    },</w:t>
        <w:br/>
        <w:t xml:space="preserve">    {</w:t>
        <w:br/>
        <w:t xml:space="preserve">        "name": "Checkout",</w:t>
        <w:br/>
        <w:t xml:space="preserve">        "description": "Finalize the purchase process",</w:t>
        <w:br/>
        <w:t xml:space="preserve">        "actors": ["Customer"],</w:t>
        <w:br/>
        <w:t xml:space="preserve">        "includes": ["Make Payment"]</w:t>
        <w:br/>
        <w:t xml:space="preserve">    },</w:t>
        <w:br/>
        <w:t xml:space="preserve">    {</w:t>
        <w:br/>
        <w:t xml:space="preserve">        "name": "Make Payment",</w:t>
        <w:br/>
        <w:t xml:space="preserve">        "description": "Process payment for the order",</w:t>
        <w:br/>
        <w:t xml:space="preserve">        "actors": ["Customer"],</w:t>
        <w:br/>
        <w:t xml:space="preserve">        "extends": ["Checkout"]</w:t>
        <w:br/>
        <w:t xml:space="preserve">    },</w:t>
        <w:br/>
        <w:t xml:space="preserve">    {</w:t>
        <w:br/>
        <w:t xml:space="preserve">        "name": "Manage Inventory",</w:t>
        <w:br/>
        <w:t xml:space="preserve">        "description": "Monitor and manage the store's inventory levels",</w:t>
        <w:br/>
        <w:t xml:space="preserve">        "actors": ["Admin"],</w:t>
        <w:br/>
        <w:t xml:space="preserve">        "extends": []</w:t>
        <w:br/>
        <w:t xml:space="preserve">    },</w:t>
        <w:br/>
        <w:t xml:space="preserve">    {</w:t>
        <w:br/>
        <w:t xml:space="preserve">        "name": "View Sales Report",</w:t>
        <w:br/>
        <w:t xml:space="preserve">        "description": "Generate reports on sales trends and customer behavior",</w:t>
        <w:br/>
        <w:t xml:space="preserve">        "actors": ["Admin"],</w:t>
        <w:br/>
        <w:t xml:space="preserve">        "extends": ["Manage Inventory"]</w:t>
        <w:br/>
        <w:t xml:space="preserve">    }</w:t>
        <w:br/>
        <w:t>]</w:t>
        <w:br/>
        <w:t>}</w:t>
        <w:br/>
        <w:t>```</w:t>
        <w:br/>
        <w:br/>
        <w:t>I hope this provides the required information regarding payment gateway integration and user interface use cases for your Electric Store project. If there's anything else I can help with, please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