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functional_requirements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p>
      <w:r>
        <w:t>Here are the functional requirements for the e-commerce website based on the provided user inputs:</w:t>
        <w:br/>
        <w:br/>
        <w:t>**Authentication**</w:t>
        <w:br/>
        <w:br/>
        <w:t>• User registration/login functionality</w:t>
        <w:br/>
        <w:t>• Secure authentication mechanism</w:t>
        <w:br/>
        <w:t>• Forgot password feature</w:t>
        <w:br/>
        <w:br/>
        <w:t>**E-commerce Features**</w:t>
        <w:br/>
        <w:br/>
        <w:t>• Product catalog management system</w:t>
        <w:br/>
        <w:t>• Shopping cart functionality</w:t>
        <w:br/>
        <w:t>• Payment gateway integration (PayPal, Stripe)</w:t>
        <w:br/>
        <w:t>• Order tracking and management</w:t>
        <w:br/>
        <w:t>• Inventory management</w:t>
        <w:br/>
        <w:t>• Customer reviews and ratings</w:t>
        <w:br/>
        <w:br/>
        <w:t>**Content Management**</w:t>
        <w:br/>
        <w:br/>
        <w:t>• Customized Content Management System (CMS) for managing product descriptions, images, and other content</w:t>
        <w:br/>
        <w:t>• Ability to update content by myself</w:t>
        <w:br/>
        <w:br/>
        <w:t>**General Functionalities**</w:t>
        <w:br/>
        <w:br/>
        <w:t>• Responsive design for mobile devices</w:t>
        <w:br/>
        <w:t>• Search functionality for products</w:t>
        <w:br/>
        <w:t>• Filtering and sorting options for products</w:t>
        <w:br/>
        <w:t>• Support for multiple currencies</w:t>
        <w:br/>
        <w:t>• Integration with third-party services (e.g., shipping providers)</w:t>
        <w:br/>
        <w:br/>
        <w:t xml:space="preserve">    In conclusion, it seems that you have requested me to summarize the technical requirements for your e-commerce website using Django framework and customized CMS. I hope my response has accurately captured the essential elements of your request. Please let me know if there is anything else I can assist you with.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