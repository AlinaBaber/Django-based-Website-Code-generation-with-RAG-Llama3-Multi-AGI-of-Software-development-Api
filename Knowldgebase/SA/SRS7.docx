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Functional requirements</w:t>
      </w:r>
    </w:p>
    <w:p>
      <w:r>
        <w:t>Here are the functional requirements of the Electric Store project:</w:t>
        <w:br/>
        <w:t xml:space="preserve">    **Product Information Management**</w:t>
        <w:br/>
        <w:br/>
        <w:t xml:space="preserve">    • Manage product catalog</w:t>
        <w:br/>
        <w:t xml:space="preserve">    • Update product prices and availability</w:t>
        <w:br/>
        <w:t xml:space="preserve">    • Add new products and remove old ones</w:t>
        <w:br/>
        <w:t xml:space="preserve">    • Display product images and descriptions</w:t>
        <w:br/>
        <w:t xml:space="preserve">    • Allow customers to filter products by category and price range</w:t>
        <w:br/>
        <w:br/>
        <w:t xml:space="preserve">    **Order Processing and Fulfillment**</w:t>
        <w:br/>
        <w:br/>
        <w:t xml:space="preserve">    • Process customer orders</w:t>
        <w:br/>
        <w:t xml:space="preserve">    • Send order confirmations via email</w:t>
        <w:br/>
        <w:t xml:space="preserve">    • Track orders in real-time</w:t>
        <w:br/>
        <w:t xml:space="preserve">    • Provide estimated delivery dates</w:t>
        <w:br/>
        <w:t xml:space="preserve">    • Handle returns and exchanges</w:t>
        <w:br/>
        <w:br/>
        <w:t xml:space="preserve">    **Payment and Shipping Options**</w:t>
        <w:br/>
        <w:br/>
        <w:t xml:space="preserve">    • Integrate payment gateways (e.g., PayPal, credit cards)</w:t>
        <w:br/>
        <w:t xml:space="preserve">    • Offer multiple shipping options (e.g., standard, expedited, free)</w:t>
        <w:br/>
        <w:t xml:space="preserve">    • Calculate shipping costs based on location and weight</w:t>
        <w:br/>
        <w:t xml:space="preserve">    • Provide estimated delivery dates</w:t>
        <w:br/>
        <w:br/>
        <w:t xml:space="preserve">    **Customer Account Management**</w:t>
        <w:br/>
        <w:br/>
        <w:t xml:space="preserve">    • Create user accounts for customers</w:t>
        <w:br/>
        <w:t xml:space="preserve">    • Allow customers to view their order history</w:t>
        <w:br/>
        <w:t xml:space="preserve">    • Enable password reset functionality</w:t>
        <w:br/>
        <w:t xml:space="preserve">    • Implement two-factor authentication</w:t>
        <w:br/>
        <w:br/>
        <w:t xml:space="preserve">    **Inventory Management**</w:t>
        <w:br/>
        <w:br/>
        <w:t xml:space="preserve">    • Monitor inventory levels</w:t>
        <w:br/>
        <w:t xml:space="preserve">    • Automatically update stock quantities when items are sold or returned</w:t>
        <w:br/>
        <w:t xml:space="preserve">    • Alert administrators when inventory levels reach a certain threshold</w:t>
        <w:br/>
        <w:t xml:space="preserve">    • Generate reports on inventory levels and trends</w:t>
        <w:br/>
        <w:br/>
        <w:t xml:space="preserve">    **Search Functionality**</w:t>
        <w:br/>
        <w:br/>
        <w:t xml:space="preserve">    • Implement search bar for quick product lookup</w:t>
        <w:br/>
        <w:t xml:space="preserve">    • Return results based on product name, description, and tags</w:t>
        <w:br/>
        <w:t xml:space="preserve">    • Filter search results by category, brand, and price range</w:t>
        <w:br/>
        <w:t xml:space="preserve">    • Provide suggestions as users type in the search bar</w:t>
        <w:br/>
        <w:br/>
        <w:t xml:space="preserve">    **Wishlist and Recommendations**</w:t>
        <w:br/>
        <w:br/>
        <w:t xml:space="preserve">    • Allow customers to add products to their wishlist</w:t>
        <w:br/>
        <w:t xml:space="preserve">    • Provide personalized product recommendations based on purchase history and browsing behavior</w:t>
        <w:br/>
        <w:t xml:space="preserve">    • Display recommended products on product pages and homepage</w:t>
        <w:br/>
        <w:br/>
        <w:t xml:space="preserve">    **Security**</w:t>
        <w:br/>
        <w:br/>
        <w:t xml:space="preserve">    • Implement SSL encryption for secure data transmission</w:t>
        <w:br/>
        <w:t xml:space="preserve">    • Validate user input to prevent SQL injection attacks</w:t>
        <w:br/>
        <w:t xml:space="preserve">    • Regularly back up databases and store backups securely</w:t>
        <w:br/>
        <w:t xml:space="preserve">    • Conduct regular security audits and penetration testing</w:t>
        <w:br/>
        <w:br/>
        <w:t xml:space="preserve">    **Content Management System**</w:t>
        <w:br/>
        <w:br/>
        <w:t xml:space="preserve">    • Develop a custom CMS for managing website content</w:t>
        <w:br/>
        <w:t xml:space="preserve">    • Allow administrators to create and edit pages, posts, and products</w:t>
        <w:br/>
        <w:t xml:space="preserve">    • Implement permission-based access control for editing and publishing content</w:t>
        <w:br/>
        <w:t xml:space="preserve">    • Schedule automatic updates and maintenance tasks</w:t>
        <w:br/>
        <w:t>chatbot: I'm happy to help! Can you please rephrase your question? It seems like there might have been some confusion about what you were asking. If you could provide more clarity, I'd do my best to assist you. Additionally, it would be helpful if you could specify which part of the project document you're referring to. This will allow me to give you a more accurate response. Please let me know how I can better support you.</w:t>
      </w:r>
    </w:p>
    <w:p>
      <w:pPr>
        <w:pStyle w:val="Heading1"/>
      </w:pPr>
      <w:r>
        <w:t>User interfaces</w:t>
      </w:r>
    </w:p>
    <w:p>
      <w:r>
        <w:t>Based on the given project details, here are the UI/UX requirements:</w:t>
        <w:br/>
        <w:t xml:space="preserve">    </w:t>
        <w:br/>
        <w:t xml:space="preserve">    **Product Page**</w:t>
        <w:br/>
        <w:br/>
        <w:t>* Font: Georgia</w:t>
        <w:br/>
        <w:t>* Font Color: #151414</w:t>
        <w:br/>
        <w:t>* Color Palette: rgb(r, g, b)</w:t>
        <w:br/>
        <w:t>* Product images displayed prominently</w:t>
        <w:br/>
        <w:t>* Clear product description and specifications</w:t>
        <w:br/>
        <w:t>* Call-to-action (CTA) buttons for adding products to cart or purchasing directly</w:t>
        <w:br/>
        <w:t xml:space="preserve">    </w:t>
        <w:br/>
        <w:t xml:space="preserve">    **Shopping Cart**</w:t>
        <w:br/>
        <w:br/>
        <w:t>* Display total cost and number of items in the cart</w:t>
        <w:br/>
        <w:t>* Allow customers to update quantities or remove items from the cart</w:t>
        <w:br/>
        <w:t>* Provide a checkout button to proceed with payment</w:t>
        <w:br/>
        <w:t xml:space="preserve">    </w:t>
        <w:br/>
        <w:t xml:space="preserve">    **Payment Gateway Integration**</w:t>
        <w:br/>
        <w:br/>
        <w:t>* Secure payment processing using SSL encryption</w:t>
        <w:br/>
        <w:t>* Support multiple payment options (e.g., credit cards, PayPal)</w:t>
        <w:br/>
        <w:t>* Clearly display payment instructions and error messages</w:t>
        <w:br/>
        <w:t xml:space="preserve">    </w:t>
        <w:br/>
        <w:t xml:space="preserve">    **User Accounts**</w:t>
        <w:br/>
        <w:br/>
        <w:t>* Registration form for creating new accounts</w:t>
        <w:br/>
        <w:t>* Login functionality for existing users</w:t>
        <w:br/>
        <w:t>* Profile management for editing account settings and viewing order history</w:t>
        <w:br/>
        <w:t xml:space="preserve">    </w:t>
        <w:br/>
        <w:t xml:space="preserve">    **Order Tracking**</w:t>
        <w:br/>
        <w:br/>
        <w:t>* Track orders by ID or status</w:t>
        <w:br/>
        <w:t>* Show estimated delivery dates and tracking numbers</w:t>
        <w:br/>
        <w:t>* Allow users to view order history and cancel/receive refunds as necessary</w:t>
        <w:br/>
        <w:t xml:space="preserve">    </w:t>
        <w:br/>
        <w:t xml:space="preserve">    **Inventory Management**</w:t>
        <w:br/>
        <w:br/>
        <w:t>* Real-time inventory updates for each product</w:t>
        <w:br/>
        <w:t>* Alert system for low stock levels or out-of-stock products</w:t>
        <w:br/>
        <w:t>* Option to reserve items for later purchase when out of stock</w:t>
        <w:br/>
        <w:t xml:space="preserve">    </w:t>
        <w:br/>
        <w:t xml:space="preserve">    **Customer Reviews**</w:t>
        <w:br/>
        <w:br/>
        <w:t>* Display customer reviews and ratings for each product</w:t>
        <w:br/>
        <w:t>* Allow users to leave their own reviews and ratings</w:t>
        <w:br/>
        <w:t>* Filter reviews by rating or date posted</w:t>
        <w:br/>
        <w:t xml:space="preserve">    </w:t>
        <w:br/>
        <w:t xml:space="preserve">    These UI/UX requirements aim to create an intuitive and user-friendly shopping experience for general consumers, making it easy for them to browse, purchase, and manage their orders within the electric store.</w:t>
      </w:r>
    </w:p>
    <w:p>
      <w:pPr>
        <w:pStyle w:val="Heading1"/>
      </w:pPr>
      <w:r>
        <w:t>Use case</w:t>
      </w:r>
    </w:p>
    <w:p>
      <w:r>
        <w:t>Here are the use cases for the Electric Store project:</w:t>
        <w:br/>
        <w:t>```</w:t>
        <w:br/>
        <w:t xml:space="preserve">Use Cases: </w:t>
        <w:br/>
        <w:t>1. Registering New Customers</w:t>
        <w:br/>
        <w:t xml:space="preserve">   - Create account form</w:t>
        <w:br/>
        <w:t xml:space="preserve">     - Validate user input</w:t>
        <w:br/>
        <w:t xml:space="preserve">   - Save user data to database</w:t>
        <w:br/>
        <w:t xml:space="preserve">   - Send confirmation email</w:t>
        <w:br/>
        <w:t>2. Login Existing Users</w:t>
        <w:br/>
        <w:t xml:space="preserve">   - Input username and password</w:t>
        <w:br/>
        <w:t xml:space="preserve">     - Validate user credentials</w:t>
        <w:br/>
        <w:t xml:space="preserve">   - Redirect logged-in users to dashboard page</w:t>
        <w:br/>
        <w:t>3. Browse Products</w:t>
        <w:br/>
        <w:t xml:space="preserve">   - Display products on catalog page</w:t>
        <w:br/>
        <w:t xml:space="preserve">     - Filter by category or brand</w:t>
        <w:br/>
        <w:t xml:space="preserve">   - View product details (price, description, images)</w:t>
        <w:br/>
        <w:t>4. Add/Remove Items From Shopping Cart</w:t>
        <w:br/>
        <w:t xml:space="preserve">   - Add item button</w:t>
        <w:br/>
        <w:t xml:space="preserve">     - Update cart contents</w:t>
        <w:br/>
        <w:t xml:space="preserve">   - Remove item button</w:t>
        <w:br/>
        <w:t xml:space="preserve">     - Update cart contents</w:t>
        <w:br/>
        <w:t>5. Checkout Process</w:t>
        <w:br/>
        <w:t xml:space="preserve">   - Review order summary</w:t>
        <w:br/>
        <w:t xml:space="preserve">     - Calculate total cost</w:t>
        <w:br/>
        <w:t xml:space="preserve">   - Select payment method</w:t>
        <w:br/>
        <w:t xml:space="preserve">     - Handle payment processing</w:t>
        <w:br/>
        <w:t>6. Manage Account Information</w:t>
        <w:br/>
        <w:t xml:space="preserve">   - Edit profile information</w:t>
        <w:br/>
        <w:t xml:space="preserve">     - Validate changes</w:t>
        <w:br/>
        <w:t xml:space="preserve">   - Change password</w:t>
        <w:br/>
        <w:t xml:space="preserve">     - Validate new password</w:t>
        <w:br/>
        <w:t>7. Track Orders</w:t>
        <w:br/>
        <w:t xml:space="preserve">   - View order history</w:t>
        <w:br/>
        <w:t xml:space="preserve">     - Retrieve order status</w:t>
        <w:br/>
        <w:t>8. Write Customer Reviews</w:t>
        <w:br/>
        <w:t xml:space="preserve">   - Submit review text</w:t>
        <w:br/>
        <w:t xml:space="preserve">     - Validate review content</w:t>
        <w:br/>
        <w:t>9. Search For Specific Products</w:t>
        <w:br/>
        <w:t xml:space="preserve">   - Enter search term</w:t>
        <w:br/>
        <w:t xml:space="preserve">     - Return matching results</w:t>
        <w:br/>
        <w:t>10. Sort Products By Criteria</w:t>
        <w:br/>
        <w:t xml:space="preserve">    - Price</w:t>
        <w:br/>
        <w:t xml:space="preserve">      - Low to high</w:t>
        <w:br/>
        <w:t xml:space="preserve">      - High to low</w:t>
        <w:br/>
        <w:t xml:space="preserve">    - Rating</w:t>
        <w:br/>
        <w:t xml:space="preserve">      - Highest rated first</w:t>
        <w:br/>
        <w:t xml:space="preserve">      - Lowest rated first</w:t>
        <w:br/>
        <w:t>11. Filter Products By Category</w:t>
        <w:br/>
        <w:t xml:space="preserve">    - Electronics</w:t>
        <w:br/>
        <w:t xml:space="preserve">      - TVs</w:t>
        <w:br/>
        <w:t xml:space="preserve">        - 32 inch</w:t>
        <w:br/>
        <w:t xml:space="preserve">        - 40 inch</w:t>
        <w:br/>
        <w:t xml:space="preserve">        - 50 inch</w:t>
        <w:br/>
        <w:t xml:space="preserve">    - Home Appliances</w:t>
        <w:br/>
        <w:t xml:space="preserve">      - Refrigerators</w:t>
        <w:br/>
        <w:t xml:space="preserve">        - Single door</w:t>
        <w:br/>
        <w:t xml:space="preserve">        - Double door</w:t>
        <w:br/>
        <w:t xml:space="preserve">        - Triple door</w:t>
        <w:br/>
        <w:t>12. Product Recommendations</w:t>
        <w:br/>
        <w:t xml:space="preserve">    - Suggest related products based on customer purchases</w:t>
        <w:br/>
        <w:t>13. Handling Multiple Currencies</w:t>
        <w:br/>
        <w:t xml:space="preserve">    - Convert prices to customer-selected currency</w:t>
        <w:br/>
        <w:t>14. SSL Encryption</w:t>
        <w:br/>
        <w:t xml:space="preserve">    - Secure payment transactions</w:t>
        <w:br/>
        <w:t>15. Responsive Design</w:t>
        <w:br/>
        <w:t xml:space="preserve">    - Adapt layout to various devices and screen sizes</w:t>
        <w:br/>
        <w:t>16. Accessibility Features</w:t>
        <w:br/>
        <w:t xml:space="preserve">    - Screen reader support</w:t>
        <w:br/>
        <w:t xml:space="preserve">    - Keyboard-only navigation</w:t>
        <w:br/>
        <w:t>17. Product Variations</w:t>
        <w:br/>
        <w:t xml:space="preserve">    - Size options</w:t>
        <w:br/>
        <w:t xml:space="preserve">    - Color options</w:t>
        <w:br/>
        <w:t>18. Gift Wrapping</w:t>
        <w:br/>
        <w:t xml:space="preserve">    - Option to add gift wrapping</w:t>
        <w:br/>
        <w:t>19. Shipping Options</w:t>
        <w:br/>
        <w:t xml:space="preserve">    - Free shipping</w:t>
        <w:br/>
        <w:t xml:space="preserve">    - Expedited shipping</w:t>
        <w:br/>
        <w:t>20. Refund Policy</w:t>
        <w:br/>
        <w:t xml:space="preserve">    - Clear refund terms</w:t>
        <w:br/>
        <w:t>21. Warranty Information</w:t>
        <w:br/>
        <w:t xml:space="preserve">    - Provide warranty details for each product</w:t>
        <w:br/>
        <w:t>22. Social Media Links</w:t>
        <w:br/>
        <w:t xml:space="preserve">    - Connect customers to social media platforms</w:t>
        <w:br/>
        <w:t>23. Contact Us Form</w:t>
        <w:br/>
        <w:t xml:space="preserve">    - Allow customers to submit feedback or questions</w:t>
        <w:br/>
        <w:t>24. Newsletter Subscription</w:t>
        <w:br/>
        <w:t xml:space="preserve">    - Offer option to subscribe to newsletter</w:t>
        <w:br/>
        <w:t>25. Promotions and Discounts</w:t>
        <w:br/>
        <w:t xml:space="preserve">    - Display active promotions and discounts</w:t>
        <w:br/>
        <w:t>26. Product Comparison</w:t>
        <w:br/>
        <w:t xml:space="preserve">    - Compare multiple products side-by-side</w:t>
        <w:br/>
        <w:t>27. Warranties and Returns</w:t>
        <w:br/>
        <w:t xml:space="preserve">    - Clearly outline return policy and warranties</w:t>
        <w:br/>
        <w:t>28. Product Ratings</w:t>
        <w:br/>
        <w:t xml:space="preserve">    - Display average rating for each product</w:t>
        <w:br/>
        <w:t>29. Featured Products</w:t>
        <w:br/>
        <w:t xml:space="preserve">    - Highlight popular or recommended products</w:t>
        <w:br/>
        <w:t>30. Special Offers</w:t>
        <w:br/>
        <w:t xml:space="preserve">    - Display special deals or limited-time offers</w:t>
        <w:br/>
        <w:t>31. Customer Support</w:t>
        <w:br/>
        <w:t xml:space="preserve">    - Provide contact information for customer support</w:t>
        <w:br/>
        <w:t>32. Frequently Asked Questions (FAQs)</w:t>
        <w:br/>
        <w:t xml:space="preserve">    - Answer common customer questions</w:t>
        <w:br/>
        <w:t>33. Blog</w:t>
        <w:br/>
        <w:t xml:space="preserve">    - Publish company news and industry insights</w:t>
        <w:br/>
        <w:t>34. About Us Page</w:t>
        <w:br/>
        <w:t xml:space="preserve">    - Share company story and mission</w:t>
        <w:br/>
        <w:t>35. Terms and Conditions</w:t>
        <w:br/>
        <w:t xml:space="preserve">    - Outline website usage policies</w:t>
        <w:br/>
        <w:t>36. Privacy Policy</w:t>
        <w:br/>
        <w:t xml:space="preserve">    - Explain how personal data is handled</w:t>
        <w:br/>
        <w:t>37. Cookies Policy</w:t>
        <w:br/>
        <w:t xml:space="preserve">    - Inform users about cookie usage</w:t>
        <w:br/>
        <w:t>38. Affiliate Program</w:t>
        <w:br/>
        <w:t xml:space="preserve">    - Allow affiliates to earn commissions</w:t>
        <w:br/>
        <w:t>39. Partnerships</w:t>
        <w:br/>
        <w:t xml:space="preserve">    - Collaborate with other companies</w:t>
        <w:br/>
        <w:t>40. Events Calendar</w:t>
        <w:br/>
        <w:t xml:space="preserve">    - Schedule upcoming events and webinars</w:t>
        <w:br/>
        <w:t>41. Newsletters Archive</w:t>
        <w:br/>
        <w:t xml:space="preserve">    - Access previous newsletters</w:t>
        <w:br/>
        <w:t>42. Password Recovery</w:t>
        <w:br/>
        <w:t xml:space="preserve">    - Reset forgotten passwords</w:t>
        <w:br/>
        <w:t>43. Product Descriptions</w:t>
        <w:br/>
        <w:t xml:space="preserve">    - Detailed descriptions of products</w:t>
        <w:br/>
        <w:t>44. Product Videos</w:t>
        <w:br/>
        <w:t xml:space="preserve">    - Show product demos and reviews</w:t>
        <w:br/>
        <w:t>45. Product Images</w:t>
        <w:br/>
        <w:t xml:space="preserve">    - High-quality images of products</w:t>
        <w:br/>
        <w:t>46. Product Specifications</w:t>
        <w:br/>
        <w:t xml:space="preserve">    - Technical specifications for each product</w:t>
        <w:br/>
        <w:t>47. Product Reviews</w:t>
        <w:br/>
        <w:t xml:space="preserve">    - Read and write reviews for products</w:t>
        <w:br/>
        <w:t>48. Product Q&amp;A</w:t>
        <w:br/>
        <w:t xml:space="preserve">    - Ask and answer questions about products</w:t>
        <w:br/>
        <w:t>49. Product Comparisons</w:t>
        <w:br/>
        <w:t xml:space="preserve">    - Compare similar products</w:t>
        <w:br/>
        <w:t>50. Product Bundles</w:t>
        <w:br/>
        <w:t xml:space="preserve">    - Package multiple products together</w:t>
        <w:br/>
        <w:t>51. Product Samples</w:t>
        <w:br/>
        <w:t xml:space="preserve">    - Offer free samples of products</w:t>
        <w:br/>
        <w:t>52. Product Certifications</w:t>
        <w:br/>
        <w:t xml:space="preserve">    - Verify certifications for each product</w:t>
        <w:br/>
        <w:t>53. Product Guarantees</w:t>
        <w:br/>
        <w:t xml:space="preserve">    - Offer guarantees for each product</w:t>
        <w:br/>
        <w:t>54. Product Demonstrations</w:t>
        <w:br/>
        <w:t xml:space="preserve">    - Watch product demonstrations</w:t>
        <w:br/>
        <w:t>55. Product Testimonials</w:t>
        <w:br/>
        <w:t xml:space="preserve">    - Hear testimonials from satisfied customers</w:t>
        <w:br/>
        <w:t>56. Product Awards</w:t>
        <w:br/>
        <w:t xml:space="preserve">    - Recognize awards won by products</w:t>
        <w:br/>
        <w:t>57. Product Categories</w:t>
        <w:br/>
        <w:t xml:space="preserve">    - Organize products into categories</w:t>
        <w:br/>
        <w:t>58. Product Subcategories</w:t>
        <w:br/>
        <w:t xml:space="preserve">    - Further categorize products within main categories</w:t>
        <w:br/>
        <w:t>59. Product Tags</w:t>
        <w:br/>
        <w:t xml:space="preserve">    - Assign tags to products for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