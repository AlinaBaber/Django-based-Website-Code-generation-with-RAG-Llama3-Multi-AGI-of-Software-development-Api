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Project Business analysis Document </w:t>
      </w:r>
    </w:p>
    <w:p>
      <w:pPr>
        <w:pStyle w:val="Heading1"/>
      </w:pPr>
      <w:r>
        <w:t>Functional requirements</w:t>
      </w:r>
    </w:p>
    <w:p>
      <w:r>
        <w:t>Please review the list below and let me know if any additional details are required or if everything looks good.</w:t>
        <w:br/>
        <w:br/>
        <w:t>| **Functional Area** | **Requirement** |</w:t>
        <w:br/>
        <w:t>| --- | --- |</w:t>
        <w:br/>
        <w:t>| User Registration/Login | Users must be able to register and log in to their account&lt;br&gt;Users must receive a confirmation email after successful registration&lt;br&gt;Users must be able to log out of their account |</w:t>
        <w:br/>
        <w:t>| Shopping Cart | A shopping cart feature that allows users to add products and view their total cost&lt;br&gt;Users must be able to modify quantities before checking out&lt;br&gt;Users must be able to remove items from their cart |</w:t>
        <w:br/>
        <w:t>| Payment Gateway Integration | Integration with a third-party payment gateway (e.g., Stripe, PayPal) for secure transactions&lt;br&gt;Users must be able to enter their payment details during checkout&lt;br&gt;Payment gateway must process payments successfully |</w:t>
        <w:br/>
        <w:t>| Product Catalog | A database of electric bikes and accessories with detailed descriptions and images&lt;br&gt;Users must be able to browse through categories or search by keyword&lt;br&gt;Product pages must include pricing and call-to-action buttons for purchasing |</w:t>
        <w:br/>
        <w:t>| Order Management | Users must be able to place orders and track their status&lt;br&gt;Orders must be visible to administrators for monitoring and approval&lt;br&gt;Order statuses must be updateable by administrators |</w:t>
        <w:br/>
        <w:t>| Customer Account Management | Users must be able to manage their personal information and order history&lt;br&gt;Administrators must be able to manage customer accounts and reset passwords |</w:t>
        <w:br/>
        <w:t>| Promotion Management | Ability to create and manage promotional campaigns for products or categories&lt;br&gt;Promotions must be visible on product pages and in the shopping cart&lt;br&gt;Promotion rules must be configurable by administrators |</w:t>
        <w:br/>
        <w:t>| Search Engine Optimization | Implement SEO best practices throughout the site&lt;br&gt;Search engine visibility and ranking must improve over time |</w:t>
        <w:br/>
        <w:t>| Responsive Design | Ensure that the website is responsive and works well on various devices and screen sizes&lt;br&gt;Mobile-friendliness must be tested and verified |</w:t>
        <w:br/>
        <w:t>| Security | Implement security measures to protect user data and prevent fraudulent activities&lt;br&gt;Data encryption must be used during transmission and storage&lt;br&gt;Security vulnerabilities must be identified and addressed promptly |</w:t>
        <w:br/>
        <w:br/>
        <w:t>Please let me know if there are any questions or concerns about these functional requirements.</w:t>
      </w:r>
    </w:p>
    <w:p>
      <w:pPr>
        <w:pStyle w:val="Heading1"/>
      </w:pPr>
      <w:r>
        <w:t>User interfaces</w:t>
      </w:r>
    </w:p>
    <w:p>
      <w:r>
        <w:t>Great! Please provide details for each interface type below:</w:t>
        <w:br/>
        <w:br/>
        <w:t>UI/UX Requirements:</w:t>
        <w:br/>
        <w:br/>
        <w:t>### Register/Login Interface</w:t>
        <w:br/>
        <w:br/>
        <w:t>* A simple and straightforward register/login form that allows users to easily sign up or log in to their account.</w:t>
        <w:br/>
        <w:t>* A login page with a prominent error message if the username or password is incorrect.</w:t>
        <w:br/>
        <w:t>* A success message after successful login.</w:t>
        <w:br/>
        <w:br/>
        <w:t>### Product Listing Interface</w:t>
        <w:br/>
        <w:br/>
        <w:t>* A grid view of products with images, names, prices, and short descriptions.</w:t>
        <w:br/>
        <w:t>* A filter option to sort products by price, name, or category.</w:t>
        <w:br/>
        <w:t>* A pagination system to display multiple pages of products.</w:t>
        <w:br/>
        <w:br/>
        <w:t>### Shopping Cart Interface</w:t>
        <w:br/>
        <w:br/>
        <w:t>* A summary of items in the shopping cart, including quantities and prices.</w:t>
        <w:br/>
        <w:t>* An option to remove items from the cart.</w:t>
        <w:br/>
        <w:t>* A total cost of the order at checkout.</w:t>
        <w:br/>
        <w:br/>
        <w:t>### Inventory Management Interface</w:t>
        <w:br/>
        <w:br/>
        <w:t>* A dashboard to manage inventory levels, including quantity and availability.</w:t>
        <w:br/>
        <w:t>* A feature to add or remove products from the inventory.</w:t>
        <w:br/>
        <w:br/>
        <w:t>### Customer Review Interface</w:t>
        <w:br/>
        <w:br/>
        <w:t>* A dedicated section for customers to leave reviews of products they have purchased.</w:t>
        <w:br/>
        <w:t>* A rating system with stars (e.g., 1-5).</w:t>
        <w:br/>
        <w:t>* Text fields for customers to write their review.</w:t>
        <w:br/>
        <w:br/>
        <w:t>### Custom Content Management Interface</w:t>
        <w:br/>
        <w:br/>
        <w:t>* A backend portal for administrators to manage custom content (e.g., blog posts, articles, etc.).</w:t>
        <w:br/>
        <w:t>* A frontend interface for users to view and consume custom content.</w:t>
        <w:br/>
        <w:br/>
        <w:t>Any other questions or clarifications?</w:t>
      </w:r>
    </w:p>
    <w:p>
      <w:pPr>
        <w:pStyle w:val="Heading1"/>
      </w:pPr>
      <w:r>
        <w:t>Use case</w:t>
      </w:r>
    </w:p>
    <w:p>
      <w:r>
        <w:t>Great, let's dive into the details of the Electric Store project!</w:t>
        <w:br/>
        <w:br/>
        <w:t>Can you please describe the following use cases:</w:t>
        <w:br/>
        <w:br/>
        <w:t>### User Interface Types</w:t>
        <w:br/>
        <w:br/>
        <w:t>* **Homepage**</w:t>
        <w:br/>
        <w:tab/>
        <w:t>+ Display featured products</w:t>
        <w:br/>
        <w:tab/>
        <w:t>+ Show latest deals/discounts</w:t>
        <w:br/>
        <w:tab/>
        <w:t>+ Provide easy navigation to other pages</w:t>
        <w:br/>
        <w:t>* **Product Page**</w:t>
        <w:br/>
        <w:tab/>
        <w:t>+ Display product details (name, price, description, images)</w:t>
        <w:br/>
        <w:tab/>
        <w:t>+ Include add-to-cart button and quantity selector</w:t>
        <w:br/>
        <w:tab/>
        <w:t>+ Allow users to view similar products</w:t>
        <w:br/>
        <w:t>* **Cart**</w:t>
        <w:br/>
        <w:tab/>
        <w:t>+ Display current cart contents</w:t>
        <w:br/>
        <w:tab/>
        <w:t>+ Include total cost and tax calculation</w:t>
        <w:br/>
        <w:tab/>
        <w:t>+ Offer options to update quantities or remove items</w:t>
        <w:br/>
        <w:t>* **Checkout**</w:t>
        <w:br/>
        <w:tab/>
        <w:t>+ Guide users through payment process (shipping address, billing address, etc.)</w:t>
        <w:br/>
        <w:tab/>
        <w:t>+ Provide option to save payment method for future purchases</w:t>
        <w:br/>
        <w:tab/>
        <w:t>+ Include confirmation page after successful payment</w:t>
        <w:br/>
        <w:t>* **Login/Registration**</w:t>
        <w:br/>
        <w:tab/>
        <w:t>+ Allow users to register new account</w:t>
        <w:br/>
        <w:tab/>
        <w:t>+ Log users in after successful authentication</w:t>
        <w:br/>
        <w:tab/>
        <w:t>+ Recover forgotten passwords</w:t>
        <w:br/>
        <w:br/>
        <w:t>What are the specific technical requirements for each of these use cases?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