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SQL_Database</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Generate an detailed database of the project according to information provided in document in SQL syntax. Include all major entities, their attributes, primary keys, and relationships (one-to-one, one-to-many, many-to-many) in SQL syntax.</w:t>
        <w:br/>
        <w:t xml:space="preserve">    Chatbot: Based on the provided context, here is a proposed database schema for the Electric Store project:</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VARCHAR(200),</w:t>
        <w:br/>
        <w:t xml:space="preserve">    Address VARCHAR(150),</w:t>
        <w:br/>
        <w:t xml:space="preserve">    City VARCHAR(30),</w:t>
        <w:br/>
        <w:t xml:space="preserve">    State VARCHAR(20),</w:t>
        <w:br/>
        <w:t xml:space="preserve">    Country VARCHAR(40),</w:t>
        <w:br/>
        <w:t xml:space="preserve">    Phone VARCHAR(15),</w:t>
        <w:br/>
        <w:t xml:space="preserve">    CreatedDate TIMESTAMP DEFAULT CURRENT_TIMESTAMP,</w:t>
        <w:br/>
        <w:t xml:space="preserve">    ModifiedDate TIMESTAMP DEFAULT CURRENT_TIMESTAMP ON UPDATE CURRENT_TIMESTAMP</w:t>
        <w:br/>
        <w:t>);</w:t>
        <w:br/>
        <w:br/>
        <w:t>CREATE TABLE Products (</w:t>
        <w:br/>
        <w:t xml:space="preserve">    ProductID INT PRIMARY KEY,</w:t>
        <w:br/>
        <w:t xml:space="preserve">    Name VARCHAR(100),</w:t>
        <w:br/>
        <w:t xml:space="preserve">    Description TEXT,</w:t>
        <w:br/>
        <w:t xml:space="preserve">    Price DECIMAL(10,2),</w:t>
        <w:br/>
        <w:t xml:space="preserve">    ImageURL VARCHAR(255),</w:t>
        <w:br/>
        <w:t xml:space="preserve">    Category VARCHAR(50),</w:t>
        <w:br/>
        <w:t xml:space="preserve">    SubCategory VARCHAR(50),</w:t>
        <w:br/>
        <w:t xml:space="preserve">    StockQuantity INT,</w:t>
        <w:br/>
        <w:t xml:space="preserve">    CreatedDate TIMESTAMP DEFAULT CURRENT_TIMESTAMP,</w:t>
        <w:br/>
        <w:t xml:space="preserve">    ModifiedDate TIMESTAMP DEFAULT CURRENT_TIMESTAMP ON UPDATE CURRENT_TIMESTAMP</w:t>
        <w:br/>
        <w:t>);</w:t>
        <w:br/>
        <w:br/>
        <w:t>CREATE TABLE Orders (</w:t>
        <w:br/>
        <w:t xml:space="preserve">    OrderID INT PRIMARY KEY,</w:t>
        <w:br/>
        <w:t xml:space="preserve">    CustomerID INT,</w:t>
        <w:br/>
        <w:t xml:space="preserve">    OrderDate DATE,</w:t>
        <w:br/>
        <w:t xml:space="preserve">    TotalAmount DECIMAL(10,2),</w:t>
        <w:br/>
        <w:t xml:space="preserve">    Status VARCHAR(20),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PaymentMethods (</w:t>
        <w:br/>
        <w:t xml:space="preserve">    PaymentMethodID INT PRIMARY KEY,</w:t>
        <w:br/>
        <w:t xml:space="preserve">    MethodName VARCHAR(50),</w:t>
        <w:br/>
        <w:t xml:space="preserve">    Description TEXT,</w:t>
        <w:br/>
        <w:t xml:space="preserve">    Enabled BOOLEAN DEFAULT TRUE</w:t>
        <w:br/>
        <w:t>);</w:t>
        <w:br/>
        <w:br/>
        <w:t>CREATE TABLE Payments (</w:t>
        <w:br/>
        <w:t xml:space="preserve">    PaymentID INT PRIMARY KEY,</w:t>
        <w:br/>
        <w:t xml:space="preserve">    OrderID INT,</w:t>
        <w:br/>
        <w:t xml:space="preserve">    PaymentMethodID INT,</w:t>
        <w:br/>
        <w:t xml:space="preserve">    Amount DECIMAL(10,2),</w:t>
        <w:br/>
        <w:t xml:space="preserve">    TransactionDate DATE,</w:t>
        <w:br/>
        <w:t xml:space="preserve">    FOREIGN KEY (OrderID) REFERENCES Orders(OrderID),</w:t>
        <w:br/>
        <w:t xml:space="preserve">    FOREIGN KEY (PaymentMethodID) REFERENCES PaymentMethods(PaymentMethodID)</w:t>
        <w:br/>
        <w:t>);</w:t>
        <w:br/>
        <w:t>```</w:t>
        <w:br/>
        <w:br/>
        <w:t>This database schema includes the main entities such as `Customers`, `Products`, `Orders`, `OrderItems`, `PaymentMethods`, and `Payments`. Each entity has its own set of attributes, primary key(s), and foreign key relationships. The schema also captures essential data points such as customer information, product details, order history, and payment records.</w:t>
        <w:br/>
        <w:br/>
        <w:t>Please note that this is just a proposed solution based on the provided context. Depending on specific business requirements, additional tables or modifications might be necessary. If you have any questions or concerns regarding this proposal, please feel free to ask!</w:t>
        <w:br/>
        <w:br/>
        <w:t>I hope this helps! Let me know if you need further clarification or assistance.</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Generate an detailed database of the project according to information provided in document in SQL syntax. Include all major entities, their attributes, primary keys, and relationships (one-to-one, one-to-many, many-to-many) in SQL syntax.</w:t>
        <w:br/>
        <w:t xml:space="preserve">    Chatbot: Based on the provided context, here is a proposed database schema for the Electric Store project:</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VARCHAR(200),</w:t>
        <w:br/>
        <w:t xml:space="preserve">    Address VARCHAR(150),</w:t>
        <w:br/>
        <w:t xml:space="preserve">    City VARCHAR(30),</w:t>
        <w:br/>
        <w:t xml:space="preserve">    State VARCHAR(20),</w:t>
        <w:br/>
        <w:t xml:space="preserve">    Country VARCHAR(40),</w:t>
        <w:br/>
        <w:t xml:space="preserve">    Phone VARCHAR(15),</w:t>
        <w:br/>
        <w:t xml:space="preserve">    CreatedDate TIMESTAMP DEFAULT CURRENT_TIMESTAMP,</w:t>
        <w:br/>
        <w:t xml:space="preserve">    ModifiedDate TIMESTAMP DEFAULT CURRENT_TIMESTAMP ON UPDATE CURRENT_TIMESTAMP</w:t>
        <w:br/>
        <w:t>);</w:t>
        <w:br/>
        <w:br/>
        <w:t>CREATE TABLE Products (</w:t>
        <w:br/>
        <w:t xml:space="preserve">    ProductID INT PRIMARY KEY,</w:t>
        <w:br/>
        <w:t xml:space="preserve">    Name VARCHAR(100),</w:t>
        <w:br/>
        <w:t xml:space="preserve">    Description TEXT,</w:t>
        <w:br/>
        <w:t xml:space="preserve">    Price DECIMAL(10,2),</w:t>
        <w:br/>
        <w:t xml:space="preserve">    ImageURL VARCHAR(255),</w:t>
        <w:br/>
        <w:t xml:space="preserve">    Category VARCHAR(50),</w:t>
        <w:br/>
        <w:t xml:space="preserve">    SubCategory VARCHAR(50),</w:t>
        <w:br/>
        <w:t xml:space="preserve">    StockQuantity INT,</w:t>
        <w:br/>
        <w:t xml:space="preserve">    CreatedDate TIMESTAMP DEFAULT CURRENT_TIMESTAMP,</w:t>
        <w:br/>
        <w:t xml:space="preserve">    ModifiedDate TIMESTAMP DEFAULT CURRENT_TIMESTAMP ON UPDATE CURRENT_TIMESTAMP</w:t>
        <w:br/>
        <w:t>);</w:t>
        <w:br/>
        <w:br/>
        <w:t>CREATE TABLE Orders (</w:t>
        <w:br/>
        <w:t xml:space="preserve">    OrderID INT PRIMARY KEY,</w:t>
        <w:br/>
        <w:t xml:space="preserve">    CustomerID INT,</w:t>
        <w:br/>
        <w:t xml:space="preserve">    OrderDate DATE,</w:t>
        <w:br/>
        <w:t xml:space="preserve">    TotalAmount DECIMAL(10,2),</w:t>
        <w:br/>
        <w:t xml:space="preserve">    Status VARCHAR(20),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PaymentMethods (</w:t>
        <w:br/>
        <w:t xml:space="preserve">    PaymentMethodID INT PRIMARY KEY,</w:t>
        <w:br/>
        <w:t xml:space="preserve">    MethodName VARCHAR(50),</w:t>
        <w:br/>
        <w:t xml:space="preserve">    Description TEXT,</w:t>
        <w:br/>
        <w:t xml:space="preserve">    Enabled BOOLEAN DEFAULT TRUE</w:t>
        <w:br/>
        <w:t>);</w:t>
        <w:br/>
        <w:br/>
        <w:t>CREATE TABLE Payments (</w:t>
        <w:br/>
        <w:t xml:space="preserve">    PaymentID INT PRIMARY KEY,</w:t>
        <w:br/>
        <w:t xml:space="preserve">    OrderID INT,</w:t>
        <w:br/>
        <w:t xml:space="preserve">    PaymentMethodID INT,</w:t>
        <w:br/>
        <w:t xml:space="preserve">    Amount DECIMAL(10,2),</w:t>
        <w:br/>
        <w:t xml:space="preserve">    TransactionDate DATE,</w:t>
        <w:br/>
        <w:t xml:space="preserve">    FOREIGN KEY (OrderID) REFERENCES Orders(OrderID),</w:t>
        <w:br/>
        <w:t xml:space="preserve">    FOREIGN KEY (PaymentMethodID) REFERENCES PaymentMethods(PaymentMethodID)</w:t>
        <w:br/>
        <w:t>);</w:t>
        <w:br/>
        <w:t>```</w:t>
        <w:br/>
        <w:br/>
        <w:t>This database schema includes the main entities such as `Customers`, `Products`, `Orders`, `OrderItems`, `PaymentMethods`, and `Payments`. Each entity has its own set of attributes, primary key(s), and foreign key relationships. The schema also captures essential data points such as customer information, product details, order history, and payment records.</w:t>
        <w:br/>
        <w:br/>
        <w:t>Please note that this is just a proposed solution based on the provided context. Depending on specific business requirements, additional tables or modifications might be necessary. If you have any questions or concerns regarding this proposal, please feel free to ask!</w:t>
        <w:br/>
        <w:br/>
        <w:t>I hope this helps! Let me know if you need further clarification or assistance.</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Generate an detailed database of the project according to information provided in document in SQL syntax. Include all major entities, their attributes, primary keys, and relationships (one-to-one, one-to-many, many-to-many) in SQL syntax.</w:t>
        <w:br/>
        <w:t xml:space="preserve">    Chatbot: Based on the provided context, here is a proposed database schema for the Electric Store project:</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VARCHAR(200),</w:t>
        <w:br/>
        <w:t xml:space="preserve">    Address VARCHAR(150),</w:t>
        <w:br/>
        <w:t xml:space="preserve">    City VARCHAR(30),</w:t>
        <w:br/>
        <w:t xml:space="preserve">    State VARCHAR(20),</w:t>
        <w:br/>
        <w:t xml:space="preserve">    Country VARCHAR(40),</w:t>
        <w:br/>
        <w:t xml:space="preserve">    Phone VARCHAR(15),</w:t>
        <w:br/>
        <w:t xml:space="preserve">    CreatedDate TIMESTAMP DEFAULT CURRENT_TIMESTAMP,</w:t>
        <w:br/>
        <w:t xml:space="preserve">    ModifiedDate TIMESTAMP DEFAULT CURRENT_TIMESTAMP ON UPDATE CURRENT_TIMESTAMP</w:t>
        <w:br/>
        <w:t>);</w:t>
        <w:br/>
        <w:br/>
        <w:t>CREATE TABLE Products (</w:t>
        <w:br/>
        <w:t xml:space="preserve">    ProductID INT PRIMARY KEY,</w:t>
        <w:br/>
        <w:t xml:space="preserve">    Name VARCHAR(100),</w:t>
        <w:br/>
        <w:t xml:space="preserve">    Description TEXT,</w:t>
        <w:br/>
        <w:t xml:space="preserve">    Price DECIMAL(10,2),</w:t>
        <w:br/>
        <w:t xml:space="preserve">    ImageURL VARCHAR(255),</w:t>
        <w:br/>
        <w:t xml:space="preserve">    Category VARCHAR(50),</w:t>
        <w:br/>
        <w:t xml:space="preserve">    SubCategory VARCHAR(50),</w:t>
        <w:br/>
        <w:t xml:space="preserve">    StockQuantity INT,</w:t>
        <w:br/>
        <w:t xml:space="preserve">    CreatedDate TIMESTAMP DEFAULT CURRENT_TIMESTAMP,</w:t>
        <w:br/>
        <w:t xml:space="preserve">    ModifiedDate TIMESTAMP DEFAULT CURRENT_TIMESTAMP ON UPDATE CURRENT_TIMESTAMP</w:t>
        <w:br/>
        <w:t>);</w:t>
        <w:br/>
        <w:br/>
        <w:t>CREATE TABLE Orders (</w:t>
        <w:br/>
        <w:t xml:space="preserve">    OrderID INT PRIMARY KEY,</w:t>
        <w:br/>
        <w:t xml:space="preserve">    CustomerID INT,</w:t>
        <w:br/>
        <w:t xml:space="preserve">    OrderDate DATE,</w:t>
        <w:br/>
        <w:t xml:space="preserve">    TotalAmount DECIMAL(10,2),</w:t>
        <w:br/>
        <w:t xml:space="preserve">    Status VARCHAR(20),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PaymentMethods (</w:t>
        <w:br/>
        <w:t xml:space="preserve">    PaymentMethodID INT PRIMARY KEY,</w:t>
        <w:br/>
        <w:t xml:space="preserve">    MethodName VARCHAR(50),</w:t>
        <w:br/>
        <w:t xml:space="preserve">    Description TEXT,</w:t>
        <w:br/>
        <w:t xml:space="preserve">    Enabled BOOLEAN DEFAULT TRUE</w:t>
        <w:br/>
        <w:t>);</w:t>
        <w:br/>
        <w:br/>
        <w:t>CREATE TABLE Payments (</w:t>
        <w:br/>
        <w:t xml:space="preserve">    PaymentID INT PRIMARY KEY,</w:t>
        <w:br/>
        <w:t xml:space="preserve">    OrderID INT,</w:t>
        <w:br/>
        <w:t xml:space="preserve">    PaymentMethodID INT,</w:t>
        <w:br/>
        <w:t xml:space="preserve">    Amount DECIMAL(10,2),</w:t>
        <w:br/>
        <w:t xml:space="preserve">    TransactionDate DATE,</w:t>
        <w:br/>
        <w:t xml:space="preserve">    FOREIGN KEY (OrderID) REFERENCES Orders(OrderID),</w:t>
        <w:br/>
        <w:t xml:space="preserve">    FOREIGN KEY (PaymentMethodID) REFERENCES PaymentMethods(PaymentMethodID)</w:t>
        <w:br/>
        <w:t>);</w:t>
        <w:br/>
        <w:t>```</w:t>
        <w:br/>
        <w:br/>
        <w:t>This database schema includes the main entities such as `Customers`, `Products`, `Orders`, `OrderItems`, `PaymentMethods`, and `Payments`. Each entity has its own set of attributes, primary key(s), and foreign key relationships. The schema also captures essential data points such as customer information, product details, order history, and payment records.</w:t>
        <w:br/>
        <w:br/>
        <w:t>Please note that this is just a proposed solution based on the provided context. Depending on specific business requirements, additional tables or modifications might be necessary. If you have any questions or concerns regarding this proposal, please feel free to ask!</w:t>
        <w:br/>
        <w:br/>
        <w:t>I hope this helps! Let me know if you need further clarification or assistance.</w:t>
      </w:r>
    </w:p>
    <w:p>
      <w:r>
        <w:t>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br/>
        <w:t xml:space="preserve">    User: Generate an detailed database of the project according to information provided in document in SQL syntax. Include all major entities, their attributes, primary keys, and relationships (one-to-one, one-to-many, many-to-many) in SQL syntax.</w:t>
        <w:br/>
        <w:t xml:space="preserve">    Chatbot: Based on the provided context, here is a proposed database schema for the Electric Store project:</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VARCHAR(200),</w:t>
        <w:br/>
        <w:t xml:space="preserve">    Address VARCHAR(150),</w:t>
        <w:br/>
        <w:t xml:space="preserve">    City VARCHAR(30),</w:t>
        <w:br/>
        <w:t xml:space="preserve">    State VARCHAR(20),</w:t>
        <w:br/>
        <w:t xml:space="preserve">    Country VARCHAR(40),</w:t>
        <w:br/>
        <w:t xml:space="preserve">    Phone VARCHAR(15),</w:t>
        <w:br/>
        <w:t xml:space="preserve">    CreatedDate TIMESTAMP DEFAULT CURRENT_TIMESTAMP,</w:t>
        <w:br/>
        <w:t xml:space="preserve">    ModifiedDate TIMESTAMP DEFAULT CURRENT_TIMESTAMP ON UPDATE CURRENT_TIMESTAMP</w:t>
        <w:br/>
        <w:t>);</w:t>
        <w:br/>
        <w:br/>
        <w:t>CREATE TABLE Products (</w:t>
        <w:br/>
        <w:t xml:space="preserve">    ProductID INT PRIMARY KEY,</w:t>
        <w:br/>
        <w:t xml:space="preserve">    Name VARCHAR(100),</w:t>
        <w:br/>
        <w:t xml:space="preserve">    Description TEXT,</w:t>
        <w:br/>
        <w:t xml:space="preserve">    Price DECIMAL(10,2),</w:t>
        <w:br/>
        <w:t xml:space="preserve">    ImageURL VARCHAR(255),</w:t>
        <w:br/>
        <w:t xml:space="preserve">    Category VARCHAR(50),</w:t>
        <w:br/>
        <w:t xml:space="preserve">    SubCategory VARCHAR(50),</w:t>
        <w:br/>
        <w:t xml:space="preserve">    StockQuantity INT,</w:t>
        <w:br/>
        <w:t xml:space="preserve">    CreatedDate TIMESTAMP DEFAULT CURRENT_TIMESTAMP,</w:t>
        <w:br/>
        <w:t xml:space="preserve">    ModifiedDate TIMESTAMP DEFAULT CURRENT_TIMESTAMP ON UPDATE CURRENT_TIMESTAMP</w:t>
        <w:br/>
        <w:t>);</w:t>
        <w:br/>
        <w:br/>
        <w:t>CREATE TABLE Orders (</w:t>
        <w:br/>
        <w:t xml:space="preserve">    OrderID INT PRIMARY KEY,</w:t>
        <w:br/>
        <w:t xml:space="preserve">    CustomerID INT,</w:t>
        <w:br/>
        <w:t xml:space="preserve">    OrderDate DATE,</w:t>
        <w:br/>
        <w:t xml:space="preserve">    TotalAmount DECIMAL(10,2),</w:t>
        <w:br/>
        <w:t xml:space="preserve">    Status VARCHAR(20),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PaymentMethods (</w:t>
        <w:br/>
        <w:t xml:space="preserve">    PaymentMethodID INT PRIMARY KEY,</w:t>
        <w:br/>
        <w:t xml:space="preserve">    MethodName VARCHAR(50),</w:t>
        <w:br/>
        <w:t xml:space="preserve">    Description TEXT,</w:t>
        <w:br/>
        <w:t xml:space="preserve">    Enabled BOOLEAN DEFAULT TRUE</w:t>
        <w:br/>
        <w:t>);</w:t>
        <w:br/>
        <w:br/>
        <w:t>CREATE TABLE Payments (</w:t>
        <w:br/>
        <w:t xml:space="preserve">    PaymentID INT PRIMARY KEY,</w:t>
        <w:br/>
        <w:t xml:space="preserve">    OrderID INT,</w:t>
        <w:br/>
        <w:t xml:space="preserve">    PaymentMethodID INT,</w:t>
        <w:br/>
        <w:t xml:space="preserve">    Amount DECIMAL(10,2),</w:t>
        <w:br/>
        <w:t xml:space="preserve">    TransactionDate DATE,</w:t>
        <w:br/>
        <w:t xml:space="preserve">    FOREIGN KEY (OrderID) REFERENCES Orders(OrderID),</w:t>
        <w:br/>
        <w:t xml:space="preserve">    FOREIGN KEY (PaymentMethodID) REFERENCES PaymentMethods(PaymentMethodID)</w:t>
        <w:br/>
        <w:t>);</w:t>
        <w:br/>
        <w:t>```</w:t>
        <w:br/>
        <w:br/>
        <w:t>This database schema includes the main entities such as `Customers`, `Products`, `Orders`, `OrderItems`, `PaymentMethods`, and `Payments`. Each entity has its own set of attributes, primary key(s), and foreign key relationships. The schema also captures essential data points such as customer information, product details, order history, and payment records.</w:t>
        <w:br/>
        <w:br/>
        <w:t>Please note that this is just a proposed solution based on the provided context. Depending on specific business requirements, additional tables or modifications might be necessary. If you have any questions or concerns regarding this proposal, please feel free to ask!</w:t>
        <w:br/>
        <w:br/>
        <w:t>I hope this helps! Let me know if you need further clarification or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