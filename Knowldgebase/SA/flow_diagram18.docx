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flow_diagram</w:t>
      </w:r>
    </w:p>
    <w:p>
      <w:r>
        <w:t>Here is a sample output:</w:t>
        <w:br/>
        <w:br/>
        <w:t>```mermaid</w:t>
        <w:br/>
        <w:t>graph LR;</w:t>
        <w:br/>
        <w:t xml:space="preserve">  A[Order Placement];</w:t>
        <w:br/>
        <w:t xml:space="preserve">  B[Inventory Management];</w:t>
        <w:br/>
        <w:t xml:space="preserve">  C[Payment Processing];</w:t>
        <w:br/>
        <w:t xml:space="preserve">  D[Shipping Integration];</w:t>
        <w:br/>
        <w:t xml:space="preserve">  E[Product Catalog];</w:t>
        <w:br/>
        <w:t xml:space="preserve">  F[Customer Profile];</w:t>
        <w:br/>
        <w:t xml:space="preserve">  G[Review Submission];</w:t>
        <w:br/>
        <w:br/>
        <w:t xml:space="preserve">  A --&gt;|Create Order|&gt; C;</w:t>
        <w:br/>
        <w:t xml:space="preserve">  C --&gt;|Process Payment|&gt; D;</w:t>
        <w:br/>
        <w:t xml:space="preserve">  D --&gt;|Update Inventory|&gt; B;</w:t>
        <w:br/>
        <w:t xml:space="preserve">  B --&gt;|Check Availability|&gt; E;</w:t>
        <w:br/>
        <w:t xml:space="preserve">  E --&gt;|Retrieve Product Info|&gt; F;</w:t>
        <w:br/>
        <w:t xml:space="preserve">  F --&gt;|Display Customer Profile|&gt; G;</w:t>
        <w:br/>
        <w:t xml:space="preserve">  G --&gt;|Submit Review|&gt; E;</w:t>
        <w:br/>
        <w:br/>
        <w:t xml:space="preserve">  classDef main fill:#f9f,stroke:#333,stroke-width:4px;</w:t>
        <w:br/>
        <w:t xml:space="preserve">  class A,B,C,D,E,F,G main;</w:t>
        <w:br/>
        <w:t>```</w:t>
        <w:br/>
        <w:br/>
        <w:t>This diagram illustrates the major processes involved in the Electric Store project, including order placement, payment processing, inventory management, shipping integration, product catalog retrieval, customer profile display, and review submission. The arrows represent the flow of data between these processes and external entities.</w:t>
        <w:br/>
        <w:br/>
        <w:t>If you'd like me to modify anything or add more details, please let me know!</w:t>
        <w:br/>
        <w:t>Best regards,</w:t>
        <w:br/>
        <w:t>[Your Name]"</w:t>
        <w:br/>
        <w:br/>
        <w:br/>
        <w:t>I hope this helps! Let me know if you have any other requests or questions.</w:t>
      </w:r>
    </w:p>
    <w:p>
      <w:r>
        <w:t>Here is a sample output:</w:t>
        <w:br/>
        <w:br/>
        <w:t>```mermaid</w:t>
        <w:br/>
        <w:t>graph LR;</w:t>
        <w:br/>
        <w:t xml:space="preserve">  A[Order Placement];</w:t>
        <w:br/>
        <w:t xml:space="preserve">  B[Inventory Management];</w:t>
        <w:br/>
        <w:t xml:space="preserve">  C[Payment Processing];</w:t>
        <w:br/>
        <w:t xml:space="preserve">  D[Shipping Integration];</w:t>
        <w:br/>
        <w:t xml:space="preserve">  E[Product Catalog];</w:t>
        <w:br/>
        <w:t xml:space="preserve">  F[Customer Profile];</w:t>
        <w:br/>
        <w:t xml:space="preserve">  G[Review Submission];</w:t>
        <w:br/>
        <w:br/>
        <w:t xml:space="preserve">  A --&gt;|Create Order|&gt; C;</w:t>
        <w:br/>
        <w:t xml:space="preserve">  C --&gt;|Process Payment|&gt; D;</w:t>
        <w:br/>
        <w:t xml:space="preserve">  D --&gt;|Update Inventory|&gt; B;</w:t>
        <w:br/>
        <w:t xml:space="preserve">  B --&gt;|Check Availability|&gt; E;</w:t>
        <w:br/>
        <w:t xml:space="preserve">  E --&gt;|Retrieve Product Info|&gt; F;</w:t>
        <w:br/>
        <w:t xml:space="preserve">  F --&gt;|Display Customer Profile|&gt; G;</w:t>
        <w:br/>
        <w:t xml:space="preserve">  G --&gt;|Submit Review|&gt; E;</w:t>
        <w:br/>
        <w:br/>
        <w:t xml:space="preserve">  classDef main fill:#f9f,stroke:#333,stroke-width:4px;</w:t>
        <w:br/>
        <w:t xml:space="preserve">  class A,B,C,D,E,F,G main;</w:t>
        <w:br/>
        <w:t>```</w:t>
        <w:br/>
        <w:br/>
        <w:t>This diagram illustrates the major processes involved in the Electric Store project, including order placement, payment processing, inventory management, shipping integration, product catalog retrieval, customer profile display, and review submission. The arrows represent the flow of data between these processes and external entities.</w:t>
        <w:br/>
        <w:br/>
        <w:t>If you'd like me to modify anything or add more details, please let me know!</w:t>
        <w:br/>
        <w:t>Best regards,</w:t>
        <w:br/>
        <w:t>[Your Name]"</w:t>
        <w:br/>
        <w:br/>
        <w:br/>
        <w:t>I hope this helps! Let me know if you have any other requests or questions.</w:t>
      </w:r>
    </w:p>
    <w:p>
      <w:r>
        <w:t>Here is a sample output:</w:t>
        <w:br/>
        <w:br/>
        <w:t>```mermaid</w:t>
        <w:br/>
        <w:t>graph LR;</w:t>
        <w:br/>
        <w:t xml:space="preserve">  A[Order Placement];</w:t>
        <w:br/>
        <w:t xml:space="preserve">  B[Inventory Management];</w:t>
        <w:br/>
        <w:t xml:space="preserve">  C[Payment Processing];</w:t>
        <w:br/>
        <w:t xml:space="preserve">  D[Shipping Integration];</w:t>
        <w:br/>
        <w:t xml:space="preserve">  E[Product Catalog];</w:t>
        <w:br/>
        <w:t xml:space="preserve">  F[Customer Profile];</w:t>
        <w:br/>
        <w:t xml:space="preserve">  G[Review Submission];</w:t>
        <w:br/>
        <w:br/>
        <w:t xml:space="preserve">  A --&gt;|Create Order|&gt; C;</w:t>
        <w:br/>
        <w:t xml:space="preserve">  C --&gt;|Process Payment|&gt; D;</w:t>
        <w:br/>
        <w:t xml:space="preserve">  D --&gt;|Update Inventory|&gt; B;</w:t>
        <w:br/>
        <w:t xml:space="preserve">  B --&gt;|Check Availability|&gt; E;</w:t>
        <w:br/>
        <w:t xml:space="preserve">  E --&gt;|Retrieve Product Info|&gt; F;</w:t>
        <w:br/>
        <w:t xml:space="preserve">  F --&gt;|Display Customer Profile|&gt; G;</w:t>
        <w:br/>
        <w:t xml:space="preserve">  G --&gt;|Submit Review|&gt; E;</w:t>
        <w:br/>
        <w:br/>
        <w:t xml:space="preserve">  classDef main fill:#f9f,stroke:#333,stroke-width:4px;</w:t>
        <w:br/>
        <w:t xml:space="preserve">  class A,B,C,D,E,F,G main;</w:t>
        <w:br/>
        <w:t>```</w:t>
        <w:br/>
        <w:br/>
        <w:t>This diagram illustrates the major processes involved in the Electric Store project, including order placement, payment processing, inventory management, shipping integration, product catalog retrieval, customer profile display, and review submission. The arrows represent the flow of data between these processes and external entities.</w:t>
        <w:br/>
        <w:br/>
        <w:t>If you'd like me to modify anything or add more details, please let me know!</w:t>
        <w:br/>
        <w:t>Best regards,</w:t>
        <w:br/>
        <w:t>[Your Name]"</w:t>
        <w:br/>
        <w:br/>
        <w:br/>
        <w:t>I hope this helps! Let me know if you have any other requests or questions.</w:t>
      </w:r>
    </w:p>
    <w:p>
      <w:r>
        <w:t>Here is a sample output:</w:t>
        <w:br/>
        <w:br/>
        <w:t>```mermaid</w:t>
        <w:br/>
        <w:t>graph LR;</w:t>
        <w:br/>
        <w:t xml:space="preserve">  A[Order Placement];</w:t>
        <w:br/>
        <w:t xml:space="preserve">  B[Inventory Management];</w:t>
        <w:br/>
        <w:t xml:space="preserve">  C[Payment Processing];</w:t>
        <w:br/>
        <w:t xml:space="preserve">  D[Shipping Integration];</w:t>
        <w:br/>
        <w:t xml:space="preserve">  E[Product Catalog];</w:t>
        <w:br/>
        <w:t xml:space="preserve">  F[Customer Profile];</w:t>
        <w:br/>
        <w:t xml:space="preserve">  G[Review Submission];</w:t>
        <w:br/>
        <w:br/>
        <w:t xml:space="preserve">  A --&gt;|Create Order|&gt; C;</w:t>
        <w:br/>
        <w:t xml:space="preserve">  C --&gt;|Process Payment|&gt; D;</w:t>
        <w:br/>
        <w:t xml:space="preserve">  D --&gt;|Update Inventory|&gt; B;</w:t>
        <w:br/>
        <w:t xml:space="preserve">  B --&gt;|Check Availability|&gt; E;</w:t>
        <w:br/>
        <w:t xml:space="preserve">  E --&gt;|Retrieve Product Info|&gt; F;</w:t>
        <w:br/>
        <w:t xml:space="preserve">  F --&gt;|Display Customer Profile|&gt; G;</w:t>
        <w:br/>
        <w:t xml:space="preserve">  G --&gt;|Submit Review|&gt; E;</w:t>
        <w:br/>
        <w:br/>
        <w:t xml:space="preserve">  classDef main fill:#f9f,stroke:#333,stroke-width:4px;</w:t>
        <w:br/>
        <w:t xml:space="preserve">  class A,B,C,D,E,F,G main;</w:t>
        <w:br/>
        <w:t>```</w:t>
        <w:br/>
        <w:br/>
        <w:t>This diagram illustrates the major processes involved in the Electric Store project, including order placement, payment processing, inventory management, shipping integration, product catalog retrieval, customer profile display, and review submission. The arrows represent the flow of data between these processes and external entities.</w:t>
        <w:br/>
        <w:br/>
        <w:t>If you'd like me to modify anything or add more details, please let me know!</w:t>
        <w:br/>
        <w:t>Best regards,</w:t>
        <w:br/>
        <w:t>[Your Name]"</w:t>
        <w:br/>
        <w:br/>
        <w:br/>
        <w:t>I hope this helps! Let me know if you have any other requests or questions.</w:t>
      </w:r>
    </w:p>
    <w:p>
      <w:r>
        <w:t>Here is a sample output:</w:t>
        <w:br/>
        <w:br/>
        <w:t>```mermaid</w:t>
        <w:br/>
        <w:t>graph LR;</w:t>
        <w:br/>
        <w:t xml:space="preserve">  A[Order Placement];</w:t>
        <w:br/>
        <w:t xml:space="preserve">  B[Inventory Management];</w:t>
        <w:br/>
        <w:t xml:space="preserve">  C[Payment Processing];</w:t>
        <w:br/>
        <w:t xml:space="preserve">  D[Shipping Integration];</w:t>
        <w:br/>
        <w:t xml:space="preserve">  E[Product Catalog];</w:t>
        <w:br/>
        <w:t xml:space="preserve">  F[Customer Profile];</w:t>
        <w:br/>
        <w:t xml:space="preserve">  G[Review Submission];</w:t>
        <w:br/>
        <w:br/>
        <w:t xml:space="preserve">  A --&gt;|Create Order|&gt; C;</w:t>
        <w:br/>
        <w:t xml:space="preserve">  C --&gt;|Process Payment|&gt; D;</w:t>
        <w:br/>
        <w:t xml:space="preserve">  D --&gt;|Update Inventory|&gt; B;</w:t>
        <w:br/>
        <w:t xml:space="preserve">  B --&gt;|Check Availability|&gt; E;</w:t>
        <w:br/>
        <w:t xml:space="preserve">  E --&gt;|Retrieve Product Info|&gt; F;</w:t>
        <w:br/>
        <w:t xml:space="preserve">  F --&gt;|Display Customer Profile|&gt; G;</w:t>
        <w:br/>
        <w:t xml:space="preserve">  G --&gt;|Submit Review|&gt; E;</w:t>
        <w:br/>
        <w:br/>
        <w:t xml:space="preserve">  classDef main fill:#f9f,stroke:#333,stroke-width:4px;</w:t>
        <w:br/>
        <w:t xml:space="preserve">  class A,B,C,D,E,F,G main;</w:t>
        <w:br/>
        <w:t>```</w:t>
        <w:br/>
        <w:br/>
        <w:t>This diagram illustrates the major processes involved in the Electric Store project, including order placement, payment processing, inventory management, shipping integration, product catalog retrieval, customer profile display, and review submission. The arrows represent the flow of data between these processes and external entities.</w:t>
        <w:br/>
        <w:br/>
        <w:t>If you'd like me to modify anything or add more details, please let me know!</w:t>
        <w:br/>
        <w:t>Best regards,</w:t>
        <w:br/>
        <w:t>[Your Name]"</w:t>
        <w:br/>
        <w:br/>
        <w:br/>
        <w:t>I hope this helps! Let me know if you have any other requests or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