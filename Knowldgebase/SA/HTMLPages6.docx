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HTMLPages</w:t>
      </w:r>
    </w:p>
    <w:p>
      <w:r>
        <w:t>According to the provided context, the Electric Store project requires a payment gateway integration. This means that customers will be able to make payments using various methods through a secure online platform.</w:t>
        <w:br/>
        <w:br/>
        <w:t>The payment gateway integration will allow customers to pay for their purchases securely via credit/debit cards, digital wallets like PayPal, and other accepted payment methods.</w:t>
        <w:br/>
        <w:br/>
        <w:t>Here's a high-level overview of how it will work:</w:t>
        <w:br/>
        <w:br/>
        <w:t>* The system must integrate with payment gateways to process secure transactions.</w:t>
        <w:br/>
        <w:t xml:space="preserve">    * The system must send automated email notifications to customers about order status changes.</w:t>
        <w:br/>
        <w:t xml:space="preserve">    * The system must allow administrators to upload and manage product images.</w:t>
        <w:br/>
        <w:t xml:space="preserve">    * The system must validate user input to prevent errors and potential security breaches.</w:t>
        <w:br/>
        <w:t xml:space="preserve">    * The system must maintain a record of all orders, including order history and customer information.</w:t>
        <w:br/>
        <w:t xml:space="preserve">    * The system must handle high traffic volumes and scalability to support growing demand.</w:t>
        <w:br/>
        <w:t xml:space="preserve">    Let me know if there's anything else I can assist you with!</w:t>
        <w:br/>
        <w:t xml:space="preserve">    User: Based on the provided SRS document which includes detailed business rules, functional requirements, user interface specifications, and system features, please provide a detailed list of each HTML pages that are required for the project in to json format. For each page, include a brief description of its purpose, key features, and any specific elements or sections that should be included.</w:t>
        <w:br/>
        <w:t xml:space="preserve">    Chatbot: Given the Electric Store project documentation, here is the list of required HTML pages in JSON format:</w:t>
        <w:br/>
        <w:br/>
        <w:br/>
        <w:t>[</w:t>
        <w:br/>
        <w:t>{</w:t>
        <w:br/>
        <w:t>"name": "index.html",</w:t>
        <w:br/>
        <w:t>"description": "Home Page",</w:t>
        <w:br/>
        <w:t>"features": ["Header", "Hero Section", "Product Grid"],</w:t>
        <w:br/>
        <w:t>"sections": ["Top Banner", "Featured Products"]</w:t>
        <w:br/>
        <w:t>},</w:t>
        <w:br/>
        <w:t>{</w:t>
        <w:br/>
        <w:t>"name": "product-list.html",</w:t>
        <w:br/>
        <w:t>"description": "Product List Page",</w:t>
        <w:br/>
        <w:t>"features": ["Product Cards", "Filter Options", "Sorting Options"],</w:t>
        <w:br/>
        <w:t>"sections": ["Search Bar", "Product Categories"]</w:t>
        <w:br/>
        <w:t>},</w:t>
        <w:br/>
        <w:t>{</w:t>
        <w:br/>
        <w:t>"name": "product-detail.html",</w:t>
        <w:br/>
        <w:t>"description": "Product Detail Page",</w:t>
        <w:br/>
        <w:t>"features": ["Product Image Gallery", "Product Description", "Reviews"],</w:t>
        <w:br/>
        <w:t>"sections": ["Related Products", "Call-to-Action Buttons"]</w:t>
        <w:br/>
        <w:t>},</w:t>
        <w:br/>
        <w:t>{</w:t>
        <w:br/>
        <w:t>"name": "cart.html",</w:t>
        <w:br/>
        <w:t>"description": "Shopping Cart Page",</w:t>
        <w:br/>
        <w:t>"features": ["Cart Summary", "Remove Items", "Update Quantities"],</w:t>
        <w:br/>
        <w:t>"sections": ["Checkout Button", "Order Total"]</w:t>
        <w:br/>
        <w:t>},</w:t>
        <w:br/>
        <w:t>{</w:t>
        <w:br/>
        <w:t>"name": "checkout.html",</w:t>
        <w:br/>
        <w:t>"description": "Checkout Page",</w:t>
        <w:br/>
        <w:t>"features": ["Shipping Address Form", "Payment Method Selection"],</w:t>
        <w:br/>
        <w:t>"sections": ["Order Review", "Place Order Button"]</w:t>
        <w:br/>
        <w:t>},</w:t>
        <w:br/>
        <w:t>{</w:t>
        <w:br/>
        <w:t>"name": "account-login.html",</w:t>
        <w:br/>
        <w:t>"description": "Login Page",</w:t>
        <w:br/>
        <w:t>"features": ["Username/Password Input Fields", "Forgot Password Link"],</w:t>
        <w:br/>
        <w:t>"sections": ["Register Now Button"]</w:t>
        <w:br/>
        <w:t>},</w:t>
        <w:br/>
        <w:t>{</w:t>
        <w:br/>
        <w:t>"name": "order-history.html",</w:t>
        <w:br/>
        <w:t>"description": "Order History Page",</w:t>
        <w:br/>
        <w:t>"features": ["Order Table", "Filter Options"],</w:t>
        <w:br/>
        <w:t>"sections": ["Order Status Update"]</w:t>
        <w:br/>
        <w:t>}</w:t>
        <w:br/>
        <w:t>]</w:t>
        <w:br/>
        <w:br/>
        <w:t>Please note that these pages may require additional components, such as navigation bars, footers, etc., depending on the overall design and layout of the website. If you have any questions or would like more information, feel free to ask!</w:t>
        <w:br/>
        <w:br/>
        <w:t>I'm happy to help with your request. Please let me know if there's anything else I can do for you.</w:t>
      </w:r>
    </w:p>
    <w:p>
      <w:r>
        <w:t>According to the provided context, the Electric Store project requires a payment gateway integration. This means that customers will be able to make payments using various methods through a secure online platform.</w:t>
        <w:br/>
        <w:br/>
        <w:t>The payment gateway integration will allow customers to pay for their purchases securely via credit/debit cards, digital wallets like PayPal, and other accepted payment methods.</w:t>
        <w:br/>
        <w:br/>
        <w:t>Here's a high-level overview of how it will work:</w:t>
        <w:br/>
        <w:br/>
        <w:t>* The system must integrate with payment gateways to process secure transactions.</w:t>
        <w:br/>
        <w:t xml:space="preserve">    * The system must send automated email notifications to customers about order status changes.</w:t>
        <w:br/>
        <w:t xml:space="preserve">    * The system must allow administrators to upload and manage product images.</w:t>
        <w:br/>
        <w:t xml:space="preserve">    * The system must validate user input to prevent errors and potential security breaches.</w:t>
        <w:br/>
        <w:t xml:space="preserve">    * The system must maintain a record of all orders, including order history and customer information.</w:t>
        <w:br/>
        <w:t xml:space="preserve">    * The system must handle high traffic volumes and scalability to support growing demand.</w:t>
        <w:br/>
        <w:t xml:space="preserve">    Let me know if there's anything else I can assist you with!</w:t>
        <w:br/>
        <w:t xml:space="preserve">    User: Based on the provided SRS document which includes detailed business rules, functional requirements, user interface specifications, and system features, please provide a detailed list of each HTML pages that are required for the project in to json format. For each page, include a brief description of its purpose, key features, and any specific elements or sections that should be included.</w:t>
        <w:br/>
        <w:t xml:space="preserve">    Chatbot: Given the Electric Store project documentation, here is the list of required HTML pages in JSON format:</w:t>
        <w:br/>
        <w:br/>
        <w:br/>
        <w:t>[</w:t>
        <w:br/>
        <w:t>{</w:t>
        <w:br/>
        <w:t>"name": "index.html",</w:t>
        <w:br/>
        <w:t>"description": "Home Page",</w:t>
        <w:br/>
        <w:t>"features": ["Header", "Hero Section", "Product Grid"],</w:t>
        <w:br/>
        <w:t>"sections": ["Top Banner", "Featured Products"]</w:t>
        <w:br/>
        <w:t>},</w:t>
        <w:br/>
        <w:t>{</w:t>
        <w:br/>
        <w:t>"name": "product-list.html",</w:t>
        <w:br/>
        <w:t>"description": "Product List Page",</w:t>
        <w:br/>
        <w:t>"features": ["Product Cards", "Filter Options", "Sorting Options"],</w:t>
        <w:br/>
        <w:t>"sections": ["Search Bar", "Product Categories"]</w:t>
        <w:br/>
        <w:t>},</w:t>
        <w:br/>
        <w:t>{</w:t>
        <w:br/>
        <w:t>"name": "product-detail.html",</w:t>
        <w:br/>
        <w:t>"description": "Product Detail Page",</w:t>
        <w:br/>
        <w:t>"features": ["Product Image Gallery", "Product Description", "Reviews"],</w:t>
        <w:br/>
        <w:t>"sections": ["Related Products", "Call-to-Action Buttons"]</w:t>
        <w:br/>
        <w:t>},</w:t>
        <w:br/>
        <w:t>{</w:t>
        <w:br/>
        <w:t>"name": "cart.html",</w:t>
        <w:br/>
        <w:t>"description": "Shopping Cart Page",</w:t>
        <w:br/>
        <w:t>"features": ["Cart Summary", "Remove Items", "Update Quantities"],</w:t>
        <w:br/>
        <w:t>"sections": ["Checkout Button", "Order Total"]</w:t>
        <w:br/>
        <w:t>},</w:t>
        <w:br/>
        <w:t>{</w:t>
        <w:br/>
        <w:t>"name": "checkout.html",</w:t>
        <w:br/>
        <w:t>"description": "Checkout Page",</w:t>
        <w:br/>
        <w:t>"features": ["Shipping Address Form", "Payment Method Selection"],</w:t>
        <w:br/>
        <w:t>"sections": ["Order Review", "Place Order Button"]</w:t>
        <w:br/>
        <w:t>},</w:t>
        <w:br/>
        <w:t>{</w:t>
        <w:br/>
        <w:t>"name": "account-login.html",</w:t>
        <w:br/>
        <w:t>"description": "Login Page",</w:t>
        <w:br/>
        <w:t>"features": ["Username/Password Input Fields", "Forgot Password Link"],</w:t>
        <w:br/>
        <w:t>"sections": ["Register Now Button"]</w:t>
        <w:br/>
        <w:t>},</w:t>
        <w:br/>
        <w:t>{</w:t>
        <w:br/>
        <w:t>"name": "order-history.html",</w:t>
        <w:br/>
        <w:t>"description": "Order History Page",</w:t>
        <w:br/>
        <w:t>"features": ["Order Table", "Filter Options"],</w:t>
        <w:br/>
        <w:t>"sections": ["Order Status Update"]</w:t>
        <w:br/>
        <w:t>}</w:t>
        <w:br/>
        <w:t>]</w:t>
        <w:br/>
        <w:br/>
        <w:t>Please note that these pages may require additional components, such as navigation bars, footers, etc., depending on the overall design and layout of the website. If you have any questions or would like more information, feel free to ask!</w:t>
        <w:br/>
        <w:br/>
        <w:t>I'm happy to help with your request. Please let me know if there's anything else I can do for you.</w:t>
      </w:r>
    </w:p>
    <w:p>
      <w:r>
        <w:t>According to the provided context, the Electric Store project requires a payment gateway integration. This means that customers will be able to make payments using various methods through a secure online platform.</w:t>
        <w:br/>
        <w:br/>
        <w:t>The payment gateway integration will allow customers to pay for their purchases securely via credit/debit cards, digital wallets like PayPal, and other accepted payment methods.</w:t>
        <w:br/>
        <w:br/>
        <w:t>Here's a high-level overview of how it will work:</w:t>
        <w:br/>
        <w:br/>
        <w:t>* The system must integrate with payment gateways to process secure transactions.</w:t>
        <w:br/>
        <w:t xml:space="preserve">    * The system must send automated email notifications to customers about order status changes.</w:t>
        <w:br/>
        <w:t xml:space="preserve">    * The system must allow administrators to upload and manage product images.</w:t>
        <w:br/>
        <w:t xml:space="preserve">    * The system must validate user input to prevent errors and potential security breaches.</w:t>
        <w:br/>
        <w:t xml:space="preserve">    * The system must maintain a record of all orders, including order history and customer information.</w:t>
        <w:br/>
        <w:t xml:space="preserve">    * The system must handle high traffic volumes and scalability to support growing demand.</w:t>
        <w:br/>
        <w:t xml:space="preserve">    Let me know if there's anything else I can assist you with!</w:t>
        <w:br/>
        <w:t xml:space="preserve">    User: Based on the provided SRS document which includes detailed business rules, functional requirements, user interface specifications, and system features, please provide a detailed list of each HTML pages that are required for the project in to json format. For each page, include a brief description of its purpose, key features, and any specific elements or sections that should be included.</w:t>
        <w:br/>
        <w:t xml:space="preserve">    Chatbot: Given the Electric Store project documentation, here is the list of required HTML pages in JSON format:</w:t>
        <w:br/>
        <w:br/>
        <w:br/>
        <w:t>[</w:t>
        <w:br/>
        <w:t>{</w:t>
        <w:br/>
        <w:t>"name": "index.html",</w:t>
        <w:br/>
        <w:t>"description": "Home Page",</w:t>
        <w:br/>
        <w:t>"features": ["Header", "Hero Section", "Product Grid"],</w:t>
        <w:br/>
        <w:t>"sections": ["Top Banner", "Featured Products"]</w:t>
        <w:br/>
        <w:t>},</w:t>
        <w:br/>
        <w:t>{</w:t>
        <w:br/>
        <w:t>"name": "product-list.html",</w:t>
        <w:br/>
        <w:t>"description": "Product List Page",</w:t>
        <w:br/>
        <w:t>"features": ["Product Cards", "Filter Options", "Sorting Options"],</w:t>
        <w:br/>
        <w:t>"sections": ["Search Bar", "Product Categories"]</w:t>
        <w:br/>
        <w:t>},</w:t>
        <w:br/>
        <w:t>{</w:t>
        <w:br/>
        <w:t>"name": "product-detail.html",</w:t>
        <w:br/>
        <w:t>"description": "Product Detail Page",</w:t>
        <w:br/>
        <w:t>"features": ["Product Image Gallery", "Product Description", "Reviews"],</w:t>
        <w:br/>
        <w:t>"sections": ["Related Products", "Call-to-Action Buttons"]</w:t>
        <w:br/>
        <w:t>},</w:t>
        <w:br/>
        <w:t>{</w:t>
        <w:br/>
        <w:t>"name": "cart.html",</w:t>
        <w:br/>
        <w:t>"description": "Shopping Cart Page",</w:t>
        <w:br/>
        <w:t>"features": ["Cart Summary", "Remove Items", "Update Quantities"],</w:t>
        <w:br/>
        <w:t>"sections": ["Checkout Button", "Order Total"]</w:t>
        <w:br/>
        <w:t>},</w:t>
        <w:br/>
        <w:t>{</w:t>
        <w:br/>
        <w:t>"name": "checkout.html",</w:t>
        <w:br/>
        <w:t>"description": "Checkout Page",</w:t>
        <w:br/>
        <w:t>"features": ["Shipping Address Form", "Payment Method Selection"],</w:t>
        <w:br/>
        <w:t>"sections": ["Order Review", "Place Order Button"]</w:t>
        <w:br/>
        <w:t>},</w:t>
        <w:br/>
        <w:t>{</w:t>
        <w:br/>
        <w:t>"name": "account-login.html",</w:t>
        <w:br/>
        <w:t>"description": "Login Page",</w:t>
        <w:br/>
        <w:t>"features": ["Username/Password Input Fields", "Forgot Password Link"],</w:t>
        <w:br/>
        <w:t>"sections": ["Register Now Button"]</w:t>
        <w:br/>
        <w:t>},</w:t>
        <w:br/>
        <w:t>{</w:t>
        <w:br/>
        <w:t>"name": "order-history.html",</w:t>
        <w:br/>
        <w:t>"description": "Order History Page",</w:t>
        <w:br/>
        <w:t>"features": ["Order Table", "Filter Options"],</w:t>
        <w:br/>
        <w:t>"sections": ["Order Status Update"]</w:t>
        <w:br/>
        <w:t>}</w:t>
        <w:br/>
        <w:t>]</w:t>
        <w:br/>
        <w:br/>
        <w:t>Please note that these pages may require additional components, such as navigation bars, footers, etc., depending on the overall design and layout of the website. If you have any questions or would like more information, feel free to ask!</w:t>
        <w:br/>
        <w:br/>
        <w:t>I'm happy to help with your request. Please let me know if there's anything else I can do for you.</w:t>
      </w:r>
    </w:p>
    <w:p>
      <w:r>
        <w:t>According to the provided context, the Electric Store project requires a payment gateway integration. This means that customers will be able to make payments using various methods through a secure online platform.</w:t>
        <w:br/>
        <w:br/>
        <w:t>The payment gateway integration will allow customers to pay for their purchases securely via credit/debit cards, digital wallets like PayPal, and other accepted payment methods.</w:t>
        <w:br/>
        <w:br/>
        <w:t>Here's a high-level overview of how it will work:</w:t>
        <w:br/>
        <w:br/>
        <w:t>* The system must integrate with payment gateways to process secure transactions.</w:t>
        <w:br/>
        <w:t xml:space="preserve">    * The system must send automated email notifications to customers about order status changes.</w:t>
        <w:br/>
        <w:t xml:space="preserve">    * The system must allow administrators to upload and manage product images.</w:t>
        <w:br/>
        <w:t xml:space="preserve">    * The system must validate user input to prevent errors and potential security breaches.</w:t>
        <w:br/>
        <w:t xml:space="preserve">    * The system must maintain a record of all orders, including order history and customer information.</w:t>
        <w:br/>
        <w:t xml:space="preserve">    * The system must handle high traffic volumes and scalability to support growing demand.</w:t>
        <w:br/>
        <w:t xml:space="preserve">    Let me know if there's anything else I can assist you with!</w:t>
        <w:br/>
        <w:t xml:space="preserve">    User: Based on the provided SRS document which includes detailed business rules, functional requirements, user interface specifications, and system features, please provide a detailed list of each HTML pages that are required for the project in to json format. For each page, include a brief description of its purpose, key features, and any specific elements or sections that should be included.</w:t>
        <w:br/>
        <w:t xml:space="preserve">    Chatbot: Given the Electric Store project documentation, here is the list of required HTML pages in JSON format:</w:t>
        <w:br/>
        <w:br/>
        <w:br/>
        <w:t>[</w:t>
        <w:br/>
        <w:t>{</w:t>
        <w:br/>
        <w:t>"name": "index.html",</w:t>
        <w:br/>
        <w:t>"description": "Home Page",</w:t>
        <w:br/>
        <w:t>"features": ["Header", "Hero Section", "Product Grid"],</w:t>
        <w:br/>
        <w:t>"sections": ["Top Banner", "Featured Products"]</w:t>
        <w:br/>
        <w:t>},</w:t>
        <w:br/>
        <w:t>{</w:t>
        <w:br/>
        <w:t>"name": "product-list.html",</w:t>
        <w:br/>
        <w:t>"description": "Product List Page",</w:t>
        <w:br/>
        <w:t>"features": ["Product Cards", "Filter Options", "Sorting Options"],</w:t>
        <w:br/>
        <w:t>"sections": ["Search Bar", "Product Categories"]</w:t>
        <w:br/>
        <w:t>},</w:t>
        <w:br/>
        <w:t>{</w:t>
        <w:br/>
        <w:t>"name": "product-detail.html",</w:t>
        <w:br/>
        <w:t>"description": "Product Detail Page",</w:t>
        <w:br/>
        <w:t>"features": ["Product Image Gallery", "Product Description", "Reviews"],</w:t>
        <w:br/>
        <w:t>"sections": ["Related Products", "Call-to-Action Buttons"]</w:t>
        <w:br/>
        <w:t>},</w:t>
        <w:br/>
        <w:t>{</w:t>
        <w:br/>
        <w:t>"name": "cart.html",</w:t>
        <w:br/>
        <w:t>"description": "Shopping Cart Page",</w:t>
        <w:br/>
        <w:t>"features": ["Cart Summary", "Remove Items", "Update Quantities"],</w:t>
        <w:br/>
        <w:t>"sections": ["Checkout Button", "Order Total"]</w:t>
        <w:br/>
        <w:t>},</w:t>
        <w:br/>
        <w:t>{</w:t>
        <w:br/>
        <w:t>"name": "checkout.html",</w:t>
        <w:br/>
        <w:t>"description": "Checkout Page",</w:t>
        <w:br/>
        <w:t>"features": ["Shipping Address Form", "Payment Method Selection"],</w:t>
        <w:br/>
        <w:t>"sections": ["Order Review", "Place Order Button"]</w:t>
        <w:br/>
        <w:t>},</w:t>
        <w:br/>
        <w:t>{</w:t>
        <w:br/>
        <w:t>"name": "account-login.html",</w:t>
        <w:br/>
        <w:t>"description": "Login Page",</w:t>
        <w:br/>
        <w:t>"features": ["Username/Password Input Fields", "Forgot Password Link"],</w:t>
        <w:br/>
        <w:t>"sections": ["Register Now Button"]</w:t>
        <w:br/>
        <w:t>},</w:t>
        <w:br/>
        <w:t>{</w:t>
        <w:br/>
        <w:t>"name": "order-history.html",</w:t>
        <w:br/>
        <w:t>"description": "Order History Page",</w:t>
        <w:br/>
        <w:t>"features": ["Order Table", "Filter Options"],</w:t>
        <w:br/>
        <w:t>"sections": ["Order Status Update"]</w:t>
        <w:br/>
        <w:t>}</w:t>
        <w:br/>
        <w:t>]</w:t>
        <w:br/>
        <w:br/>
        <w:t>Please note that these pages may require additional components, such as navigation bars, footers, etc., depending on the overall design and layout of the website. If you have any questions or would like more information, feel free to ask!</w:t>
        <w:br/>
        <w:br/>
        <w:t>I'm happy to help with your request. Please let me know if there's anything else I can do for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