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flow_diagram</w:t>
      </w:r>
    </w:p>
    <w:p>
      <w:r>
        <w:t>Provide an example of how you would implement chatbots in the Electric Store project using Dialogflow (formerly known as API.ai) or Microsoft Bot Framework.</w:t>
        <w:br/>
        <w:t>```</w:t>
        <w:br/>
        <w:t>graph LR;</w:t>
        <w:br/>
        <w:t xml:space="preserve">    A[User Registration] --&gt;|Email Verification|&gt; B[Verification];</w:t>
        <w:br/>
        <w:t xml:space="preserve">    B --&gt; C[Login];</w:t>
        <w:br/>
        <w:t xml:space="preserve">    C --&gt; D[Password Recovery Option];</w:t>
        <w:br/>
        <w:t xml:space="preserve">    D --&gt; E[Session Management];</w:t>
        <w:br/>
        <w:t xml:space="preserve">    E --&gt; F[System Logout];</w:t>
        <w:br/>
        <w:t xml:space="preserve">    classDef default fill:#f9f,stroke:#333,stroke-width:4px;</w:t>
        <w:br/>
        <w:t>classDef active fill:#666,stroke:#fff,stroke-width:2px;</w:t>
        <w:br/>
        <w:t>A[class="active"];</w:t>
        <w:br/>
        <w:t>B[class="default"];</w:t>
        <w:br/>
        <w:t>C[class="default"];</w:t>
        <w:br/>
        <w:t>D[class="default"];</w:t>
        <w:br/>
        <w:t>E[class="default"];</w:t>
        <w:br/>
        <w:t>F[class="default"];</w:t>
        <w:br/>
        <w:t>```</w:t>
        <w:br/>
        <w:br/>
        <w:t>Example:</w:t>
        <w:br/>
        <w:t>```mermaid</w:t>
        <w:br/>
        <w:t>sequenceDiagram</w:t>
        <w:br/>
        <w:t xml:space="preserve">    participant User as "Electric Store User"</w:t>
        <w:br/>
        <w:t xml:space="preserve">    participant System as "Electric Store System"</w:t>
        <w:br/>
        <w:br/>
        <w:t xml:space="preserve">    Note over User,System,"User registers on the Electric Store website."</w:t>
        <w:br/>
        <w:t xml:space="preserve">    User-&gt;&gt;System: Register</w:t>
        <w:br/>
        <w:t xml:space="preserve">    activate System</w:t>
        <w:br/>
        <w:t xml:space="preserve">    alt successful registration</w:t>
        <w:br/>
        <w:t xml:space="preserve">        System-&gt;&gt;User: Welcome message</w:t>
        <w:br/>
        <w:t xml:space="preserve">        deactivate System</w:t>
        <w:br/>
        <w:t xml:space="preserve">    else failed registration</w:t>
        <w:br/>
        <w:t xml:space="preserve">        System-&gt;&gt;User: Error message</w:t>
        <w:br/>
        <w:t xml:space="preserve">        deactivate System</w:t>
        <w:br/>
        <w:t xml:space="preserve">    end</w:t>
        <w:br/>
        <w:t xml:space="preserve">    Note over User,System,"User logs into the Electric Store website."</w:t>
        <w:br/>
        <w:t xml:space="preserve">    User-&gt;&gt;System: Login</w:t>
        <w:br/>
        <w:t xml:space="preserve">    activate System</w:t>
        <w:br/>
        <w:t xml:space="preserve">    alt valid login credentials</w:t>
        <w:br/>
        <w:t xml:space="preserve">        System-&gt;&gt;User: Dashboard page</w:t>
        <w:br/>
        <w:t xml:space="preserve">        deactivate System</w:t>
        <w:br/>
        <w:t xml:space="preserve">    else invalid login credentials</w:t>
        <w:br/>
        <w:t xml:space="preserve">        System-&gt;&gt;User: Error message</w:t>
        <w:br/>
        <w:t xml:space="preserve">        deactivate System</w:t>
        <w:br/>
        <w:t xml:space="preserve">    end</w:t>
        <w:br/>
        <w:t xml:space="preserve">    Note over User,System,"User places an order on the Electric Store website."</w:t>
        <w:br/>
        <w:t xml:space="preserve">    User-&gt;&gt;System: Place Order</w:t>
        <w:br/>
        <w:t xml:space="preserve">    activate System</w:t>
        <w:br/>
        <w:t xml:space="preserve">    System-&gt;&gt;Payment Gateway: Payment processing</w:t>
        <w:br/>
        <w:t xml:space="preserve">    deactivate System</w:t>
        <w:br/>
        <w:t xml:space="preserve">    Note over User,System,"Order confirmation sent to the user."</w:t>
        <w:br/>
        <w:t xml:space="preserve">    System-&gt;&gt;User: Order Confirmation</w:t>
        <w:br/>
        <w:t xml:space="preserve">    deactivate System</w:t>
        <w:br/>
        <w:t>```</w:t>
        <w:br/>
        <w:t>Please note that the above diagrams only show some basic scenarios and may not include all edge cases or error handling mechanisms. For more complex systems like e-commerce platforms, it's essential to have a well-documented design and architecture to ensure scalability, maintainability, and security.</w:t>
        <w:br/>
        <w:br/>
        <w:t>For implementing chatbots, we can use Dialogflow (formerly known as API.ai) or Microsoft Bot Framework. Here's an example of how to integrate chatbots with the Electric Store project using Dialogflow:</w:t>
        <w:br/>
        <w:br/>
        <w:t>1. Create a new agent in Dialogflow and define intents and entities based on the Electric Store's customer support needs.</w:t>
        <w:br/>
        <w:t>2. Configure the agent to handle user queries and respond accordingly.</w:t>
        <w:br/>
        <w:t>3. Integrate the Dialogflow agent with the Electric Store's backend API using the Dialogflow API or SDKs available for popular programming languages.</w:t>
        <w:br/>
        <w:t>4. Test the chatbot by simulating user interactions and verifying the response from the bot.</w:t>
        <w:br/>
        <w:br/>
        <w:t>Using Microsoft Bot Framework, we can create a similar integration by defining conversational flows, intents, and entities within the Bot Framework Composer. Then, we can deploy the bot to Azure or other cloud platforms and connect it to the Electric Store's backend API.</w:t>
        <w:br/>
        <w:br/>
        <w:t>Please let me know if you'd like me to elaborate on any specific point!```</w:t>
        <w:br/>
        <w:br/>
        <w:br/>
        <w:br/>
        <w:t>Final Answer: I hope this clarifies the scenario. Let me know if you have any further questions or concerns. I'll do my best to assist you.</w:t>
      </w:r>
    </w:p>
    <w:p>
      <w:r>
        <w:t>Provide an example of how you would implement chatbots in the Electric Store project using Dialogflow (formerly known as API.ai) or Microsoft Bot Framework.</w:t>
        <w:br/>
        <w:t>```</w:t>
        <w:br/>
        <w:t>graph LR;</w:t>
        <w:br/>
        <w:t xml:space="preserve">    A[User Registration] --&gt;|Email Verification|&gt; B[Verification];</w:t>
        <w:br/>
        <w:t xml:space="preserve">    B --&gt; C[Login];</w:t>
        <w:br/>
        <w:t xml:space="preserve">    C --&gt; D[Password Recovery Option];</w:t>
        <w:br/>
        <w:t xml:space="preserve">    D --&gt; E[Session Management];</w:t>
        <w:br/>
        <w:t xml:space="preserve">    E --&gt; F[System Logout];</w:t>
        <w:br/>
        <w:t xml:space="preserve">    classDef default fill:#f9f,stroke:#333,stroke-width:4px;</w:t>
        <w:br/>
        <w:t>classDef active fill:#666,stroke:#fff,stroke-width:2px;</w:t>
        <w:br/>
        <w:t>A[class="active"];</w:t>
        <w:br/>
        <w:t>B[class="default"];</w:t>
        <w:br/>
        <w:t>C[class="default"];</w:t>
        <w:br/>
        <w:t>D[class="default"];</w:t>
        <w:br/>
        <w:t>E[class="default"];</w:t>
        <w:br/>
        <w:t>F[class="default"];</w:t>
        <w:br/>
        <w:t>```</w:t>
        <w:br/>
        <w:br/>
        <w:t>Example:</w:t>
        <w:br/>
        <w:t>```mermaid</w:t>
        <w:br/>
        <w:t>sequenceDiagram</w:t>
        <w:br/>
        <w:t xml:space="preserve">    participant User as "Electric Store User"</w:t>
        <w:br/>
        <w:t xml:space="preserve">    participant System as "Electric Store System"</w:t>
        <w:br/>
        <w:br/>
        <w:t xml:space="preserve">    Note over User,System,"User registers on the Electric Store website."</w:t>
        <w:br/>
        <w:t xml:space="preserve">    User-&gt;&gt;System: Register</w:t>
        <w:br/>
        <w:t xml:space="preserve">    activate System</w:t>
        <w:br/>
        <w:t xml:space="preserve">    alt successful registration</w:t>
        <w:br/>
        <w:t xml:space="preserve">        System-&gt;&gt;User: Welcome message</w:t>
        <w:br/>
        <w:t xml:space="preserve">        deactivate System</w:t>
        <w:br/>
        <w:t xml:space="preserve">    else failed registration</w:t>
        <w:br/>
        <w:t xml:space="preserve">        System-&gt;&gt;User: Error message</w:t>
        <w:br/>
        <w:t xml:space="preserve">        deactivate System</w:t>
        <w:br/>
        <w:t xml:space="preserve">    end</w:t>
        <w:br/>
        <w:t xml:space="preserve">    Note over User,System,"User logs into the Electric Store website."</w:t>
        <w:br/>
        <w:t xml:space="preserve">    User-&gt;&gt;System: Login</w:t>
        <w:br/>
        <w:t xml:space="preserve">    activate System</w:t>
        <w:br/>
        <w:t xml:space="preserve">    alt valid login credentials</w:t>
        <w:br/>
        <w:t xml:space="preserve">        System-&gt;&gt;User: Dashboard page</w:t>
        <w:br/>
        <w:t xml:space="preserve">        deactivate System</w:t>
        <w:br/>
        <w:t xml:space="preserve">    else invalid login credentials</w:t>
        <w:br/>
        <w:t xml:space="preserve">        System-&gt;&gt;User: Error message</w:t>
        <w:br/>
        <w:t xml:space="preserve">        deactivate System</w:t>
        <w:br/>
        <w:t xml:space="preserve">    end</w:t>
        <w:br/>
        <w:t xml:space="preserve">    Note over User,System,"User places an order on the Electric Store website."</w:t>
        <w:br/>
        <w:t xml:space="preserve">    User-&gt;&gt;System: Place Order</w:t>
        <w:br/>
        <w:t xml:space="preserve">    activate System</w:t>
        <w:br/>
        <w:t xml:space="preserve">    System-&gt;&gt;Payment Gateway: Payment processing</w:t>
        <w:br/>
        <w:t xml:space="preserve">    deactivate System</w:t>
        <w:br/>
        <w:t xml:space="preserve">    Note over User,System,"Order confirmation sent to the user."</w:t>
        <w:br/>
        <w:t xml:space="preserve">    System-&gt;&gt;User: Order Confirmation</w:t>
        <w:br/>
        <w:t xml:space="preserve">    deactivate System</w:t>
        <w:br/>
        <w:t>```</w:t>
        <w:br/>
        <w:t>Please note that the above diagrams only show some basic scenarios and may not include all edge cases or error handling mechanisms. For more complex systems like e-commerce platforms, it's essential to have a well-documented design and architecture to ensure scalability, maintainability, and security.</w:t>
        <w:br/>
        <w:br/>
        <w:t>For implementing chatbots, we can use Dialogflow (formerly known as API.ai) or Microsoft Bot Framework. Here's an example of how to integrate chatbots with the Electric Store project using Dialogflow:</w:t>
        <w:br/>
        <w:br/>
        <w:t>1. Create a new agent in Dialogflow and define intents and entities based on the Electric Store's customer support needs.</w:t>
        <w:br/>
        <w:t>2. Configure the agent to handle user queries and respond accordingly.</w:t>
        <w:br/>
        <w:t>3. Integrate the Dialogflow agent with the Electric Store's backend API using the Dialogflow API or SDKs available for popular programming languages.</w:t>
        <w:br/>
        <w:t>4. Test the chatbot by simulating user interactions and verifying the response from the bot.</w:t>
        <w:br/>
        <w:br/>
        <w:t>Using Microsoft Bot Framework, we can create a similar integration by defining conversational flows, intents, and entities within the Bot Framework Composer. Then, we can deploy the bot to Azure or other cloud platforms and connect it to the Electric Store's backend API.</w:t>
        <w:br/>
        <w:br/>
        <w:t>Please let me know if you'd like me to elaborate on any specific point!```</w:t>
        <w:br/>
        <w:br/>
        <w:br/>
        <w:br/>
        <w:t>Final Answer: I hope this clarifies the scenario. Let me know if you have any further questions or concerns. I'll do my best to assist you.</w:t>
      </w:r>
    </w:p>
    <w:p>
      <w:r>
        <w:t>Provide an example of how you would implement chatbots in the Electric Store project using Dialogflow (formerly known as API.ai) or Microsoft Bot Framework.</w:t>
        <w:br/>
        <w:t>```</w:t>
        <w:br/>
        <w:t>graph LR;</w:t>
        <w:br/>
        <w:t xml:space="preserve">    A[User Registration] --&gt;|Email Verification|&gt; B[Verification];</w:t>
        <w:br/>
        <w:t xml:space="preserve">    B --&gt; C[Login];</w:t>
        <w:br/>
        <w:t xml:space="preserve">    C --&gt; D[Password Recovery Option];</w:t>
        <w:br/>
        <w:t xml:space="preserve">    D --&gt; E[Session Management];</w:t>
        <w:br/>
        <w:t xml:space="preserve">    E --&gt; F[System Logout];</w:t>
        <w:br/>
        <w:t xml:space="preserve">    classDef default fill:#f9f,stroke:#333,stroke-width:4px;</w:t>
        <w:br/>
        <w:t>classDef active fill:#666,stroke:#fff,stroke-width:2px;</w:t>
        <w:br/>
        <w:t>A[class="active"];</w:t>
        <w:br/>
        <w:t>B[class="default"];</w:t>
        <w:br/>
        <w:t>C[class="default"];</w:t>
        <w:br/>
        <w:t>D[class="default"];</w:t>
        <w:br/>
        <w:t>E[class="default"];</w:t>
        <w:br/>
        <w:t>F[class="default"];</w:t>
        <w:br/>
        <w:t>```</w:t>
        <w:br/>
        <w:br/>
        <w:t>Example:</w:t>
        <w:br/>
        <w:t>```mermaid</w:t>
        <w:br/>
        <w:t>sequenceDiagram</w:t>
        <w:br/>
        <w:t xml:space="preserve">    participant User as "Electric Store User"</w:t>
        <w:br/>
        <w:t xml:space="preserve">    participant System as "Electric Store System"</w:t>
        <w:br/>
        <w:br/>
        <w:t xml:space="preserve">    Note over User,System,"User registers on the Electric Store website."</w:t>
        <w:br/>
        <w:t xml:space="preserve">    User-&gt;&gt;System: Register</w:t>
        <w:br/>
        <w:t xml:space="preserve">    activate System</w:t>
        <w:br/>
        <w:t xml:space="preserve">    alt successful registration</w:t>
        <w:br/>
        <w:t xml:space="preserve">        System-&gt;&gt;User: Welcome message</w:t>
        <w:br/>
        <w:t xml:space="preserve">        deactivate System</w:t>
        <w:br/>
        <w:t xml:space="preserve">    else failed registration</w:t>
        <w:br/>
        <w:t xml:space="preserve">        System-&gt;&gt;User: Error message</w:t>
        <w:br/>
        <w:t xml:space="preserve">        deactivate System</w:t>
        <w:br/>
        <w:t xml:space="preserve">    end</w:t>
        <w:br/>
        <w:t xml:space="preserve">    Note over User,System,"User logs into the Electric Store website."</w:t>
        <w:br/>
        <w:t xml:space="preserve">    User-&gt;&gt;System: Login</w:t>
        <w:br/>
        <w:t xml:space="preserve">    activate System</w:t>
        <w:br/>
        <w:t xml:space="preserve">    alt valid login credentials</w:t>
        <w:br/>
        <w:t xml:space="preserve">        System-&gt;&gt;User: Dashboard page</w:t>
        <w:br/>
        <w:t xml:space="preserve">        deactivate System</w:t>
        <w:br/>
        <w:t xml:space="preserve">    else invalid login credentials</w:t>
        <w:br/>
        <w:t xml:space="preserve">        System-&gt;&gt;User: Error message</w:t>
        <w:br/>
        <w:t xml:space="preserve">        deactivate System</w:t>
        <w:br/>
        <w:t xml:space="preserve">    end</w:t>
        <w:br/>
        <w:t xml:space="preserve">    Note over User,System,"User places an order on the Electric Store website."</w:t>
        <w:br/>
        <w:t xml:space="preserve">    User-&gt;&gt;System: Place Order</w:t>
        <w:br/>
        <w:t xml:space="preserve">    activate System</w:t>
        <w:br/>
        <w:t xml:space="preserve">    System-&gt;&gt;Payment Gateway: Payment processing</w:t>
        <w:br/>
        <w:t xml:space="preserve">    deactivate System</w:t>
        <w:br/>
        <w:t xml:space="preserve">    Note over User,System,"Order confirmation sent to the user."</w:t>
        <w:br/>
        <w:t xml:space="preserve">    System-&gt;&gt;User: Order Confirmation</w:t>
        <w:br/>
        <w:t xml:space="preserve">    deactivate System</w:t>
        <w:br/>
        <w:t>```</w:t>
        <w:br/>
        <w:t>Please note that the above diagrams only show some basic scenarios and may not include all edge cases or error handling mechanisms. For more complex systems like e-commerce platforms, it's essential to have a well-documented design and architecture to ensure scalability, maintainability, and security.</w:t>
        <w:br/>
        <w:br/>
        <w:t>For implementing chatbots, we can use Dialogflow (formerly known as API.ai) or Microsoft Bot Framework. Here's an example of how to integrate chatbots with the Electric Store project using Dialogflow:</w:t>
        <w:br/>
        <w:br/>
        <w:t>1. Create a new agent in Dialogflow and define intents and entities based on the Electric Store's customer support needs.</w:t>
        <w:br/>
        <w:t>2. Configure the agent to handle user queries and respond accordingly.</w:t>
        <w:br/>
        <w:t>3. Integrate the Dialogflow agent with the Electric Store's backend API using the Dialogflow API or SDKs available for popular programming languages.</w:t>
        <w:br/>
        <w:t>4. Test the chatbot by simulating user interactions and verifying the response from the bot.</w:t>
        <w:br/>
        <w:br/>
        <w:t>Using Microsoft Bot Framework, we can create a similar integration by defining conversational flows, intents, and entities within the Bot Framework Composer. Then, we can deploy the bot to Azure or other cloud platforms and connect it to the Electric Store's backend API.</w:t>
        <w:br/>
        <w:br/>
        <w:t>Please let me know if you'd like me to elaborate on any specific point!```</w:t>
        <w:br/>
        <w:br/>
        <w:br/>
        <w:br/>
        <w:t>Final Answer: I hope this clarifies the scenario. Let me know if you have any further questions or concerns. I'll do my best to assist you.</w:t>
      </w:r>
    </w:p>
    <w:p>
      <w:r>
        <w:t>Provide an example of how you would implement chatbots in the Electric Store project using Dialogflow (formerly known as API.ai) or Microsoft Bot Framework.</w:t>
        <w:br/>
        <w:t>```</w:t>
        <w:br/>
        <w:t>graph LR;</w:t>
        <w:br/>
        <w:t xml:space="preserve">    A[User Registration] --&gt;|Email Verification|&gt; B[Verification];</w:t>
        <w:br/>
        <w:t xml:space="preserve">    B --&gt; C[Login];</w:t>
        <w:br/>
        <w:t xml:space="preserve">    C --&gt; D[Password Recovery Option];</w:t>
        <w:br/>
        <w:t xml:space="preserve">    D --&gt; E[Session Management];</w:t>
        <w:br/>
        <w:t xml:space="preserve">    E --&gt; F[System Logout];</w:t>
        <w:br/>
        <w:t xml:space="preserve">    classDef default fill:#f9f,stroke:#333,stroke-width:4px;</w:t>
        <w:br/>
        <w:t>classDef active fill:#666,stroke:#fff,stroke-width:2px;</w:t>
        <w:br/>
        <w:t>A[class="active"];</w:t>
        <w:br/>
        <w:t>B[class="default"];</w:t>
        <w:br/>
        <w:t>C[class="default"];</w:t>
        <w:br/>
        <w:t>D[class="default"];</w:t>
        <w:br/>
        <w:t>E[class="default"];</w:t>
        <w:br/>
        <w:t>F[class="default"];</w:t>
        <w:br/>
        <w:t>```</w:t>
        <w:br/>
        <w:br/>
        <w:t>Example:</w:t>
        <w:br/>
        <w:t>```mermaid</w:t>
        <w:br/>
        <w:t>sequenceDiagram</w:t>
        <w:br/>
        <w:t xml:space="preserve">    participant User as "Electric Store User"</w:t>
        <w:br/>
        <w:t xml:space="preserve">    participant System as "Electric Store System"</w:t>
        <w:br/>
        <w:br/>
        <w:t xml:space="preserve">    Note over User,System,"User registers on the Electric Store website."</w:t>
        <w:br/>
        <w:t xml:space="preserve">    User-&gt;&gt;System: Register</w:t>
        <w:br/>
        <w:t xml:space="preserve">    activate System</w:t>
        <w:br/>
        <w:t xml:space="preserve">    alt successful registration</w:t>
        <w:br/>
        <w:t xml:space="preserve">        System-&gt;&gt;User: Welcome message</w:t>
        <w:br/>
        <w:t xml:space="preserve">        deactivate System</w:t>
        <w:br/>
        <w:t xml:space="preserve">    else failed registration</w:t>
        <w:br/>
        <w:t xml:space="preserve">        System-&gt;&gt;User: Error message</w:t>
        <w:br/>
        <w:t xml:space="preserve">        deactivate System</w:t>
        <w:br/>
        <w:t xml:space="preserve">    end</w:t>
        <w:br/>
        <w:t xml:space="preserve">    Note over User,System,"User logs into the Electric Store website."</w:t>
        <w:br/>
        <w:t xml:space="preserve">    User-&gt;&gt;System: Login</w:t>
        <w:br/>
        <w:t xml:space="preserve">    activate System</w:t>
        <w:br/>
        <w:t xml:space="preserve">    alt valid login credentials</w:t>
        <w:br/>
        <w:t xml:space="preserve">        System-&gt;&gt;User: Dashboard page</w:t>
        <w:br/>
        <w:t xml:space="preserve">        deactivate System</w:t>
        <w:br/>
        <w:t xml:space="preserve">    else invalid login credentials</w:t>
        <w:br/>
        <w:t xml:space="preserve">        System-&gt;&gt;User: Error message</w:t>
        <w:br/>
        <w:t xml:space="preserve">        deactivate System</w:t>
        <w:br/>
        <w:t xml:space="preserve">    end</w:t>
        <w:br/>
        <w:t xml:space="preserve">    Note over User,System,"User places an order on the Electric Store website."</w:t>
        <w:br/>
        <w:t xml:space="preserve">    User-&gt;&gt;System: Place Order</w:t>
        <w:br/>
        <w:t xml:space="preserve">    activate System</w:t>
        <w:br/>
        <w:t xml:space="preserve">    System-&gt;&gt;Payment Gateway: Payment processing</w:t>
        <w:br/>
        <w:t xml:space="preserve">    deactivate System</w:t>
        <w:br/>
        <w:t xml:space="preserve">    Note over User,System,"Order confirmation sent to the user."</w:t>
        <w:br/>
        <w:t xml:space="preserve">    System-&gt;&gt;User: Order Confirmation</w:t>
        <w:br/>
        <w:t xml:space="preserve">    deactivate System</w:t>
        <w:br/>
        <w:t>```</w:t>
        <w:br/>
        <w:t>Please note that the above diagrams only show some basic scenarios and may not include all edge cases or error handling mechanisms. For more complex systems like e-commerce platforms, it's essential to have a well-documented design and architecture to ensure scalability, maintainability, and security.</w:t>
        <w:br/>
        <w:br/>
        <w:t>For implementing chatbots, we can use Dialogflow (formerly known as API.ai) or Microsoft Bot Framework. Here's an example of how to integrate chatbots with the Electric Store project using Dialogflow:</w:t>
        <w:br/>
        <w:br/>
        <w:t>1. Create a new agent in Dialogflow and define intents and entities based on the Electric Store's customer support needs.</w:t>
        <w:br/>
        <w:t>2. Configure the agent to handle user queries and respond accordingly.</w:t>
        <w:br/>
        <w:t>3. Integrate the Dialogflow agent with the Electric Store's backend API using the Dialogflow API or SDKs available for popular programming languages.</w:t>
        <w:br/>
        <w:t>4. Test the chatbot by simulating user interactions and verifying the response from the bot.</w:t>
        <w:br/>
        <w:br/>
        <w:t>Using Microsoft Bot Framework, we can create a similar integration by defining conversational flows, intents, and entities within the Bot Framework Composer. Then, we can deploy the bot to Azure or other cloud platforms and connect it to the Electric Store's backend API.</w:t>
        <w:br/>
        <w:br/>
        <w:t>Please let me know if you'd like me to elaborate on any specific point!```</w:t>
        <w:br/>
        <w:br/>
        <w:br/>
        <w:br/>
        <w:t>Final Answer: I hope this clarifies the scenario. Let me know if you have any further questions or concerns. I'll do my best to assist you.</w:t>
      </w:r>
    </w:p>
    <w:p>
      <w:r>
        <w:t>Provide an example of how you would implement chatbots in the Electric Store project using Dialogflow (formerly known as API.ai) or Microsoft Bot Framework.</w:t>
        <w:br/>
        <w:t>```</w:t>
        <w:br/>
        <w:t>graph LR;</w:t>
        <w:br/>
        <w:t xml:space="preserve">    A[User Registration] --&gt;|Email Verification|&gt; B[Verification];</w:t>
        <w:br/>
        <w:t xml:space="preserve">    B --&gt; C[Login];</w:t>
        <w:br/>
        <w:t xml:space="preserve">    C --&gt; D[Password Recovery Option];</w:t>
        <w:br/>
        <w:t xml:space="preserve">    D --&gt; E[Session Management];</w:t>
        <w:br/>
        <w:t xml:space="preserve">    E --&gt; F[System Logout];</w:t>
        <w:br/>
        <w:t xml:space="preserve">    classDef default fill:#f9f,stroke:#333,stroke-width:4px;</w:t>
        <w:br/>
        <w:t>classDef active fill:#666,stroke:#fff,stroke-width:2px;</w:t>
        <w:br/>
        <w:t>A[class="active"];</w:t>
        <w:br/>
        <w:t>B[class="default"];</w:t>
        <w:br/>
        <w:t>C[class="default"];</w:t>
        <w:br/>
        <w:t>D[class="default"];</w:t>
        <w:br/>
        <w:t>E[class="default"];</w:t>
        <w:br/>
        <w:t>F[class="default"];</w:t>
        <w:br/>
        <w:t>```</w:t>
        <w:br/>
        <w:br/>
        <w:t>Example:</w:t>
        <w:br/>
        <w:t>```mermaid</w:t>
        <w:br/>
        <w:t>sequenceDiagram</w:t>
        <w:br/>
        <w:t xml:space="preserve">    participant User as "Electric Store User"</w:t>
        <w:br/>
        <w:t xml:space="preserve">    participant System as "Electric Store System"</w:t>
        <w:br/>
        <w:br/>
        <w:t xml:space="preserve">    Note over User,System,"User registers on the Electric Store website."</w:t>
        <w:br/>
        <w:t xml:space="preserve">    User-&gt;&gt;System: Register</w:t>
        <w:br/>
        <w:t xml:space="preserve">    activate System</w:t>
        <w:br/>
        <w:t xml:space="preserve">    alt successful registration</w:t>
        <w:br/>
        <w:t xml:space="preserve">        System-&gt;&gt;User: Welcome message</w:t>
        <w:br/>
        <w:t xml:space="preserve">        deactivate System</w:t>
        <w:br/>
        <w:t xml:space="preserve">    else failed registration</w:t>
        <w:br/>
        <w:t xml:space="preserve">        System-&gt;&gt;User: Error message</w:t>
        <w:br/>
        <w:t xml:space="preserve">        deactivate System</w:t>
        <w:br/>
        <w:t xml:space="preserve">    end</w:t>
        <w:br/>
        <w:t xml:space="preserve">    Note over User,System,"User logs into the Electric Store website."</w:t>
        <w:br/>
        <w:t xml:space="preserve">    User-&gt;&gt;System: Login</w:t>
        <w:br/>
        <w:t xml:space="preserve">    activate System</w:t>
        <w:br/>
        <w:t xml:space="preserve">    alt valid login credentials</w:t>
        <w:br/>
        <w:t xml:space="preserve">        System-&gt;&gt;User: Dashboard page</w:t>
        <w:br/>
        <w:t xml:space="preserve">        deactivate System</w:t>
        <w:br/>
        <w:t xml:space="preserve">    else invalid login credentials</w:t>
        <w:br/>
        <w:t xml:space="preserve">        System-&gt;&gt;User: Error message</w:t>
        <w:br/>
        <w:t xml:space="preserve">        deactivate System</w:t>
        <w:br/>
        <w:t xml:space="preserve">    end</w:t>
        <w:br/>
        <w:t xml:space="preserve">    Note over User,System,"User places an order on the Electric Store website."</w:t>
        <w:br/>
        <w:t xml:space="preserve">    User-&gt;&gt;System: Place Order</w:t>
        <w:br/>
        <w:t xml:space="preserve">    activate System</w:t>
        <w:br/>
        <w:t xml:space="preserve">    System-&gt;&gt;Payment Gateway: Payment processing</w:t>
        <w:br/>
        <w:t xml:space="preserve">    deactivate System</w:t>
        <w:br/>
        <w:t xml:space="preserve">    Note over User,System,"Order confirmation sent to the user."</w:t>
        <w:br/>
        <w:t xml:space="preserve">    System-&gt;&gt;User: Order Confirmation</w:t>
        <w:br/>
        <w:t xml:space="preserve">    deactivate System</w:t>
        <w:br/>
        <w:t>```</w:t>
        <w:br/>
        <w:t>Please note that the above diagrams only show some basic scenarios and may not include all edge cases or error handling mechanisms. For more complex systems like e-commerce platforms, it's essential to have a well-documented design and architecture to ensure scalability, maintainability, and security.</w:t>
        <w:br/>
        <w:br/>
        <w:t>For implementing chatbots, we can use Dialogflow (formerly known as API.ai) or Microsoft Bot Framework. Here's an example of how to integrate chatbots with the Electric Store project using Dialogflow:</w:t>
        <w:br/>
        <w:br/>
        <w:t>1. Create a new agent in Dialogflow and define intents and entities based on the Electric Store's customer support needs.</w:t>
        <w:br/>
        <w:t>2. Configure the agent to handle user queries and respond accordingly.</w:t>
        <w:br/>
        <w:t>3. Integrate the Dialogflow agent with the Electric Store's backend API using the Dialogflow API or SDKs available for popular programming languages.</w:t>
        <w:br/>
        <w:t>4. Test the chatbot by simulating user interactions and verifying the response from the bot.</w:t>
        <w:br/>
        <w:br/>
        <w:t>Using Microsoft Bot Framework, we can create a similar integration by defining conversational flows, intents, and entities within the Bot Framework Composer. Then, we can deploy the bot to Azure or other cloud platforms and connect it to the Electric Store's backend API.</w:t>
        <w:br/>
        <w:br/>
        <w:t>Please let me know if you'd like me to elaborate on any specific point!```</w:t>
        <w:br/>
        <w:br/>
        <w:br/>
        <w:br/>
        <w:t>Final Answer: I hope this clarifies the scenario. Let me know if you have any further questions or concerns. I'll do my best to assist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