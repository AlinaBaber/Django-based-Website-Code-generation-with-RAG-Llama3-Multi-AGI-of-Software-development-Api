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Functional requirements</w:t>
      </w:r>
    </w:p>
    <w:p>
      <w:r>
        <w:t>Of course! Here are the functional requirements for the project based on the provided document:</w:t>
        <w:br/>
        <w:br/>
        <w:t>Functional Requirements</w:t>
        <w:br/>
        <w:t>----------------------</w:t>
        <w:br/>
        <w:br/>
        <w:t>### User Management</w:t>
        <w:br/>
        <w:br/>
        <w:t>* User registration</w:t>
        <w:br/>
        <w:t>* User login</w:t>
        <w:br/>
        <w:t>* Profile management</w:t>
        <w:br/>
        <w:t>* Account deletion</w:t>
        <w:br/>
        <w:br/>
        <w:t>### Product Management</w:t>
        <w:br/>
        <w:br/>
        <w:t>* Product creation</w:t>
        <w:br/>
        <w:t>* Product editing</w:t>
        <w:br/>
        <w:t>* Product deleting</w:t>
        <w:br/>
        <w:t>* Product categorization</w:t>
        <w:br/>
        <w:t>* Product search</w:t>
        <w:br/>
        <w:br/>
        <w:t>### Order Management</w:t>
        <w:br/>
        <w:br/>
        <w:t>* Order placement</w:t>
        <w:br/>
        <w:t>* Order tracking</w:t>
        <w:br/>
        <w:t>* Order cancellation</w:t>
        <w:br/>
        <w:t>* Order refund</w:t>
        <w:br/>
        <w:br/>
        <w:t>### Payment Management</w:t>
        <w:br/>
        <w:br/>
        <w:t>* Payment gateway integration</w:t>
        <w:br/>
        <w:t>* Multiple payment options</w:t>
        <w:br/>
        <w:t>* Payment method selection</w:t>
        <w:br/>
        <w:br/>
        <w:t>### Shipping Management</w:t>
        <w:br/>
        <w:br/>
        <w:t>* Shipment calculation</w:t>
        <w:br/>
        <w:t>* Shipping carrier integration</w:t>
        <w:br/>
        <w:t>* Shipment tracking</w:t>
        <w:br/>
        <w:br/>
        <w:t>### Reporting and Analytics</w:t>
        <w:br/>
        <w:br/>
        <w:t>* Sales reports</w:t>
        <w:br/>
        <w:t>* Customer behavior analytics</w:t>
        <w:br/>
        <w:t>* Product performance reports</w:t>
        <w:br/>
        <w:br/>
        <w:t>### Integration</w:t>
        <w:br/>
        <w:br/>
        <w:t>* API integration with third-party services (e.g. social media platforms, review sites)</w:t>
        <w:br/>
        <w:br/>
        <w:t>Chatbot: Thank you for providing me with the necessary information. Based on the provided document, I have identified the following functional and non-functional requirements for the project. Please let me know if there's anything else I can help you with.</w:t>
      </w:r>
    </w:p>
    <w:p>
      <w:pPr>
        <w:pStyle w:val="Heading1"/>
      </w:pPr>
      <w:r>
        <w:t>User interfaces</w:t>
      </w:r>
    </w:p>
    <w:p>
      <w:r>
        <w:t>Please provide detailed answers to each question based on the provided information. Ensure that the answers align with the business analysis standards and provide enough details to support the decision-making process.</w:t>
        <w:br/>
        <w:br/>
        <w:t>Functional Requirements</w:t>
        <w:br/>
        <w:br/>
        <w:t xml:space="preserve">    User Interface Requirements</w:t>
        <w:br/>
        <w:t xml:space="preserve">        • Home Page</w:t>
        <w:br/>
        <w:t xml:space="preserve">            + Display latest products</w:t>
        <w:br/>
        <w:t xml:space="preserve">            + Allow users to filter products by category</w:t>
        <w:br/>
        <w:t xml:space="preserve">            + Show product prices and availability</w:t>
        <w:br/>
        <w:t xml:space="preserve">        • Product Detail Page</w:t>
        <w:br/>
        <w:t xml:space="preserve">            + Display detailed product information</w:t>
        <w:br/>
        <w:t xml:space="preserve">            + Allow users to add product to cart</w:t>
        <w:br/>
        <w:t xml:space="preserve">            + Display reviews and ratings from other customers</w:t>
        <w:br/>
        <w:t xml:space="preserve">        • Shopping Cart</w:t>
        <w:br/>
        <w:t xml:space="preserve">            + Display list of products in cart</w:t>
        <w:br/>
        <w:t xml:space="preserve">            + Allow users to remove items from cart</w:t>
        <w:br/>
        <w:t xml:space="preserve">            + Calculate total cost of order</w:t>
        <w:br/>
        <w:t xml:space="preserve">        • Checkout Page</w:t>
        <w:br/>
        <w:t xml:space="preserve">            + Display order summary</w:t>
        <w:br/>
        <w:t xml:space="preserve">            + Allow users to enter shipping and billing information</w:t>
        <w:br/>
        <w:t xml:space="preserve">            + Process payment through PayPal or credit card</w:t>
        <w:br/>
        <w:t xml:space="preserve">        • Account Settings</w:t>
        <w:br/>
        <w:t xml:space="preserve">            + Allow users to view and edit account information</w:t>
        <w:br/>
        <w:t xml:space="preserve">            + Allow users to change password</w:t>
        <w:br/>
        <w:br/>
        <w:t>Technical Requirements</w:t>
        <w:br/>
        <w:br/>
        <w:t xml:space="preserve">    Development Framework: Django</w:t>
        <w:br/>
        <w:br/>
        <w:t xml:space="preserve">    CMS: Customized</w:t>
        <w:br/>
        <w:br/>
        <w:t>Business Case</w:t>
        <w:br/>
        <w:br/>
        <w:t>The purpose of this project is to create an online store for electronic goods. The store will allow customers to browse and purchase products easily and efficiently. By implementing this project, we aim to increase customer satisfaction and loyalty, reduce costs associated with manual inventory management, and improve overall operational efficiency.</w:t>
        <w:br/>
        <w:br/>
        <w:t>Benefits</w:t>
        <w:br/>
        <w:t>• Improved customer experience through easy navigation and access to product information</w:t>
        <w:br/>
        <w:t>• Reduced time spent on manual inventory management tasks</w:t>
        <w:br/>
        <w:t>• Increased efficiency in order processing and fulfillment</w:t>
        <w:br/>
        <w:t>• Enhanced security features to protect sensitive customer data</w:t>
        <w:br/>
        <w:br/>
        <w:t>Potential Impacts</w:t>
        <w:br/>
        <w:t>• Positive impact on customer satisfaction and loyalty</w:t>
        <w:br/>
        <w:t>• Increased revenue through improved sales and reduced operational costs</w:t>
        <w:br/>
        <w:t>• Competitive advantage in the marketplace due to innovative use of technology</w:t>
        <w:br/>
        <w:br/>
        <w:t>User Stories</w:t>
        <w:br/>
        <w:br/>
        <w:t>As a customer, I want to be able to easily navigate the website and find the products I am looking for.</w:t>
        <w:br/>
        <w:br/>
        <w:t>As a customer, I want to be able to view detailed product information, including pricing and availability.</w:t>
        <w:br/>
        <w:br/>
        <w:t>As a customer, I want to be able to add products to my shopping cart and proceed to checkout without any issues.</w:t>
        <w:br/>
        <w:br/>
        <w:t>As a customer, I want to be able to review and rate products after making a purchase.</w:t>
        <w:br/>
        <w:br/>
        <w:t>As a customer, I want to have secure and efficient payment options available during checkout.</w:t>
        <w:br/>
        <w:br/>
        <w:t>As a customer, I want to receive timely updates on the status of my orders.</w:t>
      </w:r>
    </w:p>
    <w:p>
      <w:pPr>
        <w:pStyle w:val="Heading1"/>
      </w:pPr>
      <w:r>
        <w:t>Use case</w:t>
      </w:r>
    </w:p>
    <w:p>
      <w:r>
        <w:t>Provide detailed answers to each question based on the provided information. Ensure that the answers align with the technical requirements and provide enough details to support the development process.</w:t>
        <w:br/>
        <w:br/>
        <w:t>Non-functional requirements</w:t>
        <w:br/>
        <w:br/>
        <w:t>User: Outline the non-functional requirements for the project, including performance, scalability, security, and maintainability. Use headings for different aspects and bullet points for specific requirements.</w:t>
        <w:br/>
        <w:t>Chatbot: Provide detailed answers to each question based on the provided information. Ensure that the answers align with the technical requirements and provide enough details to support the development process.</w:t>
        <w:br/>
        <w:br/>
        <w:t>Please note that this is just an example and you may need to adjust it according to your specific needs and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