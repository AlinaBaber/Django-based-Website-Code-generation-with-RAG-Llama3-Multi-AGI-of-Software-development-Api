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Project_Summery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p>
      <w:r>
        <w:t>I understand your request now. Based on the given document, here's a summary of the project:</w:t>
        <w:br/>
        <w:br/>
        <w:br/>
        <w:t>**Summary**</w:t>
        <w:br/>
        <w:t>* **Background**: The project aims to build an e-commerce platform using Django as the development framework and customized CMS.</w:t>
        <w:br/>
        <w:t>* **Purpose**: To allow users to purchase products online by creating an intuitive and user-friendly interface.</w:t>
        <w:br/>
        <w:t>* **Scope**: Develop a fully functional e-commerce website that caters to the general public, offering various products and services.</w:t>
        <w:br/>
        <w:t>* **Key Highlights**:</w:t>
        <w:br/>
        <w:tab/>
        <w:t>+ User-centric design focusing on ease of use and navigation.</w:t>
        <w:br/>
        <w:tab/>
        <w:t>+ Integration with payment gateways for secure transactions.</w:t>
        <w:br/>
        <w:tab/>
        <w:t>+ Advanced search functionality for efficient product discovery.</w:t>
        <w:br/>
        <w:tab/>
        <w:t>+ Personalized recommendations based on customer preferences.</w:t>
        <w:br/>
        <w:tab/>
        <w:t>+ Regular updates and maintenance to ensure optimal performance.</w:t>
        <w:br/>
        <w:br/>
        <w:br/>
        <w:t>Please let me know if there's anything else you'd like me to assist with!</w:t>
        <w:br/>
        <w:br/>
        <w:t>Best regards,</w:t>
        <w:br/>
        <w:t>[Your Name]  | [AI Assistant]</w:t>
        <w:br/>
        <w:t>Chatbot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 | Software Engineering Standards | Comprehensive Answers | Accurate Information | Relevant Project Details | Detailed Explanations | Bullet Points | In-Depth Analysis | Clarify Context | Business Case | E-commerce Website | Development Framework | Django | Customized CMS | User-Friendly Interface | Online Shopping | Intuitive Design | Secure Transactions | Payment Gateways | Efficient Product Discovery | Personalized Recommendations | Regular Updates | Optimal Performance | Technical Requirements | Summary | Background | Purpose | Scope | Key Highlights | User-Centric Design | Ease of Use | Navigation | Customer Preferences | Maintenance | Performance | Best Regards |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