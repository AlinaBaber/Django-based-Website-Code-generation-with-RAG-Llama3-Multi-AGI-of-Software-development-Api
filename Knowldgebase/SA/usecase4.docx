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usecase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 low-level usecases of the project according to use cases provided in documentinto json format. Include all primary actors, use cases, and their relationships (associations, includes, extends).</w:t>
        <w:br/>
        <w:t xml:space="preserve">    Chatbot: Sure! Here are some low-level use cases for the project based on the provided document:</w:t>
        <w:br/>
        <w:br/>
        <w:t>Use Case 1 - Register User</w:t>
        <w:br/>
        <w:br/>
        <w:t>Primary Actor: End-user</w:t>
        <w:br/>
        <w:t>Associated Actors: Administrator</w:t>
        <w:br/>
        <w:t>Relationships:</w:t>
        <w:br/>
        <w:br/>
        <w:t>* The end-user interacts with the system to create an account.</w:t>
        <w:br/>
        <w:t>* The administrator verifies the user's email address and password.</w:t>
        <w:br/>
        <w:br/>
        <w:t>Use Case 2 - Login User</w:t>
        <w:br/>
        <w:br/>
        <w:t>Primary Actor: End-user</w:t>
        <w:br/>
        <w:t>Associated Actors: Administrator</w:t>
        <w:br/>
        <w:t>Relationships:</w:t>
        <w:br/>
        <w:br/>
        <w:t>* The end-user logs into the system using their email address and password.</w:t>
        <w:br/>
        <w:t>* The administrator verifies the user's credentials.</w:t>
        <w:br/>
        <w:br/>
        <w:t>Use Case 3 - Create Product</w:t>
        <w:br/>
        <w:br/>
        <w:t>Primary Actor: Administrator</w:t>
        <w:br/>
        <w:t>Associated Actors: End-user</w:t>
        <w:br/>
        <w:t>Relationships:</w:t>
        <w:br/>
        <w:br/>
        <w:t>* The administrator creates a new product in the system.</w:t>
        <w:br/>
        <w:t>* The end-user searches for and adds products to their cart.</w:t>
        <w:br/>
        <w:br/>
        <w:t>Use Case 4 - Edit Product</w:t>
        <w:br/>
        <w:br/>
        <w:t>Primary Actor: Administrator</w:t>
        <w:br/>
        <w:t>Associated Actors: End-user</w:t>
        <w:br/>
        <w:t>Relationships:</w:t>
        <w:br/>
        <w:br/>
        <w:t>* The administrator edits a product in the system.</w:t>
        <w:br/>
        <w:t>* The end-user views the edited product.</w:t>
        <w:br/>
        <w:br/>
        <w:t>Use Case 5 - Delete Product</w:t>
        <w:br/>
        <w:br/>
        <w:t>Primary Actor: Administrator</w:t>
        <w:br/>
        <w:t>Associated Actors: End-user</w:t>
        <w:br/>
        <w:t>Relationships:</w:t>
        <w:br/>
        <w:br/>
        <w:t>* The administrator deletes a product from the system.</w:t>
        <w:br/>
        <w:t>* The end-user no longer sees the deleted product.</w:t>
        <w:br/>
        <w:br/>
        <w:t>Use Case 6 - Place Order</w:t>
        <w:br/>
        <w:br/>
        <w:t>Primary Actor: End-user</w:t>
        <w:br/>
        <w:t>Associated Actors: Administrator</w:t>
        <w:br/>
        <w:t>Relationships:</w:t>
        <w:br/>
        <w:br/>
        <w:t>* The end-user places an order in the system.</w:t>
        <w:br/>
        <w:t>* The administrator verifies the order details and fulfills it.</w:t>
        <w:br/>
        <w:br/>
        <w:t>Use Case 7 - Track Order</w:t>
        <w:br/>
        <w:br/>
        <w:t>Primary Actor: End-user</w:t>
        <w:br/>
        <w:t>Associated Actors: Administrator</w:t>
        <w:br/>
        <w:t>Relationships:</w:t>
        <w:br/>
        <w:br/>
        <w:t>* The end-user tracks their order status in the system.</w:t>
        <w:br/>
        <w:t>* The administrator updates the order status.</w:t>
        <w:br/>
        <w:br/>
        <w:t>Use Case 8 - Cancel Order</w:t>
        <w:br/>
        <w:br/>
        <w:t>Primary Actor: End-user</w:t>
        <w:br/>
        <w:t>Associated Actors: Administrator</w:t>
        <w:br/>
        <w:t>Relationships:</w:t>
        <w:br/>
        <w:br/>
        <w:t>* The end-user cancels their order in the system.</w:t>
        <w:br/>
        <w:t>* The administrator cancels the order and provides a refund.</w:t>
        <w:br/>
        <w:br/>
        <w:t>Use Case 9 - Refund Order</w:t>
        <w:br/>
        <w:br/>
        <w:t>Primary Actor: Administrator</w:t>
        <w:br/>
        <w:t>Associated Actors: End-user</w:t>
        <w:br/>
        <w:t>Relationships:</w:t>
        <w:br/>
        <w:br/>
        <w:t>* The administrator processes a refund for an order.</w:t>
        <w:br/>
        <w:t>* The end-user receives the refund amount.</w:t>
        <w:br/>
        <w:br/>
        <w:t>Use Case 10 - Search Product</w:t>
        <w:br/>
        <w:br/>
        <w:t>Primary Actor: End-user</w:t>
        <w:br/>
        <w:t>Associated Actors: None</w:t>
        <w:br/>
        <w:t>Relationships:</w:t>
        <w:br/>
        <w:br/>
        <w:t>* The end-user searches for products in the system.</w:t>
        <w:br/>
        <w:t>* The system returns a list of matching products.</w:t>
        <w:br/>
        <w:br/>
        <w:t>Use Case 11 - Add Review</w:t>
        <w:br/>
        <w:br/>
        <w:t>Primary Actor: End-user</w:t>
        <w:br/>
        <w:t>Associated Actors: None</w:t>
        <w:br/>
        <w:t>Relationships:</w:t>
        <w:br/>
        <w:br/>
        <w:t>* The end-user adds a review for a product.</w:t>
        <w:br/>
        <w:t>* The system stores the review.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 low-level usecases of the project according to use cases provided in documentinto json format. Include all primary actors, use cases, and their relationships (associations, includes, extends).</w:t>
        <w:br/>
        <w:t xml:space="preserve">    Chatbot: Sure! Here are some low-level use cases for the project based on the provided document:</w:t>
        <w:br/>
        <w:br/>
        <w:t>Use Case 1 - Register User</w:t>
        <w:br/>
        <w:br/>
        <w:t>Primary Actor: End-user</w:t>
        <w:br/>
        <w:t>Associated Actors: Administrator</w:t>
        <w:br/>
        <w:t>Relationships:</w:t>
        <w:br/>
        <w:br/>
        <w:t>* The end-user interacts with the system to create an account.</w:t>
        <w:br/>
        <w:t>* The administrator verifies the user's email address and password.</w:t>
        <w:br/>
        <w:br/>
        <w:t>Use Case 2 - Login User</w:t>
        <w:br/>
        <w:br/>
        <w:t>Primary Actor: End-user</w:t>
        <w:br/>
        <w:t>Associated Actors: Administrator</w:t>
        <w:br/>
        <w:t>Relationships:</w:t>
        <w:br/>
        <w:br/>
        <w:t>* The end-user logs into the system using their email address and password.</w:t>
        <w:br/>
        <w:t>* The administrator verifies the user's credentials.</w:t>
        <w:br/>
        <w:br/>
        <w:t>Use Case 3 - Create Product</w:t>
        <w:br/>
        <w:br/>
        <w:t>Primary Actor: Administrator</w:t>
        <w:br/>
        <w:t>Associated Actors: End-user</w:t>
        <w:br/>
        <w:t>Relationships:</w:t>
        <w:br/>
        <w:br/>
        <w:t>* The administrator creates a new product in the system.</w:t>
        <w:br/>
        <w:t>* The end-user searches for and adds products to their cart.</w:t>
        <w:br/>
        <w:br/>
        <w:t>Use Case 4 - Edit Product</w:t>
        <w:br/>
        <w:br/>
        <w:t>Primary Actor: Administrator</w:t>
        <w:br/>
        <w:t>Associated Actors: End-user</w:t>
        <w:br/>
        <w:t>Relationships:</w:t>
        <w:br/>
        <w:br/>
        <w:t>* The administrator edits a product in the system.</w:t>
        <w:br/>
        <w:t>* The end-user views the edited product.</w:t>
        <w:br/>
        <w:br/>
        <w:t>Use Case 5 - Delete Product</w:t>
        <w:br/>
        <w:br/>
        <w:t>Primary Actor: Administrator</w:t>
        <w:br/>
        <w:t>Associated Actors: End-user</w:t>
        <w:br/>
        <w:t>Relationships:</w:t>
        <w:br/>
        <w:br/>
        <w:t>* The administrator deletes a product from the system.</w:t>
        <w:br/>
        <w:t>* The end-user no longer sees the deleted product.</w:t>
        <w:br/>
        <w:br/>
        <w:t>Use Case 6 - Place Order</w:t>
        <w:br/>
        <w:br/>
        <w:t>Primary Actor: End-user</w:t>
        <w:br/>
        <w:t>Associated Actors: Administrator</w:t>
        <w:br/>
        <w:t>Relationships:</w:t>
        <w:br/>
        <w:br/>
        <w:t>* The end-user places an order in the system.</w:t>
        <w:br/>
        <w:t>* The administrator verifies the order details and fulfills it.</w:t>
        <w:br/>
        <w:br/>
        <w:t>Use Case 7 - Track Order</w:t>
        <w:br/>
        <w:br/>
        <w:t>Primary Actor: End-user</w:t>
        <w:br/>
        <w:t>Associated Actors: Administrator</w:t>
        <w:br/>
        <w:t>Relationships:</w:t>
        <w:br/>
        <w:br/>
        <w:t>* The end-user tracks their order status in the system.</w:t>
        <w:br/>
        <w:t>* The administrator updates the order status.</w:t>
        <w:br/>
        <w:br/>
        <w:t>Use Case 8 - Cancel Order</w:t>
        <w:br/>
        <w:br/>
        <w:t>Primary Actor: End-user</w:t>
        <w:br/>
        <w:t>Associated Actors: Administrator</w:t>
        <w:br/>
        <w:t>Relationships:</w:t>
        <w:br/>
        <w:br/>
        <w:t>* The end-user cancels their order in the system.</w:t>
        <w:br/>
        <w:t>* The administrator cancels the order and provides a refund.</w:t>
        <w:br/>
        <w:br/>
        <w:t>Use Case 9 - Refund Order</w:t>
        <w:br/>
        <w:br/>
        <w:t>Primary Actor: Administrator</w:t>
        <w:br/>
        <w:t>Associated Actors: End-user</w:t>
        <w:br/>
        <w:t>Relationships:</w:t>
        <w:br/>
        <w:br/>
        <w:t>* The administrator processes a refund for an order.</w:t>
        <w:br/>
        <w:t>* The end-user receives the refund amount.</w:t>
        <w:br/>
        <w:br/>
        <w:t>Use Case 10 - Search Product</w:t>
        <w:br/>
        <w:br/>
        <w:t>Primary Actor: End-user</w:t>
        <w:br/>
        <w:t>Associated Actors: None</w:t>
        <w:br/>
        <w:t>Relationships:</w:t>
        <w:br/>
        <w:br/>
        <w:t>* The end-user searches for products in the system.</w:t>
        <w:br/>
        <w:t>* The system returns a list of matching products.</w:t>
        <w:br/>
        <w:br/>
        <w:t>Use Case 11 - Add Review</w:t>
        <w:br/>
        <w:br/>
        <w:t>Primary Actor: End-user</w:t>
        <w:br/>
        <w:t>Associated Actors: None</w:t>
        <w:br/>
        <w:t>Relationships:</w:t>
        <w:br/>
        <w:br/>
        <w:t>* The end-user adds a review for a product.</w:t>
        <w:br/>
        <w:t>* The system stores the review.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 low-level usecases of the project according to use cases provided in documentinto json format. Include all primary actors, use cases, and their relationships (associations, includes, extends).</w:t>
        <w:br/>
        <w:t xml:space="preserve">    Chatbot: Sure! Here are some low-level use cases for the project based on the provided document:</w:t>
        <w:br/>
        <w:br/>
        <w:t>Use Case 1 - Register User</w:t>
        <w:br/>
        <w:br/>
        <w:t>Primary Actor: End-user</w:t>
        <w:br/>
        <w:t>Associated Actors: Administrator</w:t>
        <w:br/>
        <w:t>Relationships:</w:t>
        <w:br/>
        <w:br/>
        <w:t>* The end-user interacts with the system to create an account.</w:t>
        <w:br/>
        <w:t>* The administrator verifies the user's email address and password.</w:t>
        <w:br/>
        <w:br/>
        <w:t>Use Case 2 - Login User</w:t>
        <w:br/>
        <w:br/>
        <w:t>Primary Actor: End-user</w:t>
        <w:br/>
        <w:t>Associated Actors: Administrator</w:t>
        <w:br/>
        <w:t>Relationships:</w:t>
        <w:br/>
        <w:br/>
        <w:t>* The end-user logs into the system using their email address and password.</w:t>
        <w:br/>
        <w:t>* The administrator verifies the user's credentials.</w:t>
        <w:br/>
        <w:br/>
        <w:t>Use Case 3 - Create Product</w:t>
        <w:br/>
        <w:br/>
        <w:t>Primary Actor: Administrator</w:t>
        <w:br/>
        <w:t>Associated Actors: End-user</w:t>
        <w:br/>
        <w:t>Relationships:</w:t>
        <w:br/>
        <w:br/>
        <w:t>* The administrator creates a new product in the system.</w:t>
        <w:br/>
        <w:t>* The end-user searches for and adds products to their cart.</w:t>
        <w:br/>
        <w:br/>
        <w:t>Use Case 4 - Edit Product</w:t>
        <w:br/>
        <w:br/>
        <w:t>Primary Actor: Administrator</w:t>
        <w:br/>
        <w:t>Associated Actors: End-user</w:t>
        <w:br/>
        <w:t>Relationships:</w:t>
        <w:br/>
        <w:br/>
        <w:t>* The administrator edits a product in the system.</w:t>
        <w:br/>
        <w:t>* The end-user views the edited product.</w:t>
        <w:br/>
        <w:br/>
        <w:t>Use Case 5 - Delete Product</w:t>
        <w:br/>
        <w:br/>
        <w:t>Primary Actor: Administrator</w:t>
        <w:br/>
        <w:t>Associated Actors: End-user</w:t>
        <w:br/>
        <w:t>Relationships:</w:t>
        <w:br/>
        <w:br/>
        <w:t>* The administrator deletes a product from the system.</w:t>
        <w:br/>
        <w:t>* The end-user no longer sees the deleted product.</w:t>
        <w:br/>
        <w:br/>
        <w:t>Use Case 6 - Place Order</w:t>
        <w:br/>
        <w:br/>
        <w:t>Primary Actor: End-user</w:t>
        <w:br/>
        <w:t>Associated Actors: Administrator</w:t>
        <w:br/>
        <w:t>Relationships:</w:t>
        <w:br/>
        <w:br/>
        <w:t>* The end-user places an order in the system.</w:t>
        <w:br/>
        <w:t>* The administrator verifies the order details and fulfills it.</w:t>
        <w:br/>
        <w:br/>
        <w:t>Use Case 7 - Track Order</w:t>
        <w:br/>
        <w:br/>
        <w:t>Primary Actor: End-user</w:t>
        <w:br/>
        <w:t>Associated Actors: Administrator</w:t>
        <w:br/>
        <w:t>Relationships:</w:t>
        <w:br/>
        <w:br/>
        <w:t>* The end-user tracks their order status in the system.</w:t>
        <w:br/>
        <w:t>* The administrator updates the order status.</w:t>
        <w:br/>
        <w:br/>
        <w:t>Use Case 8 - Cancel Order</w:t>
        <w:br/>
        <w:br/>
        <w:t>Primary Actor: End-user</w:t>
        <w:br/>
        <w:t>Associated Actors: Administrator</w:t>
        <w:br/>
        <w:t>Relationships:</w:t>
        <w:br/>
        <w:br/>
        <w:t>* The end-user cancels their order in the system.</w:t>
        <w:br/>
        <w:t>* The administrator cancels the order and provides a refund.</w:t>
        <w:br/>
        <w:br/>
        <w:t>Use Case 9 - Refund Order</w:t>
        <w:br/>
        <w:br/>
        <w:t>Primary Actor: Administrator</w:t>
        <w:br/>
        <w:t>Associated Actors: End-user</w:t>
        <w:br/>
        <w:t>Relationships:</w:t>
        <w:br/>
        <w:br/>
        <w:t>* The administrator processes a refund for an order.</w:t>
        <w:br/>
        <w:t>* The end-user receives the refund amount.</w:t>
        <w:br/>
        <w:br/>
        <w:t>Use Case 10 - Search Product</w:t>
        <w:br/>
        <w:br/>
        <w:t>Primary Actor: End-user</w:t>
        <w:br/>
        <w:t>Associated Actors: None</w:t>
        <w:br/>
        <w:t>Relationships:</w:t>
        <w:br/>
        <w:br/>
        <w:t>* The end-user searches for products in the system.</w:t>
        <w:br/>
        <w:t>* The system returns a list of matching products.</w:t>
        <w:br/>
        <w:br/>
        <w:t>Use Case 11 - Add Review</w:t>
        <w:br/>
        <w:br/>
        <w:t>Primary Actor: End-user</w:t>
        <w:br/>
        <w:t>Associated Actors: None</w:t>
        <w:br/>
        <w:t>Relationships:</w:t>
        <w:br/>
        <w:br/>
        <w:t>* The end-user adds a review for a product.</w:t>
        <w:br/>
        <w:t>* The system stores the review.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 low-level usecases of the project according to use cases provided in documentinto json format. Include all primary actors, use cases, and their relationships (associations, includes, extends).</w:t>
        <w:br/>
        <w:t xml:space="preserve">    Chatbot: Sure! Here are some low-level use cases for the project based on the provided document:</w:t>
        <w:br/>
        <w:br/>
        <w:t>Use Case 1 - Register User</w:t>
        <w:br/>
        <w:br/>
        <w:t>Primary Actor: End-user</w:t>
        <w:br/>
        <w:t>Associated Actors: Administrator</w:t>
        <w:br/>
        <w:t>Relationships:</w:t>
        <w:br/>
        <w:br/>
        <w:t>* The end-user interacts with the system to create an account.</w:t>
        <w:br/>
        <w:t>* The administrator verifies the user's email address and password.</w:t>
        <w:br/>
        <w:br/>
        <w:t>Use Case 2 - Login User</w:t>
        <w:br/>
        <w:br/>
        <w:t>Primary Actor: End-user</w:t>
        <w:br/>
        <w:t>Associated Actors: Administrator</w:t>
        <w:br/>
        <w:t>Relationships:</w:t>
        <w:br/>
        <w:br/>
        <w:t>* The end-user logs into the system using their email address and password.</w:t>
        <w:br/>
        <w:t>* The administrator verifies the user's credentials.</w:t>
        <w:br/>
        <w:br/>
        <w:t>Use Case 3 - Create Product</w:t>
        <w:br/>
        <w:br/>
        <w:t>Primary Actor: Administrator</w:t>
        <w:br/>
        <w:t>Associated Actors: End-user</w:t>
        <w:br/>
        <w:t>Relationships:</w:t>
        <w:br/>
        <w:br/>
        <w:t>* The administrator creates a new product in the system.</w:t>
        <w:br/>
        <w:t>* The end-user searches for and adds products to their cart.</w:t>
        <w:br/>
        <w:br/>
        <w:t>Use Case 4 - Edit Product</w:t>
        <w:br/>
        <w:br/>
        <w:t>Primary Actor: Administrator</w:t>
        <w:br/>
        <w:t>Associated Actors: End-user</w:t>
        <w:br/>
        <w:t>Relationships:</w:t>
        <w:br/>
        <w:br/>
        <w:t>* The administrator edits a product in the system.</w:t>
        <w:br/>
        <w:t>* The end-user views the edited product.</w:t>
        <w:br/>
        <w:br/>
        <w:t>Use Case 5 - Delete Product</w:t>
        <w:br/>
        <w:br/>
        <w:t>Primary Actor: Administrator</w:t>
        <w:br/>
        <w:t>Associated Actors: End-user</w:t>
        <w:br/>
        <w:t>Relationships:</w:t>
        <w:br/>
        <w:br/>
        <w:t>* The administrator deletes a product from the system.</w:t>
        <w:br/>
        <w:t>* The end-user no longer sees the deleted product.</w:t>
        <w:br/>
        <w:br/>
        <w:t>Use Case 6 - Place Order</w:t>
        <w:br/>
        <w:br/>
        <w:t>Primary Actor: End-user</w:t>
        <w:br/>
        <w:t>Associated Actors: Administrator</w:t>
        <w:br/>
        <w:t>Relationships:</w:t>
        <w:br/>
        <w:br/>
        <w:t>* The end-user places an order in the system.</w:t>
        <w:br/>
        <w:t>* The administrator verifies the order details and fulfills it.</w:t>
        <w:br/>
        <w:br/>
        <w:t>Use Case 7 - Track Order</w:t>
        <w:br/>
        <w:br/>
        <w:t>Primary Actor: End-user</w:t>
        <w:br/>
        <w:t>Associated Actors: Administrator</w:t>
        <w:br/>
        <w:t>Relationships:</w:t>
        <w:br/>
        <w:br/>
        <w:t>* The end-user tracks their order status in the system.</w:t>
        <w:br/>
        <w:t>* The administrator updates the order status.</w:t>
        <w:br/>
        <w:br/>
        <w:t>Use Case 8 - Cancel Order</w:t>
        <w:br/>
        <w:br/>
        <w:t>Primary Actor: End-user</w:t>
        <w:br/>
        <w:t>Associated Actors: Administrator</w:t>
        <w:br/>
        <w:t>Relationships:</w:t>
        <w:br/>
        <w:br/>
        <w:t>* The end-user cancels their order in the system.</w:t>
        <w:br/>
        <w:t>* The administrator cancels the order and provides a refund.</w:t>
        <w:br/>
        <w:br/>
        <w:t>Use Case 9 - Refund Order</w:t>
        <w:br/>
        <w:br/>
        <w:t>Primary Actor: Administrator</w:t>
        <w:br/>
        <w:t>Associated Actors: End-user</w:t>
        <w:br/>
        <w:t>Relationships:</w:t>
        <w:br/>
        <w:br/>
        <w:t>* The administrator processes a refund for an order.</w:t>
        <w:br/>
        <w:t>* The end-user receives the refund amount.</w:t>
        <w:br/>
        <w:br/>
        <w:t>Use Case 10 - Search Product</w:t>
        <w:br/>
        <w:br/>
        <w:t>Primary Actor: End-user</w:t>
        <w:br/>
        <w:t>Associated Actors: None</w:t>
        <w:br/>
        <w:t>Relationships:</w:t>
        <w:br/>
        <w:br/>
        <w:t>* The end-user searches for products in the system.</w:t>
        <w:br/>
        <w:t>* The system returns a list of matching products.</w:t>
        <w:br/>
        <w:br/>
        <w:t>Use Case 11 - Add Review</w:t>
        <w:br/>
        <w:br/>
        <w:t>Primary Actor: End-user</w:t>
        <w:br/>
        <w:t>Associated Actors: None</w:t>
        <w:br/>
        <w:t>Relationships:</w:t>
        <w:br/>
        <w:br/>
        <w:t>* The end-user adds a review for a product.</w:t>
        <w:br/>
        <w:t>* The system stores the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