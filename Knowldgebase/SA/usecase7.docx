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usecase</w:t>
      </w:r>
    </w:p>
    <w:p>
      <w:r>
        <w:t>Here's an attempt at generating a JSON representation of the project based on the provided use cases:</w:t>
        <w:br/>
        <w:br/>
        <w:t>```json</w:t>
        <w:br/>
        <w:t>{</w:t>
        <w:br/>
        <w:t xml:space="preserve">  "actors": [</w:t>
        <w:br/>
        <w:t xml:space="preserve">    {</w:t>
        <w:br/>
        <w:t xml:space="preserve">      "name": "Customer",</w:t>
        <w:br/>
        <w:t xml:space="preserve">      "description": "A person who registers, logs in, browses, adds/removes items from shopping cart, checks out, manages account information, tracks orders, and writes customer reviews."</w:t>
        <w:br/>
        <w:t xml:space="preserve">    },</w:t>
        <w:br/>
        <w:t xml:space="preserve">    {</w:t>
        <w:br/>
        <w:t xml:space="preserve">      "name": "Administrator",</w:t>
        <w:br/>
        <w:t xml:space="preserve">      "description": "A person responsible for managing the Electric Store, including creating/editing products, categories, brands, and handling customer inquiries."</w:t>
        <w:br/>
        <w:t xml:space="preserve">    }</w:t>
        <w:br/>
        <w:t xml:space="preserve">  ],</w:t>
        <w:br/>
        <w:t xml:space="preserve">  "useCases": [</w:t>
        <w:br/>
        <w:t xml:space="preserve">    {</w:t>
        <w:br/>
        <w:t xml:space="preserve">      "id": "UC1",</w:t>
        <w:br/>
        <w:t xml:space="preserve">      "name": "Register New Customer",</w:t>
        <w:br/>
        <w:t xml:space="preserve">      "description": "The customer creates an account by filling out a registration form.",</w:t>
        <w:br/>
        <w:t xml:space="preserve">      "primaryActor": "Customer",</w:t>
        <w:br/>
        <w:t xml:space="preserve">      "extends": []</w:t>
        <w:br/>
        <w:t xml:space="preserve">    },</w:t>
        <w:br/>
        <w:t xml:space="preserve">    {</w:t>
        <w:br/>
        <w:t xml:space="preserve">      "id": "UC2",</w:t>
        <w:br/>
        <w:t xml:space="preserve">      "name": "Login Existing User",</w:t>
        <w:br/>
        <w:t xml:space="preserve">      "description": "The customer logs in using their username and password.",</w:t>
        <w:br/>
        <w:t xml:space="preserve">      "primaryActor": "Customer",</w:t>
        <w:br/>
        <w:t xml:space="preserve">      "extends": ["UC1"]</w:t>
        <w:br/>
        <w:t xml:space="preserve">    },</w:t>
        <w:br/>
        <w:t xml:space="preserve">    {</w:t>
        <w:br/>
        <w:t xml:space="preserve">      "id": "UC3",</w:t>
        <w:br/>
        <w:t xml:space="preserve">      "name": "Browse Products",</w:t>
        <w:br/>
        <w:t xml:space="preserve">      "description": "The customer views available products, filters by category or brand, and views product details.",</w:t>
        <w:br/>
        <w:t xml:space="preserve">      "primaryActor": "Customer",</w:t>
        <w:br/>
        <w:t xml:space="preserve">      "includes": ["UC1", "UC2"],</w:t>
        <w:br/>
        <w:t xml:space="preserve">      "extends": []</w:t>
        <w:br/>
        <w:t xml:space="preserve">    },</w:t>
        <w:br/>
        <w:t xml:space="preserve">    {</w:t>
        <w:br/>
        <w:t xml:space="preserve">      "id": "UC4",</w:t>
        <w:br/>
        <w:t xml:space="preserve">      "name": "Add/Remove Item From Shopping Cart",</w:t>
        <w:br/>
        <w:t xml:space="preserve">      "description": "The customer adds or removes items from their shopping cart.",</w:t>
        <w:br/>
        <w:t xml:space="preserve">      "primaryActor": "Customer",</w:t>
        <w:br/>
        <w:t xml:space="preserve">      "includes": ["UC1", "UC2", "UC3"],</w:t>
        <w:br/>
        <w:t xml:space="preserve">      "extends": []</w:t>
        <w:br/>
        <w:t xml:space="preserve">    },</w:t>
        <w:br/>
        <w:t xml:space="preserve">    {</w:t>
        <w:br/>
        <w:t xml:space="preserve">      "id": "UC5",</w:t>
        <w:br/>
        <w:t xml:space="preserve">      "name": "Checkout Process",</w:t>
        <w:br/>
        <w:t xml:space="preserve">      "description": "The customer completes the checkout process, selecting a payment method and handling payment processing.",</w:t>
        <w:br/>
        <w:t xml:space="preserve">      "primaryActor": "Customer",</w:t>
        <w:br/>
        <w:t xml:space="preserve">      "includes": ["UC1", "UC2", "UC3", "UC4"],</w:t>
        <w:br/>
        <w:t xml:space="preserve">      "extends": []</w:t>
        <w:br/>
        <w:t xml:space="preserve">    },</w:t>
        <w:br/>
        <w:t xml:space="preserve">    {</w:t>
        <w:br/>
        <w:t xml:space="preserve">      "id": "UC6",</w:t>
        <w:br/>
        <w:t xml:space="preserve">      "name": "Manage Account Information",</w:t>
        <w:br/>
        <w:t xml:space="preserve">      "description": "The customer edits their profile information, changes their password, and validates changes.",</w:t>
        <w:br/>
        <w:t xml:space="preserve">      "primaryActor": "Customer",</w:t>
        <w:br/>
        <w:t xml:space="preserve">      "includes": ["UC1", "UC2"],</w:t>
        <w:br/>
        <w:t xml:space="preserve">      "extends": []</w:t>
        <w:br/>
        <w:t xml:space="preserve">    },</w:t>
        <w:br/>
        <w:t xml:space="preserve">    {</w:t>
        <w:br/>
        <w:t xml:space="preserve">      "id": "UC7",</w:t>
        <w:br/>
        <w:t xml:space="preserve">      "name": "Track Order",</w:t>
        <w:br/>
        <w:t xml:space="preserve">      "description": "The customer views their order history and retrieves order status.",</w:t>
        <w:br/>
        <w:t xml:space="preserve">      "primaryActor": "Customer",</w:t>
        <w:br/>
        <w:t xml:space="preserve">      "includes": ["UC1", "UC2"],</w:t>
        <w:br/>
        <w:t xml:space="preserve">      "extends": []</w:t>
        <w:br/>
        <w:t xml:space="preserve">    },</w:t>
        <w:br/>
        <w:t xml:space="preserve">    {</w:t>
        <w:br/>
        <w:t xml:space="preserve">      "id": "UC8",</w:t>
        <w:br/>
        <w:t xml:space="preserve">      "name": "Write Customer Review",</w:t>
        <w:br/>
        <w:t xml:space="preserve">      "description": "The customer generates a review for a purchased product.",</w:t>
        <w:br/>
        <w:t xml:space="preserve">      "primaryActor": "Customer",</w:t>
        <w:br/>
        <w:t xml:space="preserve">      "includes": ["UC1", "UC2"],</w:t>
        <w:br/>
        <w:t xml:space="preserve">      "extends": []</w:t>
        <w:br/>
        <w:t xml:space="preserve">    }</w:t>
        <w:br/>
        <w:t xml:space="preserve">  ]</w:t>
        <w:br/>
        <w:t>}</w:t>
        <w:br/>
        <w:t>```</w:t>
        <w:br/>
        <w:br/>
        <w:t>Please note that this is just one way to represent the use cases in JSON format. There may be other ways to structure the data depending on specific requirements and constraints.</w:t>
        <w:br/>
        <w:br/>
        <w:t>I hope this helps! Let me know if you have any further questions or need assistance with anything else. chatbot: Hi again! Based on the provided use cases, I've generated a JSON representation of the project. However, I noticed that we didn't include the Administrator actor in the initial analysis. Could you please confirm whether the Administrator actor should be included in the scope of our project?</w:t>
        <w:br/>
        <w:br/>
        <w:t>Additionally, I was wondering if there are any specific requirements or constraints regarding the JSON structure or formatting. Should we add any additional fields or properties to the JSON object? Please let me know so I can refine the output accordingly.</w:t>
      </w:r>
    </w:p>
    <w:p>
      <w:r>
        <w:t>Here's an attempt at generating a JSON representation of the project based on the provided use cases:</w:t>
        <w:br/>
        <w:br/>
        <w:t>```json</w:t>
        <w:br/>
        <w:t>{</w:t>
        <w:br/>
        <w:t xml:space="preserve">  "actors": [</w:t>
        <w:br/>
        <w:t xml:space="preserve">    {</w:t>
        <w:br/>
        <w:t xml:space="preserve">      "name": "Customer",</w:t>
        <w:br/>
        <w:t xml:space="preserve">      "description": "A person who registers, logs in, browses, adds/removes items from shopping cart, checks out, manages account information, tracks orders, and writes customer reviews."</w:t>
        <w:br/>
        <w:t xml:space="preserve">    },</w:t>
        <w:br/>
        <w:t xml:space="preserve">    {</w:t>
        <w:br/>
        <w:t xml:space="preserve">      "name": "Administrator",</w:t>
        <w:br/>
        <w:t xml:space="preserve">      "description": "A person responsible for managing the Electric Store, including creating/editing products, categories, brands, and handling customer inquiries."</w:t>
        <w:br/>
        <w:t xml:space="preserve">    }</w:t>
        <w:br/>
        <w:t xml:space="preserve">  ],</w:t>
        <w:br/>
        <w:t xml:space="preserve">  "useCases": [</w:t>
        <w:br/>
        <w:t xml:space="preserve">    {</w:t>
        <w:br/>
        <w:t xml:space="preserve">      "id": "UC1",</w:t>
        <w:br/>
        <w:t xml:space="preserve">      "name": "Register New Customer",</w:t>
        <w:br/>
        <w:t xml:space="preserve">      "description": "The customer creates an account by filling out a registration form.",</w:t>
        <w:br/>
        <w:t xml:space="preserve">      "primaryActor": "Customer",</w:t>
        <w:br/>
        <w:t xml:space="preserve">      "extends": []</w:t>
        <w:br/>
        <w:t xml:space="preserve">    },</w:t>
        <w:br/>
        <w:t xml:space="preserve">    {</w:t>
        <w:br/>
        <w:t xml:space="preserve">      "id": "UC2",</w:t>
        <w:br/>
        <w:t xml:space="preserve">      "name": "Login Existing User",</w:t>
        <w:br/>
        <w:t xml:space="preserve">      "description": "The customer logs in using their username and password.",</w:t>
        <w:br/>
        <w:t xml:space="preserve">      "primaryActor": "Customer",</w:t>
        <w:br/>
        <w:t xml:space="preserve">      "extends": ["UC1"]</w:t>
        <w:br/>
        <w:t xml:space="preserve">    },</w:t>
        <w:br/>
        <w:t xml:space="preserve">    {</w:t>
        <w:br/>
        <w:t xml:space="preserve">      "id": "UC3",</w:t>
        <w:br/>
        <w:t xml:space="preserve">      "name": "Browse Products",</w:t>
        <w:br/>
        <w:t xml:space="preserve">      "description": "The customer views available products, filters by category or brand, and views product details.",</w:t>
        <w:br/>
        <w:t xml:space="preserve">      "primaryActor": "Customer",</w:t>
        <w:br/>
        <w:t xml:space="preserve">      "includes": ["UC1", "UC2"],</w:t>
        <w:br/>
        <w:t xml:space="preserve">      "extends": []</w:t>
        <w:br/>
        <w:t xml:space="preserve">    },</w:t>
        <w:br/>
        <w:t xml:space="preserve">    {</w:t>
        <w:br/>
        <w:t xml:space="preserve">      "id": "UC4",</w:t>
        <w:br/>
        <w:t xml:space="preserve">      "name": "Add/Remove Item From Shopping Cart",</w:t>
        <w:br/>
        <w:t xml:space="preserve">      "description": "The customer adds or removes items from their shopping cart.",</w:t>
        <w:br/>
        <w:t xml:space="preserve">      "primaryActor": "Customer",</w:t>
        <w:br/>
        <w:t xml:space="preserve">      "includes": ["UC1", "UC2", "UC3"],</w:t>
        <w:br/>
        <w:t xml:space="preserve">      "extends": []</w:t>
        <w:br/>
        <w:t xml:space="preserve">    },</w:t>
        <w:br/>
        <w:t xml:space="preserve">    {</w:t>
        <w:br/>
        <w:t xml:space="preserve">      "id": "UC5",</w:t>
        <w:br/>
        <w:t xml:space="preserve">      "name": "Checkout Process",</w:t>
        <w:br/>
        <w:t xml:space="preserve">      "description": "The customer completes the checkout process, selecting a payment method and handling payment processing.",</w:t>
        <w:br/>
        <w:t xml:space="preserve">      "primaryActor": "Customer",</w:t>
        <w:br/>
        <w:t xml:space="preserve">      "includes": ["UC1", "UC2", "UC3", "UC4"],</w:t>
        <w:br/>
        <w:t xml:space="preserve">      "extends": []</w:t>
        <w:br/>
        <w:t xml:space="preserve">    },</w:t>
        <w:br/>
        <w:t xml:space="preserve">    {</w:t>
        <w:br/>
        <w:t xml:space="preserve">      "id": "UC6",</w:t>
        <w:br/>
        <w:t xml:space="preserve">      "name": "Manage Account Information",</w:t>
        <w:br/>
        <w:t xml:space="preserve">      "description": "The customer edits their profile information, changes their password, and validates changes.",</w:t>
        <w:br/>
        <w:t xml:space="preserve">      "primaryActor": "Customer",</w:t>
        <w:br/>
        <w:t xml:space="preserve">      "includes": ["UC1", "UC2"],</w:t>
        <w:br/>
        <w:t xml:space="preserve">      "extends": []</w:t>
        <w:br/>
        <w:t xml:space="preserve">    },</w:t>
        <w:br/>
        <w:t xml:space="preserve">    {</w:t>
        <w:br/>
        <w:t xml:space="preserve">      "id": "UC7",</w:t>
        <w:br/>
        <w:t xml:space="preserve">      "name": "Track Order",</w:t>
        <w:br/>
        <w:t xml:space="preserve">      "description": "The customer views their order history and retrieves order status.",</w:t>
        <w:br/>
        <w:t xml:space="preserve">      "primaryActor": "Customer",</w:t>
        <w:br/>
        <w:t xml:space="preserve">      "includes": ["UC1", "UC2"],</w:t>
        <w:br/>
        <w:t xml:space="preserve">      "extends": []</w:t>
        <w:br/>
        <w:t xml:space="preserve">    },</w:t>
        <w:br/>
        <w:t xml:space="preserve">    {</w:t>
        <w:br/>
        <w:t xml:space="preserve">      "id": "UC8",</w:t>
        <w:br/>
        <w:t xml:space="preserve">      "name": "Write Customer Review",</w:t>
        <w:br/>
        <w:t xml:space="preserve">      "description": "The customer generates a review for a purchased product.",</w:t>
        <w:br/>
        <w:t xml:space="preserve">      "primaryActor": "Customer",</w:t>
        <w:br/>
        <w:t xml:space="preserve">      "includes": ["UC1", "UC2"],</w:t>
        <w:br/>
        <w:t xml:space="preserve">      "extends": []</w:t>
        <w:br/>
        <w:t xml:space="preserve">    }</w:t>
        <w:br/>
        <w:t xml:space="preserve">  ]</w:t>
        <w:br/>
        <w:t>}</w:t>
        <w:br/>
        <w:t>```</w:t>
        <w:br/>
        <w:br/>
        <w:t>Please note that this is just one way to represent the use cases in JSON format. There may be other ways to structure the data depending on specific requirements and constraints.</w:t>
        <w:br/>
        <w:br/>
        <w:t>I hope this helps! Let me know if you have any further questions or need assistance with anything else. chatbot: Hi again! Based on the provided use cases, I've generated a JSON representation of the project. However, I noticed that we didn't include the Administrator actor in the initial analysis. Could you please confirm whether the Administrator actor should be included in the scope of our project?</w:t>
        <w:br/>
        <w:br/>
        <w:t>Additionally, I was wondering if there are any specific requirements or constraints regarding the JSON structure or formatting. Should we add any additional fields or properties to the JSON object? Please let me know so I can refine the output accordingly.</w:t>
      </w:r>
    </w:p>
    <w:p>
      <w:r>
        <w:t>Here's an attempt at generating a JSON representation of the project based on the provided use cases:</w:t>
        <w:br/>
        <w:br/>
        <w:t>```json</w:t>
        <w:br/>
        <w:t>{</w:t>
        <w:br/>
        <w:t xml:space="preserve">  "actors": [</w:t>
        <w:br/>
        <w:t xml:space="preserve">    {</w:t>
        <w:br/>
        <w:t xml:space="preserve">      "name": "Customer",</w:t>
        <w:br/>
        <w:t xml:space="preserve">      "description": "A person who registers, logs in, browses, adds/removes items from shopping cart, checks out, manages account information, tracks orders, and writes customer reviews."</w:t>
        <w:br/>
        <w:t xml:space="preserve">    },</w:t>
        <w:br/>
        <w:t xml:space="preserve">    {</w:t>
        <w:br/>
        <w:t xml:space="preserve">      "name": "Administrator",</w:t>
        <w:br/>
        <w:t xml:space="preserve">      "description": "A person responsible for managing the Electric Store, including creating/editing products, categories, brands, and handling customer inquiries."</w:t>
        <w:br/>
        <w:t xml:space="preserve">    }</w:t>
        <w:br/>
        <w:t xml:space="preserve">  ],</w:t>
        <w:br/>
        <w:t xml:space="preserve">  "useCases": [</w:t>
        <w:br/>
        <w:t xml:space="preserve">    {</w:t>
        <w:br/>
        <w:t xml:space="preserve">      "id": "UC1",</w:t>
        <w:br/>
        <w:t xml:space="preserve">      "name": "Register New Customer",</w:t>
        <w:br/>
        <w:t xml:space="preserve">      "description": "The customer creates an account by filling out a registration form.",</w:t>
        <w:br/>
        <w:t xml:space="preserve">      "primaryActor": "Customer",</w:t>
        <w:br/>
        <w:t xml:space="preserve">      "extends": []</w:t>
        <w:br/>
        <w:t xml:space="preserve">    },</w:t>
        <w:br/>
        <w:t xml:space="preserve">    {</w:t>
        <w:br/>
        <w:t xml:space="preserve">      "id": "UC2",</w:t>
        <w:br/>
        <w:t xml:space="preserve">      "name": "Login Existing User",</w:t>
        <w:br/>
        <w:t xml:space="preserve">      "description": "The customer logs in using their username and password.",</w:t>
        <w:br/>
        <w:t xml:space="preserve">      "primaryActor": "Customer",</w:t>
        <w:br/>
        <w:t xml:space="preserve">      "extends": ["UC1"]</w:t>
        <w:br/>
        <w:t xml:space="preserve">    },</w:t>
        <w:br/>
        <w:t xml:space="preserve">    {</w:t>
        <w:br/>
        <w:t xml:space="preserve">      "id": "UC3",</w:t>
        <w:br/>
        <w:t xml:space="preserve">      "name": "Browse Products",</w:t>
        <w:br/>
        <w:t xml:space="preserve">      "description": "The customer views available products, filters by category or brand, and views product details.",</w:t>
        <w:br/>
        <w:t xml:space="preserve">      "primaryActor": "Customer",</w:t>
        <w:br/>
        <w:t xml:space="preserve">      "includes": ["UC1", "UC2"],</w:t>
        <w:br/>
        <w:t xml:space="preserve">      "extends": []</w:t>
        <w:br/>
        <w:t xml:space="preserve">    },</w:t>
        <w:br/>
        <w:t xml:space="preserve">    {</w:t>
        <w:br/>
        <w:t xml:space="preserve">      "id": "UC4",</w:t>
        <w:br/>
        <w:t xml:space="preserve">      "name": "Add/Remove Item From Shopping Cart",</w:t>
        <w:br/>
        <w:t xml:space="preserve">      "description": "The customer adds or removes items from their shopping cart.",</w:t>
        <w:br/>
        <w:t xml:space="preserve">      "primaryActor": "Customer",</w:t>
        <w:br/>
        <w:t xml:space="preserve">      "includes": ["UC1", "UC2", "UC3"],</w:t>
        <w:br/>
        <w:t xml:space="preserve">      "extends": []</w:t>
        <w:br/>
        <w:t xml:space="preserve">    },</w:t>
        <w:br/>
        <w:t xml:space="preserve">    {</w:t>
        <w:br/>
        <w:t xml:space="preserve">      "id": "UC5",</w:t>
        <w:br/>
        <w:t xml:space="preserve">      "name": "Checkout Process",</w:t>
        <w:br/>
        <w:t xml:space="preserve">      "description": "The customer completes the checkout process, selecting a payment method and handling payment processing.",</w:t>
        <w:br/>
        <w:t xml:space="preserve">      "primaryActor": "Customer",</w:t>
        <w:br/>
        <w:t xml:space="preserve">      "includes": ["UC1", "UC2", "UC3", "UC4"],</w:t>
        <w:br/>
        <w:t xml:space="preserve">      "extends": []</w:t>
        <w:br/>
        <w:t xml:space="preserve">    },</w:t>
        <w:br/>
        <w:t xml:space="preserve">    {</w:t>
        <w:br/>
        <w:t xml:space="preserve">      "id": "UC6",</w:t>
        <w:br/>
        <w:t xml:space="preserve">      "name": "Manage Account Information",</w:t>
        <w:br/>
        <w:t xml:space="preserve">      "description": "The customer edits their profile information, changes their password, and validates changes.",</w:t>
        <w:br/>
        <w:t xml:space="preserve">      "primaryActor": "Customer",</w:t>
        <w:br/>
        <w:t xml:space="preserve">      "includes": ["UC1", "UC2"],</w:t>
        <w:br/>
        <w:t xml:space="preserve">      "extends": []</w:t>
        <w:br/>
        <w:t xml:space="preserve">    },</w:t>
        <w:br/>
        <w:t xml:space="preserve">    {</w:t>
        <w:br/>
        <w:t xml:space="preserve">      "id": "UC7",</w:t>
        <w:br/>
        <w:t xml:space="preserve">      "name": "Track Order",</w:t>
        <w:br/>
        <w:t xml:space="preserve">      "description": "The customer views their order history and retrieves order status.",</w:t>
        <w:br/>
        <w:t xml:space="preserve">      "primaryActor": "Customer",</w:t>
        <w:br/>
        <w:t xml:space="preserve">      "includes": ["UC1", "UC2"],</w:t>
        <w:br/>
        <w:t xml:space="preserve">      "extends": []</w:t>
        <w:br/>
        <w:t xml:space="preserve">    },</w:t>
        <w:br/>
        <w:t xml:space="preserve">    {</w:t>
        <w:br/>
        <w:t xml:space="preserve">      "id": "UC8",</w:t>
        <w:br/>
        <w:t xml:space="preserve">      "name": "Write Customer Review",</w:t>
        <w:br/>
        <w:t xml:space="preserve">      "description": "The customer generates a review for a purchased product.",</w:t>
        <w:br/>
        <w:t xml:space="preserve">      "primaryActor": "Customer",</w:t>
        <w:br/>
        <w:t xml:space="preserve">      "includes": ["UC1", "UC2"],</w:t>
        <w:br/>
        <w:t xml:space="preserve">      "extends": []</w:t>
        <w:br/>
        <w:t xml:space="preserve">    }</w:t>
        <w:br/>
        <w:t xml:space="preserve">  ]</w:t>
        <w:br/>
        <w:t>}</w:t>
        <w:br/>
        <w:t>```</w:t>
        <w:br/>
        <w:br/>
        <w:t>Please note that this is just one way to represent the use cases in JSON format. There may be other ways to structure the data depending on specific requirements and constraints.</w:t>
        <w:br/>
        <w:br/>
        <w:t>I hope this helps! Let me know if you have any further questions or need assistance with anything else. chatbot: Hi again! Based on the provided use cases, I've generated a JSON representation of the project. However, I noticed that we didn't include the Administrator actor in the initial analysis. Could you please confirm whether the Administrator actor should be included in the scope of our project?</w:t>
        <w:br/>
        <w:br/>
        <w:t>Additionally, I was wondering if there are any specific requirements or constraints regarding the JSON structure or formatting. Should we add any additional fields or properties to the JSON object? Please let me know so I can refine the output accordingly.</w:t>
      </w:r>
    </w:p>
    <w:p>
      <w:r>
        <w:t>Here's an attempt at generating a JSON representation of the project based on the provided use cases:</w:t>
        <w:br/>
        <w:br/>
        <w:t>```json</w:t>
        <w:br/>
        <w:t>{</w:t>
        <w:br/>
        <w:t xml:space="preserve">  "actors": [</w:t>
        <w:br/>
        <w:t xml:space="preserve">    {</w:t>
        <w:br/>
        <w:t xml:space="preserve">      "name": "Customer",</w:t>
        <w:br/>
        <w:t xml:space="preserve">      "description": "A person who registers, logs in, browses, adds/removes items from shopping cart, checks out, manages account information, tracks orders, and writes customer reviews."</w:t>
        <w:br/>
        <w:t xml:space="preserve">    },</w:t>
        <w:br/>
        <w:t xml:space="preserve">    {</w:t>
        <w:br/>
        <w:t xml:space="preserve">      "name": "Administrator",</w:t>
        <w:br/>
        <w:t xml:space="preserve">      "description": "A person responsible for managing the Electric Store, including creating/editing products, categories, brands, and handling customer inquiries."</w:t>
        <w:br/>
        <w:t xml:space="preserve">    }</w:t>
        <w:br/>
        <w:t xml:space="preserve">  ],</w:t>
        <w:br/>
        <w:t xml:space="preserve">  "useCases": [</w:t>
        <w:br/>
        <w:t xml:space="preserve">    {</w:t>
        <w:br/>
        <w:t xml:space="preserve">      "id": "UC1",</w:t>
        <w:br/>
        <w:t xml:space="preserve">      "name": "Register New Customer",</w:t>
        <w:br/>
        <w:t xml:space="preserve">      "description": "The customer creates an account by filling out a registration form.",</w:t>
        <w:br/>
        <w:t xml:space="preserve">      "primaryActor": "Customer",</w:t>
        <w:br/>
        <w:t xml:space="preserve">      "extends": []</w:t>
        <w:br/>
        <w:t xml:space="preserve">    },</w:t>
        <w:br/>
        <w:t xml:space="preserve">    {</w:t>
        <w:br/>
        <w:t xml:space="preserve">      "id": "UC2",</w:t>
        <w:br/>
        <w:t xml:space="preserve">      "name": "Login Existing User",</w:t>
        <w:br/>
        <w:t xml:space="preserve">      "description": "The customer logs in using their username and password.",</w:t>
        <w:br/>
        <w:t xml:space="preserve">      "primaryActor": "Customer",</w:t>
        <w:br/>
        <w:t xml:space="preserve">      "extends": ["UC1"]</w:t>
        <w:br/>
        <w:t xml:space="preserve">    },</w:t>
        <w:br/>
        <w:t xml:space="preserve">    {</w:t>
        <w:br/>
        <w:t xml:space="preserve">      "id": "UC3",</w:t>
        <w:br/>
        <w:t xml:space="preserve">      "name": "Browse Products",</w:t>
        <w:br/>
        <w:t xml:space="preserve">      "description": "The customer views available products, filters by category or brand, and views product details.",</w:t>
        <w:br/>
        <w:t xml:space="preserve">      "primaryActor": "Customer",</w:t>
        <w:br/>
        <w:t xml:space="preserve">      "includes": ["UC1", "UC2"],</w:t>
        <w:br/>
        <w:t xml:space="preserve">      "extends": []</w:t>
        <w:br/>
        <w:t xml:space="preserve">    },</w:t>
        <w:br/>
        <w:t xml:space="preserve">    {</w:t>
        <w:br/>
        <w:t xml:space="preserve">      "id": "UC4",</w:t>
        <w:br/>
        <w:t xml:space="preserve">      "name": "Add/Remove Item From Shopping Cart",</w:t>
        <w:br/>
        <w:t xml:space="preserve">      "description": "The customer adds or removes items from their shopping cart.",</w:t>
        <w:br/>
        <w:t xml:space="preserve">      "primaryActor": "Customer",</w:t>
        <w:br/>
        <w:t xml:space="preserve">      "includes": ["UC1", "UC2", "UC3"],</w:t>
        <w:br/>
        <w:t xml:space="preserve">      "extends": []</w:t>
        <w:br/>
        <w:t xml:space="preserve">    },</w:t>
        <w:br/>
        <w:t xml:space="preserve">    {</w:t>
        <w:br/>
        <w:t xml:space="preserve">      "id": "UC5",</w:t>
        <w:br/>
        <w:t xml:space="preserve">      "name": "Checkout Process",</w:t>
        <w:br/>
        <w:t xml:space="preserve">      "description": "The customer completes the checkout process, selecting a payment method and handling payment processing.",</w:t>
        <w:br/>
        <w:t xml:space="preserve">      "primaryActor": "Customer",</w:t>
        <w:br/>
        <w:t xml:space="preserve">      "includes": ["UC1", "UC2", "UC3", "UC4"],</w:t>
        <w:br/>
        <w:t xml:space="preserve">      "extends": []</w:t>
        <w:br/>
        <w:t xml:space="preserve">    },</w:t>
        <w:br/>
        <w:t xml:space="preserve">    {</w:t>
        <w:br/>
        <w:t xml:space="preserve">      "id": "UC6",</w:t>
        <w:br/>
        <w:t xml:space="preserve">      "name": "Manage Account Information",</w:t>
        <w:br/>
        <w:t xml:space="preserve">      "description": "The customer edits their profile information, changes their password, and validates changes.",</w:t>
        <w:br/>
        <w:t xml:space="preserve">      "primaryActor": "Customer",</w:t>
        <w:br/>
        <w:t xml:space="preserve">      "includes": ["UC1", "UC2"],</w:t>
        <w:br/>
        <w:t xml:space="preserve">      "extends": []</w:t>
        <w:br/>
        <w:t xml:space="preserve">    },</w:t>
        <w:br/>
        <w:t xml:space="preserve">    {</w:t>
        <w:br/>
        <w:t xml:space="preserve">      "id": "UC7",</w:t>
        <w:br/>
        <w:t xml:space="preserve">      "name": "Track Order",</w:t>
        <w:br/>
        <w:t xml:space="preserve">      "description": "The customer views their order history and retrieves order status.",</w:t>
        <w:br/>
        <w:t xml:space="preserve">      "primaryActor": "Customer",</w:t>
        <w:br/>
        <w:t xml:space="preserve">      "includes": ["UC1", "UC2"],</w:t>
        <w:br/>
        <w:t xml:space="preserve">      "extends": []</w:t>
        <w:br/>
        <w:t xml:space="preserve">    },</w:t>
        <w:br/>
        <w:t xml:space="preserve">    {</w:t>
        <w:br/>
        <w:t xml:space="preserve">      "id": "UC8",</w:t>
        <w:br/>
        <w:t xml:space="preserve">      "name": "Write Customer Review",</w:t>
        <w:br/>
        <w:t xml:space="preserve">      "description": "The customer generates a review for a purchased product.",</w:t>
        <w:br/>
        <w:t xml:space="preserve">      "primaryActor": "Customer",</w:t>
        <w:br/>
        <w:t xml:space="preserve">      "includes": ["UC1", "UC2"],</w:t>
        <w:br/>
        <w:t xml:space="preserve">      "extends": []</w:t>
        <w:br/>
        <w:t xml:space="preserve">    }</w:t>
        <w:br/>
        <w:t xml:space="preserve">  ]</w:t>
        <w:br/>
        <w:t>}</w:t>
        <w:br/>
        <w:t>```</w:t>
        <w:br/>
        <w:br/>
        <w:t>Please note that this is just one way to represent the use cases in JSON format. There may be other ways to structure the data depending on specific requirements and constraints.</w:t>
        <w:br/>
        <w:br/>
        <w:t>I hope this helps! Let me know if you have any further questions or need assistance with anything else. chatbot: Hi again! Based on the provided use cases, I've generated a JSON representation of the project. However, I noticed that we didn't include the Administrator actor in the initial analysis. Could you please confirm whether the Administrator actor should be included in the scope of our project?</w:t>
        <w:br/>
        <w:br/>
        <w:t>Additionally, I was wondering if there are any specific requirements or constraints regarding the JSON structure or formatting. Should we add any additional fields or properties to the JSON object? Please let me know so I can refine the output accordingly.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