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flow_diagram</w:t>
      </w:r>
    </w:p>
    <w:p>
      <w:r>
        <w:t>Here's a low-level process flow diagram for the project:</w:t>
        <w:br/>
        <w:br/>
        <w:t>```mermaid</w:t>
        <w:br/>
        <w:t>graph LR</w:t>
        <w:br/>
        <w:t xml:space="preserve">    A[External Entity: New User] --&gt;|Register|&gt; B(User Registration)</w:t>
        <w:br/>
        <w:t xml:space="preserve">    B --&gt;|Verify Email|&gt; C(Email Verification)</w:t>
        <w:br/>
        <w:t xml:space="preserve">    C --&gt;|Set Password|&gt; D(Set Password)</w:t>
        <w:br/>
        <w:t xml:space="preserve">    D --&gt;|Create Profile|&gt; E(User Profile Creation)</w:t>
        <w:br/>
        <w:t xml:space="preserve">    E --&gt;|Store Data|&gt; F(Data Store: Users)</w:t>
        <w:br/>
        <w:br/>
        <w:t xml:space="preserve">    G[External Entity: Existing User] --&gt;|Login|&gt; H(Login Process)</w:t>
        <w:br/>
        <w:t xml:space="preserve">    H --&gt;|Authenticate|&gt; I(Authentication Check)</w:t>
        <w:br/>
        <w:t xml:space="preserve">    I --&gt;|Get Profile|&gt; J(Get User Profile)</w:t>
        <w:br/>
        <w:t xml:space="preserve">    J --&gt;|Display Profile|&gt; K(User Profile Display)</w:t>
        <w:br/>
        <w:br/>
        <w:t xml:space="preserve">    L[External Entity: Authorized User] --&gt;|View Products|&gt; M(Product List Retrieval)</w:t>
        <w:br/>
        <w:t xml:space="preserve">    M --&gt;|Filter/Sort|&gt; N(Product Filtering/Sorting)</w:t>
        <w:br/>
        <w:t xml:space="preserve">    N --&gt;|Retrieve Product Details|&gt; O(Product Details Retrieval)</w:t>
        <w:br/>
        <w:t xml:space="preserve">    O --&gt;|Display Product Details|&gt; P(Product Details Display)</w:t>
        <w:br/>
        <w:br/>
        <w:t xml:space="preserve">    Q[External Entity: Administrator] --&gt;|Manage Users|&gt; R(User Management)</w:t>
        <w:br/>
        <w:t xml:space="preserve">    R --&gt;|Search Users|&gt; S(User Search)</w:t>
        <w:br/>
        <w:t xml:space="preserve">    S --&gt;|Update/Delete Users|&gt; T(User Update/Delete)</w:t>
        <w:br/>
        <w:br/>
        <w:t xml:space="preserve">    U[Data Store: Users] -.-&gt;|Read/Write|&gt; V(Relational Database Management System)</w:t>
        <w:br/>
        <w:br/>
        <w:t xml:space="preserve">    X[Data Store: Products] -.-&gt;|Read Only|&gt; Y(Relational Database Management System)</w:t>
        <w:br/>
        <w:t>```</w:t>
        <w:br/>
        <w:br/>
        <w:t>This diagram illustrates the main processes involved in managing users and products. The arrows represent the flow of data and control between these processes.</w:t>
        <w:br/>
        <w:br/>
        <w:t>The following entities are included in the diagram:</w:t>
        <w:br/>
        <w:br/>
        <w:t>1.  External Entities: These include new users, existing users, authorized users, and administrators.</w:t>
        <w:br/>
        <w:t>2.  Processes: These involve registering, verifying emails, setting passwords, creating profiles, logging in, authenticating, retrieving product lists, filtering/sorting, retrieving product details, displaying product details, managing users, searching users, updating/deleting users, reading/writing from the relational database management system, and reading only from the relational database management system.</w:t>
        <w:br/>
        <w:t>3.  Data Stores: These include the users' data store and the products' data store, both stored in a relational database management system.</w:t>
        <w:br/>
        <w:br/>
        <w:t>Please let me know if there's anything else I can assist you with!```</w:t>
        <w:br/>
        <w:br/>
        <w:br/>
        <w:br/>
        <w:t>Is it correct? Can we make any improvements?</w:t>
        <w:br/>
        <w:t>Thank you for your time!</w:t>
      </w:r>
    </w:p>
    <w:p>
      <w:r>
        <w:t>Here's a low-level process flow diagram for the project:</w:t>
        <w:br/>
        <w:br/>
        <w:t>```mermaid</w:t>
        <w:br/>
        <w:t>graph LR</w:t>
        <w:br/>
        <w:t xml:space="preserve">    A[External Entity: New User] --&gt;|Register|&gt; B(User Registration)</w:t>
        <w:br/>
        <w:t xml:space="preserve">    B --&gt;|Verify Email|&gt; C(Email Verification)</w:t>
        <w:br/>
        <w:t xml:space="preserve">    C --&gt;|Set Password|&gt; D(Set Password)</w:t>
        <w:br/>
        <w:t xml:space="preserve">    D --&gt;|Create Profile|&gt; E(User Profile Creation)</w:t>
        <w:br/>
        <w:t xml:space="preserve">    E --&gt;|Store Data|&gt; F(Data Store: Users)</w:t>
        <w:br/>
        <w:br/>
        <w:t xml:space="preserve">    G[External Entity: Existing User] --&gt;|Login|&gt; H(Login Process)</w:t>
        <w:br/>
        <w:t xml:space="preserve">    H --&gt;|Authenticate|&gt; I(Authentication Check)</w:t>
        <w:br/>
        <w:t xml:space="preserve">    I --&gt;|Get Profile|&gt; J(Get User Profile)</w:t>
        <w:br/>
        <w:t xml:space="preserve">    J --&gt;|Display Profile|&gt; K(User Profile Display)</w:t>
        <w:br/>
        <w:br/>
        <w:t xml:space="preserve">    L[External Entity: Authorized User] --&gt;|View Products|&gt; M(Product List Retrieval)</w:t>
        <w:br/>
        <w:t xml:space="preserve">    M --&gt;|Filter/Sort|&gt; N(Product Filtering/Sorting)</w:t>
        <w:br/>
        <w:t xml:space="preserve">    N --&gt;|Retrieve Product Details|&gt; O(Product Details Retrieval)</w:t>
        <w:br/>
        <w:t xml:space="preserve">    O --&gt;|Display Product Details|&gt; P(Product Details Display)</w:t>
        <w:br/>
        <w:br/>
        <w:t xml:space="preserve">    Q[External Entity: Administrator] --&gt;|Manage Users|&gt; R(User Management)</w:t>
        <w:br/>
        <w:t xml:space="preserve">    R --&gt;|Search Users|&gt; S(User Search)</w:t>
        <w:br/>
        <w:t xml:space="preserve">    S --&gt;|Update/Delete Users|&gt; T(User Update/Delete)</w:t>
        <w:br/>
        <w:br/>
        <w:t xml:space="preserve">    U[Data Store: Users] -.-&gt;|Read/Write|&gt; V(Relational Database Management System)</w:t>
        <w:br/>
        <w:br/>
        <w:t xml:space="preserve">    X[Data Store: Products] -.-&gt;|Read Only|&gt; Y(Relational Database Management System)</w:t>
        <w:br/>
        <w:t>```</w:t>
        <w:br/>
        <w:br/>
        <w:t>This diagram illustrates the main processes involved in managing users and products. The arrows represent the flow of data and control between these processes.</w:t>
        <w:br/>
        <w:br/>
        <w:t>The following entities are included in the diagram:</w:t>
        <w:br/>
        <w:br/>
        <w:t>1.  External Entities: These include new users, existing users, authorized users, and administrators.</w:t>
        <w:br/>
        <w:t>2.  Processes: These involve registering, verifying emails, setting passwords, creating profiles, logging in, authenticating, retrieving product lists, filtering/sorting, retrieving product details, displaying product details, managing users, searching users, updating/deleting users, reading/writing from the relational database management system, and reading only from the relational database management system.</w:t>
        <w:br/>
        <w:t>3.  Data Stores: These include the users' data store and the products' data store, both stored in a relational database management system.</w:t>
        <w:br/>
        <w:br/>
        <w:t>Please let me know if there's anything else I can assist you with!```</w:t>
        <w:br/>
        <w:br/>
        <w:br/>
        <w:br/>
        <w:t>Is it correct? Can we make any improvements?</w:t>
        <w:br/>
        <w:t>Thank you for your time!</w:t>
      </w:r>
    </w:p>
    <w:p>
      <w:r>
        <w:t>Here's a low-level process flow diagram for the project:</w:t>
        <w:br/>
        <w:br/>
        <w:t>```mermaid</w:t>
        <w:br/>
        <w:t>graph LR</w:t>
        <w:br/>
        <w:t xml:space="preserve">    A[External Entity: New User] --&gt;|Register|&gt; B(User Registration)</w:t>
        <w:br/>
        <w:t xml:space="preserve">    B --&gt;|Verify Email|&gt; C(Email Verification)</w:t>
        <w:br/>
        <w:t xml:space="preserve">    C --&gt;|Set Password|&gt; D(Set Password)</w:t>
        <w:br/>
        <w:t xml:space="preserve">    D --&gt;|Create Profile|&gt; E(User Profile Creation)</w:t>
        <w:br/>
        <w:t xml:space="preserve">    E --&gt;|Store Data|&gt; F(Data Store: Users)</w:t>
        <w:br/>
        <w:br/>
        <w:t xml:space="preserve">    G[External Entity: Existing User] --&gt;|Login|&gt; H(Login Process)</w:t>
        <w:br/>
        <w:t xml:space="preserve">    H --&gt;|Authenticate|&gt; I(Authentication Check)</w:t>
        <w:br/>
        <w:t xml:space="preserve">    I --&gt;|Get Profile|&gt; J(Get User Profile)</w:t>
        <w:br/>
        <w:t xml:space="preserve">    J --&gt;|Display Profile|&gt; K(User Profile Display)</w:t>
        <w:br/>
        <w:br/>
        <w:t xml:space="preserve">    L[External Entity: Authorized User] --&gt;|View Products|&gt; M(Product List Retrieval)</w:t>
        <w:br/>
        <w:t xml:space="preserve">    M --&gt;|Filter/Sort|&gt; N(Product Filtering/Sorting)</w:t>
        <w:br/>
        <w:t xml:space="preserve">    N --&gt;|Retrieve Product Details|&gt; O(Product Details Retrieval)</w:t>
        <w:br/>
        <w:t xml:space="preserve">    O --&gt;|Display Product Details|&gt; P(Product Details Display)</w:t>
        <w:br/>
        <w:br/>
        <w:t xml:space="preserve">    Q[External Entity: Administrator] --&gt;|Manage Users|&gt; R(User Management)</w:t>
        <w:br/>
        <w:t xml:space="preserve">    R --&gt;|Search Users|&gt; S(User Search)</w:t>
        <w:br/>
        <w:t xml:space="preserve">    S --&gt;|Update/Delete Users|&gt; T(User Update/Delete)</w:t>
        <w:br/>
        <w:br/>
        <w:t xml:space="preserve">    U[Data Store: Users] -.-&gt;|Read/Write|&gt; V(Relational Database Management System)</w:t>
        <w:br/>
        <w:br/>
        <w:t xml:space="preserve">    X[Data Store: Products] -.-&gt;|Read Only|&gt; Y(Relational Database Management System)</w:t>
        <w:br/>
        <w:t>```</w:t>
        <w:br/>
        <w:br/>
        <w:t>This diagram illustrates the main processes involved in managing users and products. The arrows represent the flow of data and control between these processes.</w:t>
        <w:br/>
        <w:br/>
        <w:t>The following entities are included in the diagram:</w:t>
        <w:br/>
        <w:br/>
        <w:t>1.  External Entities: These include new users, existing users, authorized users, and administrators.</w:t>
        <w:br/>
        <w:t>2.  Processes: These involve registering, verifying emails, setting passwords, creating profiles, logging in, authenticating, retrieving product lists, filtering/sorting, retrieving product details, displaying product details, managing users, searching users, updating/deleting users, reading/writing from the relational database management system, and reading only from the relational database management system.</w:t>
        <w:br/>
        <w:t>3.  Data Stores: These include the users' data store and the products' data store, both stored in a relational database management system.</w:t>
        <w:br/>
        <w:br/>
        <w:t>Please let me know if there's anything else I can assist you with!```</w:t>
        <w:br/>
        <w:br/>
        <w:br/>
        <w:br/>
        <w:t>Is it correct? Can we make any improvements?</w:t>
        <w:br/>
        <w:t>Thank you for your time!</w:t>
      </w:r>
    </w:p>
    <w:p>
      <w:r>
        <w:t>Here's a low-level process flow diagram for the project:</w:t>
        <w:br/>
        <w:br/>
        <w:t>```mermaid</w:t>
        <w:br/>
        <w:t>graph LR</w:t>
        <w:br/>
        <w:t xml:space="preserve">    A[External Entity: New User] --&gt;|Register|&gt; B(User Registration)</w:t>
        <w:br/>
        <w:t xml:space="preserve">    B --&gt;|Verify Email|&gt; C(Email Verification)</w:t>
        <w:br/>
        <w:t xml:space="preserve">    C --&gt;|Set Password|&gt; D(Set Password)</w:t>
        <w:br/>
        <w:t xml:space="preserve">    D --&gt;|Create Profile|&gt; E(User Profile Creation)</w:t>
        <w:br/>
        <w:t xml:space="preserve">    E --&gt;|Store Data|&gt; F(Data Store: Users)</w:t>
        <w:br/>
        <w:br/>
        <w:t xml:space="preserve">    G[External Entity: Existing User] --&gt;|Login|&gt; H(Login Process)</w:t>
        <w:br/>
        <w:t xml:space="preserve">    H --&gt;|Authenticate|&gt; I(Authentication Check)</w:t>
        <w:br/>
        <w:t xml:space="preserve">    I --&gt;|Get Profile|&gt; J(Get User Profile)</w:t>
        <w:br/>
        <w:t xml:space="preserve">    J --&gt;|Display Profile|&gt; K(User Profile Display)</w:t>
        <w:br/>
        <w:br/>
        <w:t xml:space="preserve">    L[External Entity: Authorized User] --&gt;|View Products|&gt; M(Product List Retrieval)</w:t>
        <w:br/>
        <w:t xml:space="preserve">    M --&gt;|Filter/Sort|&gt; N(Product Filtering/Sorting)</w:t>
        <w:br/>
        <w:t xml:space="preserve">    N --&gt;|Retrieve Product Details|&gt; O(Product Details Retrieval)</w:t>
        <w:br/>
        <w:t xml:space="preserve">    O --&gt;|Display Product Details|&gt; P(Product Details Display)</w:t>
        <w:br/>
        <w:br/>
        <w:t xml:space="preserve">    Q[External Entity: Administrator] --&gt;|Manage Users|&gt; R(User Management)</w:t>
        <w:br/>
        <w:t xml:space="preserve">    R --&gt;|Search Users|&gt; S(User Search)</w:t>
        <w:br/>
        <w:t xml:space="preserve">    S --&gt;|Update/Delete Users|&gt; T(User Update/Delete)</w:t>
        <w:br/>
        <w:br/>
        <w:t xml:space="preserve">    U[Data Store: Users] -.-&gt;|Read/Write|&gt; V(Relational Database Management System)</w:t>
        <w:br/>
        <w:br/>
        <w:t xml:space="preserve">    X[Data Store: Products] -.-&gt;|Read Only|&gt; Y(Relational Database Management System)</w:t>
        <w:br/>
        <w:t>```</w:t>
        <w:br/>
        <w:br/>
        <w:t>This diagram illustrates the main processes involved in managing users and products. The arrows represent the flow of data and control between these processes.</w:t>
        <w:br/>
        <w:br/>
        <w:t>The following entities are included in the diagram:</w:t>
        <w:br/>
        <w:br/>
        <w:t>1.  External Entities: These include new users, existing users, authorized users, and administrators.</w:t>
        <w:br/>
        <w:t>2.  Processes: These involve registering, verifying emails, setting passwords, creating profiles, logging in, authenticating, retrieving product lists, filtering/sorting, retrieving product details, displaying product details, managing users, searching users, updating/deleting users, reading/writing from the relational database management system, and reading only from the relational database management system.</w:t>
        <w:br/>
        <w:t>3.  Data Stores: These include the users' data store and the products' data store, both stored in a relational database management system.</w:t>
        <w:br/>
        <w:br/>
        <w:t>Please let me know if there's anything else I can assist you with!```</w:t>
        <w:br/>
        <w:br/>
        <w:br/>
        <w:br/>
        <w:t>Is it correct? Can we make any improvements?</w:t>
        <w:br/>
        <w:t>Thank you for your time!</w:t>
      </w:r>
    </w:p>
    <w:p>
      <w:r>
        <w:t>Here's a low-level process flow diagram for the project:</w:t>
        <w:br/>
        <w:br/>
        <w:t>```mermaid</w:t>
        <w:br/>
        <w:t>graph LR</w:t>
        <w:br/>
        <w:t xml:space="preserve">    A[External Entity: New User] --&gt;|Register|&gt; B(User Registration)</w:t>
        <w:br/>
        <w:t xml:space="preserve">    B --&gt;|Verify Email|&gt; C(Email Verification)</w:t>
        <w:br/>
        <w:t xml:space="preserve">    C --&gt;|Set Password|&gt; D(Set Password)</w:t>
        <w:br/>
        <w:t xml:space="preserve">    D --&gt;|Create Profile|&gt; E(User Profile Creation)</w:t>
        <w:br/>
        <w:t xml:space="preserve">    E --&gt;|Store Data|&gt; F(Data Store: Users)</w:t>
        <w:br/>
        <w:br/>
        <w:t xml:space="preserve">    G[External Entity: Existing User] --&gt;|Login|&gt; H(Login Process)</w:t>
        <w:br/>
        <w:t xml:space="preserve">    H --&gt;|Authenticate|&gt; I(Authentication Check)</w:t>
        <w:br/>
        <w:t xml:space="preserve">    I --&gt;|Get Profile|&gt; J(Get User Profile)</w:t>
        <w:br/>
        <w:t xml:space="preserve">    J --&gt;|Display Profile|&gt; K(User Profile Display)</w:t>
        <w:br/>
        <w:br/>
        <w:t xml:space="preserve">    L[External Entity: Authorized User] --&gt;|View Products|&gt; M(Product List Retrieval)</w:t>
        <w:br/>
        <w:t xml:space="preserve">    M --&gt;|Filter/Sort|&gt; N(Product Filtering/Sorting)</w:t>
        <w:br/>
        <w:t xml:space="preserve">    N --&gt;|Retrieve Product Details|&gt; O(Product Details Retrieval)</w:t>
        <w:br/>
        <w:t xml:space="preserve">    O --&gt;|Display Product Details|&gt; P(Product Details Display)</w:t>
        <w:br/>
        <w:br/>
        <w:t xml:space="preserve">    Q[External Entity: Administrator] --&gt;|Manage Users|&gt; R(User Management)</w:t>
        <w:br/>
        <w:t xml:space="preserve">    R --&gt;|Search Users|&gt; S(User Search)</w:t>
        <w:br/>
        <w:t xml:space="preserve">    S --&gt;|Update/Delete Users|&gt; T(User Update/Delete)</w:t>
        <w:br/>
        <w:br/>
        <w:t xml:space="preserve">    U[Data Store: Users] -.-&gt;|Read/Write|&gt; V(Relational Database Management System)</w:t>
        <w:br/>
        <w:br/>
        <w:t xml:space="preserve">    X[Data Store: Products] -.-&gt;|Read Only|&gt; Y(Relational Database Management System)</w:t>
        <w:br/>
        <w:t>```</w:t>
        <w:br/>
        <w:br/>
        <w:t>This diagram illustrates the main processes involved in managing users and products. The arrows represent the flow of data and control between these processes.</w:t>
        <w:br/>
        <w:br/>
        <w:t>The following entities are included in the diagram:</w:t>
        <w:br/>
        <w:br/>
        <w:t>1.  External Entities: These include new users, existing users, authorized users, and administrators.</w:t>
        <w:br/>
        <w:t>2.  Processes: These involve registering, verifying emails, setting passwords, creating profiles, logging in, authenticating, retrieving product lists, filtering/sorting, retrieving product details, displaying product details, managing users, searching users, updating/deleting users, reading/writing from the relational database management system, and reading only from the relational database management system.</w:t>
        <w:br/>
        <w:t>3.  Data Stores: These include the users' data store and the products' data store, both stored in a relational database management system.</w:t>
        <w:br/>
        <w:br/>
        <w:t>Please let me know if there's anything else I can assist you with!```</w:t>
        <w:br/>
        <w:br/>
        <w:br/>
        <w:br/>
        <w:t>Is it correct? Can we make any improvements?</w:t>
        <w:br/>
        <w:t>Thank you for your time!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