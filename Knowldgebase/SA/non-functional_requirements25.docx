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non-functional_requirements</w:t>
      </w:r>
    </w:p>
    <w:p>
      <w:r>
        <w:t>Here are the non-functional requirements for the project:</w:t>
        <w:br/>
        <w:t xml:space="preserve">    </w:t>
        <w:br/>
        <w:t>**Performance**</w:t>
        <w:br/>
        <w:t>- The e-commerce website must handle at least 100 concurrent users without significant degradation in performance.</w:t>
        <w:br/>
        <w:t>- Page load times should not exceed 3 seconds on average.</w:t>
        <w:br/>
        <w:br/>
        <w:t>**Usability**</w:t>
        <w:br/>
        <w:t>- The website's user interface must be intuitive and easy to navigate for general consumers.</w:t>
        <w:br/>
        <w:t>- Users should be able to easily find products they're looking for using search functionality or category-based navigation.</w:t>
        <w:br/>
        <w:t>- The website should provide clear instructions for completing transactions and managing accounts.</w:t>
        <w:br/>
        <w:br/>
        <w:t>**Reliability**</w:t>
        <w:br/>
        <w:t>- High availability of the website, with minimal downtime for maintenance or updates.</w:t>
        <w:br/>
        <w:t>- Regular backups of data to prevent loss in case of unexpected events.</w:t>
        <w:br/>
        <w:br/>
        <w:t>**Security**</w:t>
        <w:br/>
        <w:t>- Implement robust security measures to protect customer data and prevent unauthorized access.</w:t>
        <w:br/>
        <w:t>- Ensure compliance with industry-standard security protocols (e.g., HTTPS).</w:t>
        <w:br/>
        <w:br/>
        <w:t>**Safety**</w:t>
        <w:br/>
        <w:t>- Implement measures to prevent fraudulent activities, such as credit card fraud.</w:t>
        <w:br/>
        <w:t>- Provide secure payment processing options.</w:t>
        <w:br/>
        <w:br/>
        <w:t>I hope this helps! Let me know if you have any further questions.</w:t>
      </w:r>
    </w:p>
    <w:p>
      <w:r>
        <w:t>Here are the non-functional requirements for the project:</w:t>
        <w:br/>
        <w:t xml:space="preserve">    </w:t>
        <w:br/>
        <w:t>**Performance**</w:t>
        <w:br/>
        <w:t>- The e-commerce website must handle at least 100 concurrent users without significant degradation in performance.</w:t>
        <w:br/>
        <w:t>- Page load times should not exceed 3 seconds on average.</w:t>
        <w:br/>
        <w:br/>
        <w:t>**Usability**</w:t>
        <w:br/>
        <w:t>- The website's user interface must be intuitive and easy to navigate for general consumers.</w:t>
        <w:br/>
        <w:t>- Users should be able to easily find products they're looking for using search functionality or category-based navigation.</w:t>
        <w:br/>
        <w:t>- The website should provide clear instructions for completing transactions and managing accounts.</w:t>
        <w:br/>
        <w:br/>
        <w:t>**Reliability**</w:t>
        <w:br/>
        <w:t>- High availability of the website, with minimal downtime for maintenance or updates.</w:t>
        <w:br/>
        <w:t>- Regular backups of data to prevent loss in case of unexpected events.</w:t>
        <w:br/>
        <w:br/>
        <w:t>**Security**</w:t>
        <w:br/>
        <w:t>- Implement robust security measures to protect customer data and prevent unauthorized access.</w:t>
        <w:br/>
        <w:t>- Ensure compliance with industry-standard security protocols (e.g., HTTPS).</w:t>
        <w:br/>
        <w:br/>
        <w:t>**Safety**</w:t>
        <w:br/>
        <w:t>- Implement measures to prevent fraudulent activities, such as credit card fraud.</w:t>
        <w:br/>
        <w:t>- Provide secure payment processing options.</w:t>
        <w:br/>
        <w:br/>
        <w:t>I hope this helps! Let me know if you have any further questions.</w:t>
      </w:r>
    </w:p>
    <w:p>
      <w:r>
        <w:t>Here are the non-functional requirements for the project:</w:t>
        <w:br/>
        <w:t xml:space="preserve">    </w:t>
        <w:br/>
        <w:t>**Performance**</w:t>
        <w:br/>
        <w:t>- The e-commerce website must handle at least 100 concurrent users without significant degradation in performance.</w:t>
        <w:br/>
        <w:t>- Page load times should not exceed 3 seconds on average.</w:t>
        <w:br/>
        <w:br/>
        <w:t>**Usability**</w:t>
        <w:br/>
        <w:t>- The website's user interface must be intuitive and easy to navigate for general consumers.</w:t>
        <w:br/>
        <w:t>- Users should be able to easily find products they're looking for using search functionality or category-based navigation.</w:t>
        <w:br/>
        <w:t>- The website should provide clear instructions for completing transactions and managing accounts.</w:t>
        <w:br/>
        <w:br/>
        <w:t>**Reliability**</w:t>
        <w:br/>
        <w:t>- High availability of the website, with minimal downtime for maintenance or updates.</w:t>
        <w:br/>
        <w:t>- Regular backups of data to prevent loss in case of unexpected events.</w:t>
        <w:br/>
        <w:br/>
        <w:t>**Security**</w:t>
        <w:br/>
        <w:t>- Implement robust security measures to protect customer data and prevent unauthorized access.</w:t>
        <w:br/>
        <w:t>- Ensure compliance with industry-standard security protocols (e.g., HTTPS).</w:t>
        <w:br/>
        <w:br/>
        <w:t>**Safety**</w:t>
        <w:br/>
        <w:t>- Implement measures to prevent fraudulent activities, such as credit card fraud.</w:t>
        <w:br/>
        <w:t>- Provide secure payment processing options.</w:t>
        <w:br/>
        <w:br/>
        <w:t>I hope this helps! Let me know if you have any further questions.</w:t>
      </w:r>
    </w:p>
    <w:p>
      <w:r>
        <w:t>Here are the non-functional requirements for the project:</w:t>
        <w:br/>
        <w:t xml:space="preserve">    </w:t>
        <w:br/>
        <w:t>**Performance**</w:t>
        <w:br/>
        <w:t>- The e-commerce website must handle at least 100 concurrent users without significant degradation in performance.</w:t>
        <w:br/>
        <w:t>- Page load times should not exceed 3 seconds on average.</w:t>
        <w:br/>
        <w:br/>
        <w:t>**Usability**</w:t>
        <w:br/>
        <w:t>- The website's user interface must be intuitive and easy to navigate for general consumers.</w:t>
        <w:br/>
        <w:t>- Users should be able to easily find products they're looking for using search functionality or category-based navigation.</w:t>
        <w:br/>
        <w:t>- The website should provide clear instructions for completing transactions and managing accounts.</w:t>
        <w:br/>
        <w:br/>
        <w:t>**Reliability**</w:t>
        <w:br/>
        <w:t>- High availability of the website, with minimal downtime for maintenance or updates.</w:t>
        <w:br/>
        <w:t>- Regular backups of data to prevent loss in case of unexpected events.</w:t>
        <w:br/>
        <w:br/>
        <w:t>**Security**</w:t>
        <w:br/>
        <w:t>- Implement robust security measures to protect customer data and prevent unauthorized access.</w:t>
        <w:br/>
        <w:t>- Ensure compliance with industry-standard security protocols (e.g., HTTPS).</w:t>
        <w:br/>
        <w:br/>
        <w:t>**Safety**</w:t>
        <w:br/>
        <w:t>- Implement measures to prevent fraudulent activities, such as credit card fraud.</w:t>
        <w:br/>
        <w:t>- Provide secure payment processing options.</w:t>
        <w:br/>
        <w:br/>
        <w:t>I hope this helps! Let me know if you have any further questions.</w:t>
      </w:r>
    </w:p>
    <w:p>
      <w:r>
        <w:t>Here are the non-functional requirements for the project:</w:t>
        <w:br/>
        <w:t xml:space="preserve">    </w:t>
        <w:br/>
        <w:t>**Performance**</w:t>
        <w:br/>
        <w:t>- The e-commerce website must handle at least 100 concurrent users without significant degradation in performance.</w:t>
        <w:br/>
        <w:t>- Page load times should not exceed 3 seconds on average.</w:t>
        <w:br/>
        <w:br/>
        <w:t>**Usability**</w:t>
        <w:br/>
        <w:t>- The website's user interface must be intuitive and easy to navigate for general consumers.</w:t>
        <w:br/>
        <w:t>- Users should be able to easily find products they're looking for using search functionality or category-based navigation.</w:t>
        <w:br/>
        <w:t>- The website should provide clear instructions for completing transactions and managing accounts.</w:t>
        <w:br/>
        <w:br/>
        <w:t>**Reliability**</w:t>
        <w:br/>
        <w:t>- High availability of the website, with minimal downtime for maintenance or updates.</w:t>
        <w:br/>
        <w:t>- Regular backups of data to prevent loss in case of unexpected events.</w:t>
        <w:br/>
        <w:br/>
        <w:t>**Security**</w:t>
        <w:br/>
        <w:t>- Implement robust security measures to protect customer data and prevent unauthorized access.</w:t>
        <w:br/>
        <w:t>- Ensure compliance with industry-standard security protocols (e.g., HTTPS).</w:t>
        <w:br/>
        <w:br/>
        <w:t>**Safety**</w:t>
        <w:br/>
        <w:t>- Implement measures to prevent fraudulent activities, such as credit card fraud.</w:t>
        <w:br/>
        <w:t>- Provide secure payment processing options.</w:t>
        <w:br/>
        <w:br/>
        <w:t>I hope this helps! Let me know if you have any further questions.</w:t>
      </w:r>
    </w:p>
    <w:p>
      <w:r>
        <w:t>Here are the non-functional requirements for the project:</w:t>
        <w:br/>
        <w:t xml:space="preserve">    </w:t>
        <w:br/>
        <w:t>**Performance**</w:t>
        <w:br/>
        <w:t>- The e-commerce website must handle at least 100 concurrent users without significant degradation in performance.</w:t>
        <w:br/>
        <w:t>- Page load times should not exceed 3 seconds on average.</w:t>
        <w:br/>
        <w:br/>
        <w:t>**Usability**</w:t>
        <w:br/>
        <w:t>- The website's user interface must be intuitive and easy to navigate for general consumers.</w:t>
        <w:br/>
        <w:t>- Users should be able to easily find products they're looking for using search functionality or category-based navigation.</w:t>
        <w:br/>
        <w:t>- The website should provide clear instructions for completing transactions and managing accounts.</w:t>
        <w:br/>
        <w:br/>
        <w:t>**Reliability**</w:t>
        <w:br/>
        <w:t>- High availability of the website, with minimal downtime for maintenance or updates.</w:t>
        <w:br/>
        <w:t>- Regular backups of data to prevent loss in case of unexpected events.</w:t>
        <w:br/>
        <w:br/>
        <w:t>**Security**</w:t>
        <w:br/>
        <w:t>- Implement robust security measures to protect customer data and prevent unauthorized access.</w:t>
        <w:br/>
        <w:t>- Ensure compliance with industry-standard security protocols (e.g., HTTPS).</w:t>
        <w:br/>
        <w:br/>
        <w:t>**Safety**</w:t>
        <w:br/>
        <w:t>- Implement measures to prevent fraudulent activities, such as credit card fraud.</w:t>
        <w:br/>
        <w:t>- Provide secure payment processing options.</w:t>
        <w:br/>
        <w:br/>
        <w:t>I hope this helps! Let me know if you have any further questions.</w:t>
      </w:r>
    </w:p>
    <w:p>
      <w:r>
        <w:t>Here are the non-functional requirements for the project:</w:t>
        <w:br/>
        <w:t xml:space="preserve">    </w:t>
        <w:br/>
        <w:t>**Performance**</w:t>
        <w:br/>
        <w:t>- The e-commerce website must handle at least 100 concurrent users without significant degradation in performance.</w:t>
        <w:br/>
        <w:t>- Page load times should not exceed 3 seconds on average.</w:t>
        <w:br/>
        <w:br/>
        <w:t>**Usability**</w:t>
        <w:br/>
        <w:t>- The website's user interface must be intuitive and easy to navigate for general consumers.</w:t>
        <w:br/>
        <w:t>- Users should be able to easily find products they're looking for using search functionality or category-based navigation.</w:t>
        <w:br/>
        <w:t>- The website should provide clear instructions for completing transactions and managing accounts.</w:t>
        <w:br/>
        <w:br/>
        <w:t>**Reliability**</w:t>
        <w:br/>
        <w:t>- High availability of the website, with minimal downtime for maintenance or updates.</w:t>
        <w:br/>
        <w:t>- Regular backups of data to prevent loss in case of unexpected events.</w:t>
        <w:br/>
        <w:br/>
        <w:t>**Security**</w:t>
        <w:br/>
        <w:t>- Implement robust security measures to protect customer data and prevent unauthorized access.</w:t>
        <w:br/>
        <w:t>- Ensure compliance with industry-standard security protocols (e.g., HTTPS).</w:t>
        <w:br/>
        <w:br/>
        <w:t>**Safety**</w:t>
        <w:br/>
        <w:t>- Implement measures to prevent fraudulent activities, such as credit card fraud.</w:t>
        <w:br/>
        <w:t>- Provide secure payment processing options.</w:t>
        <w:br/>
        <w:br/>
        <w:t>I hope this helps! Let me know if you have any further questions.</w:t>
      </w:r>
    </w:p>
    <w:p>
      <w:r>
        <w:t>Here are the non-functional requirements for the project:</w:t>
        <w:br/>
        <w:t xml:space="preserve">    </w:t>
        <w:br/>
        <w:t>**Performance**</w:t>
        <w:br/>
        <w:t>- The e-commerce website must handle at least 100 concurrent users without significant degradation in performance.</w:t>
        <w:br/>
        <w:t>- Page load times should not exceed 3 seconds on average.</w:t>
        <w:br/>
        <w:br/>
        <w:t>**Usability**</w:t>
        <w:br/>
        <w:t>- The website's user interface must be intuitive and easy to navigate for general consumers.</w:t>
        <w:br/>
        <w:t>- Users should be able to easily find products they're looking for using search functionality or category-based navigation.</w:t>
        <w:br/>
        <w:t>- The website should provide clear instructions for completing transactions and managing accounts.</w:t>
        <w:br/>
        <w:br/>
        <w:t>**Reliability**</w:t>
        <w:br/>
        <w:t>- High availability of the website, with minimal downtime for maintenance or updates.</w:t>
        <w:br/>
        <w:t>- Regular backups of data to prevent loss in case of unexpected events.</w:t>
        <w:br/>
        <w:br/>
        <w:t>**Security**</w:t>
        <w:br/>
        <w:t>- Implement robust security measures to protect customer data and prevent unauthorized access.</w:t>
        <w:br/>
        <w:t>- Ensure compliance with industry-standard security protocols (e.g., HTTPS).</w:t>
        <w:br/>
        <w:br/>
        <w:t>**Safety**</w:t>
        <w:br/>
        <w:t>- Implement measures to prevent fraudulent activities, such as credit card fraud.</w:t>
        <w:br/>
        <w:t>- Provide secure payment processing options.</w:t>
        <w:br/>
        <w:br/>
        <w:t>I hope this helps! Let me know if you have any further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