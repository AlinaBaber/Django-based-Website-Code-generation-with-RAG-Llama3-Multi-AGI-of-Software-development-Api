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w:t>
      </w:r>
    </w:p>
    <w:p>
      <w:r>
        <w:t>Here is the detailed database schema for your e-commerce website:</w:t>
        <w:br/>
        <w:t>```sql</w:t>
        <w:br/>
        <w:t>CREATE TABLE users (</w:t>
        <w:br/>
        <w:t xml:space="preserve">    id SERIAL PRIMARY KEY,</w:t>
        <w:br/>
        <w:t xml:space="preserve">    username VARCHAR(50) NOT NULL UNIQUE,</w:t>
        <w:br/>
        <w:t xml:space="preserve">    password_hash VARCHAR(255) NOT NULL,</w:t>
        <w:br/>
        <w:t xml:space="preserve">    email VARCHAR(100) NOT NULL UNIQUE,</w:t>
        <w:br/>
        <w:t xml:space="preserve">    first_name VARCHAR(50),</w:t>
        <w:br/>
        <w:t xml:space="preserve">    last_name VARCHAR(50),</w:t>
        <w:br/>
        <w:t xml:space="preserve">    phone_number VARCHAR(20),</w:t>
        <w:br/>
        <w:t xml:space="preserve">    address TEXT,</w:t>
        <w:br/>
        <w:t xml:space="preserve">    created_at TIMESTAMP DEFAULT CURRENT_TIMESTAMP,</w:t>
        <w:br/>
        <w:t xml:space="preserve">    updated_at TIMESTAMP DEFAULT CURRENT_TIMESTAMP</w:t>
        <w:br/>
        <w:t>);</w:t>
        <w:br/>
        <w:br/>
        <w:t>CREATE TABLE products (</w:t>
        <w:br/>
        <w:t xml:space="preserve">    id SERIAL PRIMARY KEY,</w:t>
        <w:br/>
        <w:t xml:space="preserve">    title VARCHAR(200) NOT NULL,</w:t>
        <w:br/>
        <w:t xml:space="preserve">    description TEXT,</w:t>
        <w:br/>
        <w:t xml:space="preserve">    price DECIMAL(10,2) NOT NULL,</w:t>
        <w:br/>
        <w:t xml:space="preserve">    image_url VARCHAR(255),</w:t>
        <w:br/>
        <w:t xml:space="preserve">    category VARCHAR(50),</w:t>
        <w:br/>
        <w:t xml:space="preserve">    subcategory VARCHAR(50),</w:t>
        <w:br/>
        <w:t xml:space="preserve">    brand VARCHAR(50),</w:t>
        <w:br/>
        <w:t xml:space="preserve">    created_at TIMESTAMP DEFAULT CURRENT_TIMESTAMP,</w:t>
        <w:br/>
        <w:t xml:space="preserve">    updated_at TIMESTAMP DEFAULT CURRENT_TIMESTAMP</w:t>
        <w:br/>
        <w:t>);</w:t>
        <w:br/>
        <w:br/>
        <w:t>CREATE TABLE categories (</w:t>
        <w:br/>
        <w:t xml:space="preserve">    id SERIAL PRIMARY KEY,</w:t>
        <w:br/>
        <w:t xml:space="preserve">    name VARCHAR(50) NOT NULL,</w:t>
        <w:br/>
        <w:t xml:space="preserve">    parent_category_id INTEGER,</w:t>
        <w:br/>
        <w:t xml:space="preserve">    FOREIGN KEY (parent_category_id) REFERENCES categories(id)</w:t>
        <w:br/>
        <w:t>);</w:t>
        <w:br/>
        <w:br/>
        <w:t>CREATE TABLE orders (</w:t>
        <w:br/>
        <w:t xml:space="preserve">    id SERIAL PRIMARY KEY,</w:t>
        <w:br/>
        <w:t xml:space="preserve">    customer_id INTEGER NOT NULL,</w:t>
        <w:br/>
        <w:t xml:space="preserve">    total_amount DECIMAL(10,2) NOT NULL,</w:t>
        <w:br/>
        <w:t xml:space="preserve">    order_status VARCHAR(50) NOT NULL DEFAULT 'pending',</w:t>
        <w:br/>
        <w:t xml:space="preserve">    created_at TIMESTAMP DEFAULT CURRENT_TIMESTAMP,</w:t>
        <w:br/>
        <w:t xml:space="preserve">    updated_at TIMESTAMP DEFAULT CURRENT_TIMESTAMP,</w:t>
        <w:br/>
        <w:t xml:space="preserve">    FOREIGN KEY (customer_id) REFERENCES users(id)</w:t>
        <w:br/>
        <w:t>);</w:t>
        <w:br/>
        <w:br/>
        <w:t>CREATE TABLE order_items (</w:t>
        <w:br/>
        <w:t xml:space="preserve">    id SERIAL PRIMARY KEY,</w:t>
        <w:br/>
        <w:t xml:space="preserve">    order_id INTEGER NOT NULL,</w:t>
        <w:br/>
        <w:t xml:space="preserve">    product_id INTEGER NOT NULL,</w:t>
        <w:br/>
        <w:t xml:space="preserve">    quantity INTEGER NOT NULL,</w:t>
        <w:br/>
        <w:t xml:space="preserve">    unit_price DECIMAL(10,2) NOT NULL,</w:t>
        <w:br/>
        <w:t xml:space="preserve">    subtotal DECIMAL(10,2) NOT NULL,</w:t>
        <w:br/>
        <w:t xml:space="preserve">    created_at TIMESTAMP DEFAULT CURRENT_TIMESTAMP,</w:t>
        <w:br/>
        <w:t xml:space="preserve">    updated_at TIMESTAMP DEFAULT CURRENT_TIMESTAMP,</w:t>
        <w:br/>
        <w:t xml:space="preserve">    FOREIGN KEY (order_id) REFERENCES orders(id),</w:t>
        <w:br/>
        <w:t xml:space="preserve">    FOREIGN KEY (product_id) REFERENCES products(id)</w:t>
        <w:br/>
        <w:t>);</w:t>
        <w:br/>
        <w:br/>
        <w:t>CREATE TABLE payments (</w:t>
        <w:br/>
        <w:t xml:space="preserve">    id SERIAL PRIMARY KEY,</w:t>
        <w:br/>
        <w:t xml:space="preserve">    order_id INTEGER NOT NULL,</w:t>
        <w:br/>
        <w:t xml:space="preserve">    payment_method_id INTEGER NOT NULL,</w:t>
        <w:br/>
        <w:t xml:space="preserve">    amount DECIMAL(10,2) NOT NULL,</w:t>
        <w:br/>
        <w:t xml:space="preserve">    transaction_date DATE NOT NULL,</w:t>
        <w:br/>
        <w:t xml:space="preserve">    created_at TIMESTAMP DEFAULT CURRENT_TIMESTAMP,</w:t>
        <w:br/>
        <w:t xml:space="preserve">    updated_at TIMESTAMP DEFAULT CURRENT_TIMESTAMP,</w:t>
        <w:br/>
        <w:t xml:space="preserve">    FOREIGN KEY (order_id) REFERENCES orders(id),</w:t>
        <w:br/>
        <w:t xml:space="preserve">    FOREIGN KEY (payment_method_id) REFERENCES payment_methods(id)</w:t>
        <w:br/>
        <w:t>);</w:t>
        <w:br/>
        <w:br/>
        <w:t>CREATE TABLE payment_methods (</w:t>
        <w:br/>
        <w:t xml:space="preserve">    id SERIAL PRIMARY KEY,</w:t>
        <w:br/>
        <w:t xml:space="preserve">    method_name VARCHAR(50) NOT NULL,</w:t>
        <w:br/>
        <w:t xml:space="preserve">    created_at TIMESTAMP DEFAULT CURRENT_TIMESTAMP,</w:t>
        <w:br/>
        <w:t xml:space="preserve">    updated_at TIMESTAMP DEFAULT CURRENT_TIMESTAMP</w:t>
        <w:br/>
        <w:t>);</w:t>
        <w:br/>
        <w:br/>
        <w:t>CREATE TABLE inventories (</w:t>
        <w:br/>
        <w:t xml:space="preserve">    id SERIAL PRIMARY KEY,</w:t>
        <w:br/>
        <w:t xml:space="preserve">    product_id INTEGER NOT NULL,</w:t>
        <w:br/>
        <w:t xml:space="preserve">    quantity INTEGER NOT NULL,</w:t>
        <w:br/>
        <w:t xml:space="preserve">    reorder_level INTEGER NOT NULL,</w:t>
        <w:br/>
        <w:t xml:space="preserve">    created_at TIMESTAMP DEFAULT CURRENT_TIMESTAMP,</w:t>
        <w:br/>
        <w:t xml:space="preserve">    updated_at TIMESTAMP DEFAULT CURRENT_TIMESTAMP,</w:t>
        <w:br/>
        <w:t xml:space="preserve">    FOREIGN KEY (product_id) REFERENCES products(id)</w:t>
        <w:br/>
        <w:t>);</w:t>
        <w:br/>
        <w:br/>
        <w:t>CREATE TABLE reviews (</w:t>
        <w:br/>
        <w:t xml:space="preserve">    id SERIAL PRIMARY KEY,</w:t>
        <w:br/>
        <w:t xml:space="preserve">    product_id INTEGER NOT NULL,</w:t>
        <w:br/>
        <w:t xml:space="preserve">    reviewer_name VARCHAR(50) NOT NULL,</w:t>
        <w:br/>
        <w:t xml:space="preserve">    review_text TEXT NOT NULL,</w:t>
        <w:br/>
        <w:t xml:space="preserve">    rating INTEGER NOT NULL CHECK(rating &gt;=1 AND rating &lt;=5),</w:t>
        <w:br/>
        <w:t xml:space="preserve">    created_at TIMESTAMP DEFAULT CURRENT_TIMESTAMP,</w:t>
        <w:br/>
        <w:t xml:space="preserve">    updated_at TIMESTAMP DEFAULT CURRENT_TIMESTAMP,</w:t>
        <w:br/>
        <w:t xml:space="preserve">    FOREIGN KEY (product_id) REFERENCES products(id)</w:t>
        <w:br/>
        <w:t>);</w:t>
        <w:br/>
        <w:t>```</w:t>
        <w:br/>
        <w:t>This database schema includes the following tables:</w:t>
        <w:br/>
        <w:br/>
        <w:t>* Users: stores user information such as username, password hash, email, etc.</w:t>
        <w:br/>
        <w:t>* Products: stores product information such as title, description, price, etc.</w:t>
        <w:br/>
        <w:t>* Categories: stores category information such as name, parent category ID, etc.</w:t>
        <w:br/>
        <w:t>* Orders: stores order information such as customer ID, total amount, order status, etc.</w:t>
        <w:br/>
        <w:t>* Order Items: stores order item information such as order ID, product ID, quantity, etc.</w:t>
        <w:br/>
        <w:t>* Payments: stores payment information such as order ID, payment method ID, amount, etc.</w:t>
        <w:br/>
        <w:t>* Payment Methods: stores payment method information such as method name, etc.</w:t>
        <w:br/>
        <w:t>* Inventories: stores inventory information such as product ID, quantity, reorder level, etc.</w:t>
        <w:br/>
        <w:t>* Reviews: stores review information such as product ID, reviewer name, review text, rating, etc.</w:t>
        <w:br/>
        <w:br/>
        <w:t>The relationships between these tables include:</w:t>
        <w:br/>
        <w:br/>
        <w:t>* One-to-One: between users and orders (a user can have multiple orders, but an order belongs to only one user)</w:t>
        <w:br/>
        <w:t>* One-To-Many: between products and order items (a product can appear in multiple order items), between products and reviews (a product can have multiple reviews), and between users and orders (a user can place multiple orders)</w:t>
        <w:br/>
        <w:t>* Many-To-Many: between products and categories (a product can belong to multiple categories, and a category can contain multiple products)</w:t>
        <w:br/>
        <w:br/>
        <w:t>I hope this helps! Let me know if you need any further assistance.</w:t>
      </w:r>
    </w:p>
    <w:p>
      <w:r>
        <w:t>Here is the detailed database schema for your e-commerce website:</w:t>
        <w:br/>
        <w:t>```sql</w:t>
        <w:br/>
        <w:t>CREATE TABLE users (</w:t>
        <w:br/>
        <w:t xml:space="preserve">    id SERIAL PRIMARY KEY,</w:t>
        <w:br/>
        <w:t xml:space="preserve">    username VARCHAR(50) NOT NULL UNIQUE,</w:t>
        <w:br/>
        <w:t xml:space="preserve">    password_hash VARCHAR(255) NOT NULL,</w:t>
        <w:br/>
        <w:t xml:space="preserve">    email VARCHAR(100) NOT NULL UNIQUE,</w:t>
        <w:br/>
        <w:t xml:space="preserve">    first_name VARCHAR(50),</w:t>
        <w:br/>
        <w:t xml:space="preserve">    last_name VARCHAR(50),</w:t>
        <w:br/>
        <w:t xml:space="preserve">    phone_number VARCHAR(20),</w:t>
        <w:br/>
        <w:t xml:space="preserve">    address TEXT,</w:t>
        <w:br/>
        <w:t xml:space="preserve">    created_at TIMESTAMP DEFAULT CURRENT_TIMESTAMP,</w:t>
        <w:br/>
        <w:t xml:space="preserve">    updated_at TIMESTAMP DEFAULT CURRENT_TIMESTAMP</w:t>
        <w:br/>
        <w:t>);</w:t>
        <w:br/>
        <w:br/>
        <w:t>CREATE TABLE products (</w:t>
        <w:br/>
        <w:t xml:space="preserve">    id SERIAL PRIMARY KEY,</w:t>
        <w:br/>
        <w:t xml:space="preserve">    title VARCHAR(200) NOT NULL,</w:t>
        <w:br/>
        <w:t xml:space="preserve">    description TEXT,</w:t>
        <w:br/>
        <w:t xml:space="preserve">    price DECIMAL(10,2) NOT NULL,</w:t>
        <w:br/>
        <w:t xml:space="preserve">    image_url VARCHAR(255),</w:t>
        <w:br/>
        <w:t xml:space="preserve">    category VARCHAR(50),</w:t>
        <w:br/>
        <w:t xml:space="preserve">    subcategory VARCHAR(50),</w:t>
        <w:br/>
        <w:t xml:space="preserve">    brand VARCHAR(50),</w:t>
        <w:br/>
        <w:t xml:space="preserve">    created_at TIMESTAMP DEFAULT CURRENT_TIMESTAMP,</w:t>
        <w:br/>
        <w:t xml:space="preserve">    updated_at TIMESTAMP DEFAULT CURRENT_TIMESTAMP</w:t>
        <w:br/>
        <w:t>);</w:t>
        <w:br/>
        <w:br/>
        <w:t>CREATE TABLE categories (</w:t>
        <w:br/>
        <w:t xml:space="preserve">    id SERIAL PRIMARY KEY,</w:t>
        <w:br/>
        <w:t xml:space="preserve">    name VARCHAR(50) NOT NULL,</w:t>
        <w:br/>
        <w:t xml:space="preserve">    parent_category_id INTEGER,</w:t>
        <w:br/>
        <w:t xml:space="preserve">    FOREIGN KEY (parent_category_id) REFERENCES categories(id)</w:t>
        <w:br/>
        <w:t>);</w:t>
        <w:br/>
        <w:br/>
        <w:t>CREATE TABLE orders (</w:t>
        <w:br/>
        <w:t xml:space="preserve">    id SERIAL PRIMARY KEY,</w:t>
        <w:br/>
        <w:t xml:space="preserve">    customer_id INTEGER NOT NULL,</w:t>
        <w:br/>
        <w:t xml:space="preserve">    total_amount DECIMAL(10,2) NOT NULL,</w:t>
        <w:br/>
        <w:t xml:space="preserve">    order_status VARCHAR(50) NOT NULL DEFAULT 'pending',</w:t>
        <w:br/>
        <w:t xml:space="preserve">    created_at TIMESTAMP DEFAULT CURRENT_TIMESTAMP,</w:t>
        <w:br/>
        <w:t xml:space="preserve">    updated_at TIMESTAMP DEFAULT CURRENT_TIMESTAMP,</w:t>
        <w:br/>
        <w:t xml:space="preserve">    FOREIGN KEY (customer_id) REFERENCES users(id)</w:t>
        <w:br/>
        <w:t>);</w:t>
        <w:br/>
        <w:br/>
        <w:t>CREATE TABLE order_items (</w:t>
        <w:br/>
        <w:t xml:space="preserve">    id SERIAL PRIMARY KEY,</w:t>
        <w:br/>
        <w:t xml:space="preserve">    order_id INTEGER NOT NULL,</w:t>
        <w:br/>
        <w:t xml:space="preserve">    product_id INTEGER NOT NULL,</w:t>
        <w:br/>
        <w:t xml:space="preserve">    quantity INTEGER NOT NULL,</w:t>
        <w:br/>
        <w:t xml:space="preserve">    unit_price DECIMAL(10,2) NOT NULL,</w:t>
        <w:br/>
        <w:t xml:space="preserve">    subtotal DECIMAL(10,2) NOT NULL,</w:t>
        <w:br/>
        <w:t xml:space="preserve">    created_at TIMESTAMP DEFAULT CURRENT_TIMESTAMP,</w:t>
        <w:br/>
        <w:t xml:space="preserve">    updated_at TIMESTAMP DEFAULT CURRENT_TIMESTAMP,</w:t>
        <w:br/>
        <w:t xml:space="preserve">    FOREIGN KEY (order_id) REFERENCES orders(id),</w:t>
        <w:br/>
        <w:t xml:space="preserve">    FOREIGN KEY (product_id) REFERENCES products(id)</w:t>
        <w:br/>
        <w:t>);</w:t>
        <w:br/>
        <w:br/>
        <w:t>CREATE TABLE payments (</w:t>
        <w:br/>
        <w:t xml:space="preserve">    id SERIAL PRIMARY KEY,</w:t>
        <w:br/>
        <w:t xml:space="preserve">    order_id INTEGER NOT NULL,</w:t>
        <w:br/>
        <w:t xml:space="preserve">    payment_method_id INTEGER NOT NULL,</w:t>
        <w:br/>
        <w:t xml:space="preserve">    amount DECIMAL(10,2) NOT NULL,</w:t>
        <w:br/>
        <w:t xml:space="preserve">    transaction_date DATE NOT NULL,</w:t>
        <w:br/>
        <w:t xml:space="preserve">    created_at TIMESTAMP DEFAULT CURRENT_TIMESTAMP,</w:t>
        <w:br/>
        <w:t xml:space="preserve">    updated_at TIMESTAMP DEFAULT CURRENT_TIMESTAMP,</w:t>
        <w:br/>
        <w:t xml:space="preserve">    FOREIGN KEY (order_id) REFERENCES orders(id),</w:t>
        <w:br/>
        <w:t xml:space="preserve">    FOREIGN KEY (payment_method_id) REFERENCES payment_methods(id)</w:t>
        <w:br/>
        <w:t>);</w:t>
        <w:br/>
        <w:br/>
        <w:t>CREATE TABLE payment_methods (</w:t>
        <w:br/>
        <w:t xml:space="preserve">    id SERIAL PRIMARY KEY,</w:t>
        <w:br/>
        <w:t xml:space="preserve">    method_name VARCHAR(50) NOT NULL,</w:t>
        <w:br/>
        <w:t xml:space="preserve">    created_at TIMESTAMP DEFAULT CURRENT_TIMESTAMP,</w:t>
        <w:br/>
        <w:t xml:space="preserve">    updated_at TIMESTAMP DEFAULT CURRENT_TIMESTAMP</w:t>
        <w:br/>
        <w:t>);</w:t>
        <w:br/>
        <w:br/>
        <w:t>CREATE TABLE inventories (</w:t>
        <w:br/>
        <w:t xml:space="preserve">    id SERIAL PRIMARY KEY,</w:t>
        <w:br/>
        <w:t xml:space="preserve">    product_id INTEGER NOT NULL,</w:t>
        <w:br/>
        <w:t xml:space="preserve">    quantity INTEGER NOT NULL,</w:t>
        <w:br/>
        <w:t xml:space="preserve">    reorder_level INTEGER NOT NULL,</w:t>
        <w:br/>
        <w:t xml:space="preserve">    created_at TIMESTAMP DEFAULT CURRENT_TIMESTAMP,</w:t>
        <w:br/>
        <w:t xml:space="preserve">    updated_at TIMESTAMP DEFAULT CURRENT_TIMESTAMP,</w:t>
        <w:br/>
        <w:t xml:space="preserve">    FOREIGN KEY (product_id) REFERENCES products(id)</w:t>
        <w:br/>
        <w:t>);</w:t>
        <w:br/>
        <w:br/>
        <w:t>CREATE TABLE reviews (</w:t>
        <w:br/>
        <w:t xml:space="preserve">    id SERIAL PRIMARY KEY,</w:t>
        <w:br/>
        <w:t xml:space="preserve">    product_id INTEGER NOT NULL,</w:t>
        <w:br/>
        <w:t xml:space="preserve">    reviewer_name VARCHAR(50) NOT NULL,</w:t>
        <w:br/>
        <w:t xml:space="preserve">    review_text TEXT NOT NULL,</w:t>
        <w:br/>
        <w:t xml:space="preserve">    rating INTEGER NOT NULL CHECK(rating &gt;=1 AND rating &lt;=5),</w:t>
        <w:br/>
        <w:t xml:space="preserve">    created_at TIMESTAMP DEFAULT CURRENT_TIMESTAMP,</w:t>
        <w:br/>
        <w:t xml:space="preserve">    updated_at TIMESTAMP DEFAULT CURRENT_TIMESTAMP,</w:t>
        <w:br/>
        <w:t xml:space="preserve">    FOREIGN KEY (product_id) REFERENCES products(id)</w:t>
        <w:br/>
        <w:t>);</w:t>
        <w:br/>
        <w:t>```</w:t>
        <w:br/>
        <w:t>This database schema includes the following tables:</w:t>
        <w:br/>
        <w:br/>
        <w:t>* Users: stores user information such as username, password hash, email, etc.</w:t>
        <w:br/>
        <w:t>* Products: stores product information such as title, description, price, etc.</w:t>
        <w:br/>
        <w:t>* Categories: stores category information such as name, parent category ID, etc.</w:t>
        <w:br/>
        <w:t>* Orders: stores order information such as customer ID, total amount, order status, etc.</w:t>
        <w:br/>
        <w:t>* Order Items: stores order item information such as order ID, product ID, quantity, etc.</w:t>
        <w:br/>
        <w:t>* Payments: stores payment information such as order ID, payment method ID, amount, etc.</w:t>
        <w:br/>
        <w:t>* Payment Methods: stores payment method information such as method name, etc.</w:t>
        <w:br/>
        <w:t>* Inventories: stores inventory information such as product ID, quantity, reorder level, etc.</w:t>
        <w:br/>
        <w:t>* Reviews: stores review information such as product ID, reviewer name, review text, rating, etc.</w:t>
        <w:br/>
        <w:br/>
        <w:t>The relationships between these tables include:</w:t>
        <w:br/>
        <w:br/>
        <w:t>* One-to-One: between users and orders (a user can have multiple orders, but an order belongs to only one user)</w:t>
        <w:br/>
        <w:t>* One-To-Many: between products and order items (a product can appear in multiple order items), between products and reviews (a product can have multiple reviews), and between users and orders (a user can place multiple orders)</w:t>
        <w:br/>
        <w:t>* Many-To-Many: between products and categories (a product can belong to multiple categories, and a category can contain multiple products)</w:t>
        <w:br/>
        <w:br/>
        <w:t>I hope this helps! Let me know if you need any further assistance.</w:t>
      </w:r>
    </w:p>
    <w:p>
      <w:r>
        <w:t>Here is the detailed database schema for your e-commerce website:</w:t>
        <w:br/>
        <w:t>```sql</w:t>
        <w:br/>
        <w:t>CREATE TABLE users (</w:t>
        <w:br/>
        <w:t xml:space="preserve">    id SERIAL PRIMARY KEY,</w:t>
        <w:br/>
        <w:t xml:space="preserve">    username VARCHAR(50) NOT NULL UNIQUE,</w:t>
        <w:br/>
        <w:t xml:space="preserve">    password_hash VARCHAR(255) NOT NULL,</w:t>
        <w:br/>
        <w:t xml:space="preserve">    email VARCHAR(100) NOT NULL UNIQUE,</w:t>
        <w:br/>
        <w:t xml:space="preserve">    first_name VARCHAR(50),</w:t>
        <w:br/>
        <w:t xml:space="preserve">    last_name VARCHAR(50),</w:t>
        <w:br/>
        <w:t xml:space="preserve">    phone_number VARCHAR(20),</w:t>
        <w:br/>
        <w:t xml:space="preserve">    address TEXT,</w:t>
        <w:br/>
        <w:t xml:space="preserve">    created_at TIMESTAMP DEFAULT CURRENT_TIMESTAMP,</w:t>
        <w:br/>
        <w:t xml:space="preserve">    updated_at TIMESTAMP DEFAULT CURRENT_TIMESTAMP</w:t>
        <w:br/>
        <w:t>);</w:t>
        <w:br/>
        <w:br/>
        <w:t>CREATE TABLE products (</w:t>
        <w:br/>
        <w:t xml:space="preserve">    id SERIAL PRIMARY KEY,</w:t>
        <w:br/>
        <w:t xml:space="preserve">    title VARCHAR(200) NOT NULL,</w:t>
        <w:br/>
        <w:t xml:space="preserve">    description TEXT,</w:t>
        <w:br/>
        <w:t xml:space="preserve">    price DECIMAL(10,2) NOT NULL,</w:t>
        <w:br/>
        <w:t xml:space="preserve">    image_url VARCHAR(255),</w:t>
        <w:br/>
        <w:t xml:space="preserve">    category VARCHAR(50),</w:t>
        <w:br/>
        <w:t xml:space="preserve">    subcategory VARCHAR(50),</w:t>
        <w:br/>
        <w:t xml:space="preserve">    brand VARCHAR(50),</w:t>
        <w:br/>
        <w:t xml:space="preserve">    created_at TIMESTAMP DEFAULT CURRENT_TIMESTAMP,</w:t>
        <w:br/>
        <w:t xml:space="preserve">    updated_at TIMESTAMP DEFAULT CURRENT_TIMESTAMP</w:t>
        <w:br/>
        <w:t>);</w:t>
        <w:br/>
        <w:br/>
        <w:t>CREATE TABLE categories (</w:t>
        <w:br/>
        <w:t xml:space="preserve">    id SERIAL PRIMARY KEY,</w:t>
        <w:br/>
        <w:t xml:space="preserve">    name VARCHAR(50) NOT NULL,</w:t>
        <w:br/>
        <w:t xml:space="preserve">    parent_category_id INTEGER,</w:t>
        <w:br/>
        <w:t xml:space="preserve">    FOREIGN KEY (parent_category_id) REFERENCES categories(id)</w:t>
        <w:br/>
        <w:t>);</w:t>
        <w:br/>
        <w:br/>
        <w:t>CREATE TABLE orders (</w:t>
        <w:br/>
        <w:t xml:space="preserve">    id SERIAL PRIMARY KEY,</w:t>
        <w:br/>
        <w:t xml:space="preserve">    customer_id INTEGER NOT NULL,</w:t>
        <w:br/>
        <w:t xml:space="preserve">    total_amount DECIMAL(10,2) NOT NULL,</w:t>
        <w:br/>
        <w:t xml:space="preserve">    order_status VARCHAR(50) NOT NULL DEFAULT 'pending',</w:t>
        <w:br/>
        <w:t xml:space="preserve">    created_at TIMESTAMP DEFAULT CURRENT_TIMESTAMP,</w:t>
        <w:br/>
        <w:t xml:space="preserve">    updated_at TIMESTAMP DEFAULT CURRENT_TIMESTAMP,</w:t>
        <w:br/>
        <w:t xml:space="preserve">    FOREIGN KEY (customer_id) REFERENCES users(id)</w:t>
        <w:br/>
        <w:t>);</w:t>
        <w:br/>
        <w:br/>
        <w:t>CREATE TABLE order_items (</w:t>
        <w:br/>
        <w:t xml:space="preserve">    id SERIAL PRIMARY KEY,</w:t>
        <w:br/>
        <w:t xml:space="preserve">    order_id INTEGER NOT NULL,</w:t>
        <w:br/>
        <w:t xml:space="preserve">    product_id INTEGER NOT NULL,</w:t>
        <w:br/>
        <w:t xml:space="preserve">    quantity INTEGER NOT NULL,</w:t>
        <w:br/>
        <w:t xml:space="preserve">    unit_price DECIMAL(10,2) NOT NULL,</w:t>
        <w:br/>
        <w:t xml:space="preserve">    subtotal DECIMAL(10,2) NOT NULL,</w:t>
        <w:br/>
        <w:t xml:space="preserve">    created_at TIMESTAMP DEFAULT CURRENT_TIMESTAMP,</w:t>
        <w:br/>
        <w:t xml:space="preserve">    updated_at TIMESTAMP DEFAULT CURRENT_TIMESTAMP,</w:t>
        <w:br/>
        <w:t xml:space="preserve">    FOREIGN KEY (order_id) REFERENCES orders(id),</w:t>
        <w:br/>
        <w:t xml:space="preserve">    FOREIGN KEY (product_id) REFERENCES products(id)</w:t>
        <w:br/>
        <w:t>);</w:t>
        <w:br/>
        <w:br/>
        <w:t>CREATE TABLE payments (</w:t>
        <w:br/>
        <w:t xml:space="preserve">    id SERIAL PRIMARY KEY,</w:t>
        <w:br/>
        <w:t xml:space="preserve">    order_id INTEGER NOT NULL,</w:t>
        <w:br/>
        <w:t xml:space="preserve">    payment_method_id INTEGER NOT NULL,</w:t>
        <w:br/>
        <w:t xml:space="preserve">    amount DECIMAL(10,2) NOT NULL,</w:t>
        <w:br/>
        <w:t xml:space="preserve">    transaction_date DATE NOT NULL,</w:t>
        <w:br/>
        <w:t xml:space="preserve">    created_at TIMESTAMP DEFAULT CURRENT_TIMESTAMP,</w:t>
        <w:br/>
        <w:t xml:space="preserve">    updated_at TIMESTAMP DEFAULT CURRENT_TIMESTAMP,</w:t>
        <w:br/>
        <w:t xml:space="preserve">    FOREIGN KEY (order_id) REFERENCES orders(id),</w:t>
        <w:br/>
        <w:t xml:space="preserve">    FOREIGN KEY (payment_method_id) REFERENCES payment_methods(id)</w:t>
        <w:br/>
        <w:t>);</w:t>
        <w:br/>
        <w:br/>
        <w:t>CREATE TABLE payment_methods (</w:t>
        <w:br/>
        <w:t xml:space="preserve">    id SERIAL PRIMARY KEY,</w:t>
        <w:br/>
        <w:t xml:space="preserve">    method_name VARCHAR(50) NOT NULL,</w:t>
        <w:br/>
        <w:t xml:space="preserve">    created_at TIMESTAMP DEFAULT CURRENT_TIMESTAMP,</w:t>
        <w:br/>
        <w:t xml:space="preserve">    updated_at TIMESTAMP DEFAULT CURRENT_TIMESTAMP</w:t>
        <w:br/>
        <w:t>);</w:t>
        <w:br/>
        <w:br/>
        <w:t>CREATE TABLE inventories (</w:t>
        <w:br/>
        <w:t xml:space="preserve">    id SERIAL PRIMARY KEY,</w:t>
        <w:br/>
        <w:t xml:space="preserve">    product_id INTEGER NOT NULL,</w:t>
        <w:br/>
        <w:t xml:space="preserve">    quantity INTEGER NOT NULL,</w:t>
        <w:br/>
        <w:t xml:space="preserve">    reorder_level INTEGER NOT NULL,</w:t>
        <w:br/>
        <w:t xml:space="preserve">    created_at TIMESTAMP DEFAULT CURRENT_TIMESTAMP,</w:t>
        <w:br/>
        <w:t xml:space="preserve">    updated_at TIMESTAMP DEFAULT CURRENT_TIMESTAMP,</w:t>
        <w:br/>
        <w:t xml:space="preserve">    FOREIGN KEY (product_id) REFERENCES products(id)</w:t>
        <w:br/>
        <w:t>);</w:t>
        <w:br/>
        <w:br/>
        <w:t>CREATE TABLE reviews (</w:t>
        <w:br/>
        <w:t xml:space="preserve">    id SERIAL PRIMARY KEY,</w:t>
        <w:br/>
        <w:t xml:space="preserve">    product_id INTEGER NOT NULL,</w:t>
        <w:br/>
        <w:t xml:space="preserve">    reviewer_name VARCHAR(50) NOT NULL,</w:t>
        <w:br/>
        <w:t xml:space="preserve">    review_text TEXT NOT NULL,</w:t>
        <w:br/>
        <w:t xml:space="preserve">    rating INTEGER NOT NULL CHECK(rating &gt;=1 AND rating &lt;=5),</w:t>
        <w:br/>
        <w:t xml:space="preserve">    created_at TIMESTAMP DEFAULT CURRENT_TIMESTAMP,</w:t>
        <w:br/>
        <w:t xml:space="preserve">    updated_at TIMESTAMP DEFAULT CURRENT_TIMESTAMP,</w:t>
        <w:br/>
        <w:t xml:space="preserve">    FOREIGN KEY (product_id) REFERENCES products(id)</w:t>
        <w:br/>
        <w:t>);</w:t>
        <w:br/>
        <w:t>```</w:t>
        <w:br/>
        <w:t>This database schema includes the following tables:</w:t>
        <w:br/>
        <w:br/>
        <w:t>* Users: stores user information such as username, password hash, email, etc.</w:t>
        <w:br/>
        <w:t>* Products: stores product information such as title, description, price, etc.</w:t>
        <w:br/>
        <w:t>* Categories: stores category information such as name, parent category ID, etc.</w:t>
        <w:br/>
        <w:t>* Orders: stores order information such as customer ID, total amount, order status, etc.</w:t>
        <w:br/>
        <w:t>* Order Items: stores order item information such as order ID, product ID, quantity, etc.</w:t>
        <w:br/>
        <w:t>* Payments: stores payment information such as order ID, payment method ID, amount, etc.</w:t>
        <w:br/>
        <w:t>* Payment Methods: stores payment method information such as method name, etc.</w:t>
        <w:br/>
        <w:t>* Inventories: stores inventory information such as product ID, quantity, reorder level, etc.</w:t>
        <w:br/>
        <w:t>* Reviews: stores review information such as product ID, reviewer name, review text, rating, etc.</w:t>
        <w:br/>
        <w:br/>
        <w:t>The relationships between these tables include:</w:t>
        <w:br/>
        <w:br/>
        <w:t>* One-to-One: between users and orders (a user can have multiple orders, but an order belongs to only one user)</w:t>
        <w:br/>
        <w:t>* One-To-Many: between products and order items (a product can appear in multiple order items), between products and reviews (a product can have multiple reviews), and between users and orders (a user can place multiple orders)</w:t>
        <w:br/>
        <w:t>* Many-To-Many: between products and categories (a product can belong to multiple categories, and a category can contain multiple products)</w:t>
        <w:br/>
        <w:br/>
        <w:t>I hope this helps! Let me know if you need any further assistance.</w:t>
      </w:r>
    </w:p>
    <w:p>
      <w:r>
        <w:t>Here is the detailed database schema for your e-commerce website:</w:t>
        <w:br/>
        <w:t>```sql</w:t>
        <w:br/>
        <w:t>CREATE TABLE users (</w:t>
        <w:br/>
        <w:t xml:space="preserve">    id SERIAL PRIMARY KEY,</w:t>
        <w:br/>
        <w:t xml:space="preserve">    username VARCHAR(50) NOT NULL UNIQUE,</w:t>
        <w:br/>
        <w:t xml:space="preserve">    password_hash VARCHAR(255) NOT NULL,</w:t>
        <w:br/>
        <w:t xml:space="preserve">    email VARCHAR(100) NOT NULL UNIQUE,</w:t>
        <w:br/>
        <w:t xml:space="preserve">    first_name VARCHAR(50),</w:t>
        <w:br/>
        <w:t xml:space="preserve">    last_name VARCHAR(50),</w:t>
        <w:br/>
        <w:t xml:space="preserve">    phone_number VARCHAR(20),</w:t>
        <w:br/>
        <w:t xml:space="preserve">    address TEXT,</w:t>
        <w:br/>
        <w:t xml:space="preserve">    created_at TIMESTAMP DEFAULT CURRENT_TIMESTAMP,</w:t>
        <w:br/>
        <w:t xml:space="preserve">    updated_at TIMESTAMP DEFAULT CURRENT_TIMESTAMP</w:t>
        <w:br/>
        <w:t>);</w:t>
        <w:br/>
        <w:br/>
        <w:t>CREATE TABLE products (</w:t>
        <w:br/>
        <w:t xml:space="preserve">    id SERIAL PRIMARY KEY,</w:t>
        <w:br/>
        <w:t xml:space="preserve">    title VARCHAR(200) NOT NULL,</w:t>
        <w:br/>
        <w:t xml:space="preserve">    description TEXT,</w:t>
        <w:br/>
        <w:t xml:space="preserve">    price DECIMAL(10,2) NOT NULL,</w:t>
        <w:br/>
        <w:t xml:space="preserve">    image_url VARCHAR(255),</w:t>
        <w:br/>
        <w:t xml:space="preserve">    category VARCHAR(50),</w:t>
        <w:br/>
        <w:t xml:space="preserve">    subcategory VARCHAR(50),</w:t>
        <w:br/>
        <w:t xml:space="preserve">    brand VARCHAR(50),</w:t>
        <w:br/>
        <w:t xml:space="preserve">    created_at TIMESTAMP DEFAULT CURRENT_TIMESTAMP,</w:t>
        <w:br/>
        <w:t xml:space="preserve">    updated_at TIMESTAMP DEFAULT CURRENT_TIMESTAMP</w:t>
        <w:br/>
        <w:t>);</w:t>
        <w:br/>
        <w:br/>
        <w:t>CREATE TABLE categories (</w:t>
        <w:br/>
        <w:t xml:space="preserve">    id SERIAL PRIMARY KEY,</w:t>
        <w:br/>
        <w:t xml:space="preserve">    name VARCHAR(50) NOT NULL,</w:t>
        <w:br/>
        <w:t xml:space="preserve">    parent_category_id INTEGER,</w:t>
        <w:br/>
        <w:t xml:space="preserve">    FOREIGN KEY (parent_category_id) REFERENCES categories(id)</w:t>
        <w:br/>
        <w:t>);</w:t>
        <w:br/>
        <w:br/>
        <w:t>CREATE TABLE orders (</w:t>
        <w:br/>
        <w:t xml:space="preserve">    id SERIAL PRIMARY KEY,</w:t>
        <w:br/>
        <w:t xml:space="preserve">    customer_id INTEGER NOT NULL,</w:t>
        <w:br/>
        <w:t xml:space="preserve">    total_amount DECIMAL(10,2) NOT NULL,</w:t>
        <w:br/>
        <w:t xml:space="preserve">    order_status VARCHAR(50) NOT NULL DEFAULT 'pending',</w:t>
        <w:br/>
        <w:t xml:space="preserve">    created_at TIMESTAMP DEFAULT CURRENT_TIMESTAMP,</w:t>
        <w:br/>
        <w:t xml:space="preserve">    updated_at TIMESTAMP DEFAULT CURRENT_TIMESTAMP,</w:t>
        <w:br/>
        <w:t xml:space="preserve">    FOREIGN KEY (customer_id) REFERENCES users(id)</w:t>
        <w:br/>
        <w:t>);</w:t>
        <w:br/>
        <w:br/>
        <w:t>CREATE TABLE order_items (</w:t>
        <w:br/>
        <w:t xml:space="preserve">    id SERIAL PRIMARY KEY,</w:t>
        <w:br/>
        <w:t xml:space="preserve">    order_id INTEGER NOT NULL,</w:t>
        <w:br/>
        <w:t xml:space="preserve">    product_id INTEGER NOT NULL,</w:t>
        <w:br/>
        <w:t xml:space="preserve">    quantity INTEGER NOT NULL,</w:t>
        <w:br/>
        <w:t xml:space="preserve">    unit_price DECIMAL(10,2) NOT NULL,</w:t>
        <w:br/>
        <w:t xml:space="preserve">    subtotal DECIMAL(10,2) NOT NULL,</w:t>
        <w:br/>
        <w:t xml:space="preserve">    created_at TIMESTAMP DEFAULT CURRENT_TIMESTAMP,</w:t>
        <w:br/>
        <w:t xml:space="preserve">    updated_at TIMESTAMP DEFAULT CURRENT_TIMESTAMP,</w:t>
        <w:br/>
        <w:t xml:space="preserve">    FOREIGN KEY (order_id) REFERENCES orders(id),</w:t>
        <w:br/>
        <w:t xml:space="preserve">    FOREIGN KEY (product_id) REFERENCES products(id)</w:t>
        <w:br/>
        <w:t>);</w:t>
        <w:br/>
        <w:br/>
        <w:t>CREATE TABLE payments (</w:t>
        <w:br/>
        <w:t xml:space="preserve">    id SERIAL PRIMARY KEY,</w:t>
        <w:br/>
        <w:t xml:space="preserve">    order_id INTEGER NOT NULL,</w:t>
        <w:br/>
        <w:t xml:space="preserve">    payment_method_id INTEGER NOT NULL,</w:t>
        <w:br/>
        <w:t xml:space="preserve">    amount DECIMAL(10,2) NOT NULL,</w:t>
        <w:br/>
        <w:t xml:space="preserve">    transaction_date DATE NOT NULL,</w:t>
        <w:br/>
        <w:t xml:space="preserve">    created_at TIMESTAMP DEFAULT CURRENT_TIMESTAMP,</w:t>
        <w:br/>
        <w:t xml:space="preserve">    updated_at TIMESTAMP DEFAULT CURRENT_TIMESTAMP,</w:t>
        <w:br/>
        <w:t xml:space="preserve">    FOREIGN KEY (order_id) REFERENCES orders(id),</w:t>
        <w:br/>
        <w:t xml:space="preserve">    FOREIGN KEY (payment_method_id) REFERENCES payment_methods(id)</w:t>
        <w:br/>
        <w:t>);</w:t>
        <w:br/>
        <w:br/>
        <w:t>CREATE TABLE payment_methods (</w:t>
        <w:br/>
        <w:t xml:space="preserve">    id SERIAL PRIMARY KEY,</w:t>
        <w:br/>
        <w:t xml:space="preserve">    method_name VARCHAR(50) NOT NULL,</w:t>
        <w:br/>
        <w:t xml:space="preserve">    created_at TIMESTAMP DEFAULT CURRENT_TIMESTAMP,</w:t>
        <w:br/>
        <w:t xml:space="preserve">    updated_at TIMESTAMP DEFAULT CURRENT_TIMESTAMP</w:t>
        <w:br/>
        <w:t>);</w:t>
        <w:br/>
        <w:br/>
        <w:t>CREATE TABLE inventories (</w:t>
        <w:br/>
        <w:t xml:space="preserve">    id SERIAL PRIMARY KEY,</w:t>
        <w:br/>
        <w:t xml:space="preserve">    product_id INTEGER NOT NULL,</w:t>
        <w:br/>
        <w:t xml:space="preserve">    quantity INTEGER NOT NULL,</w:t>
        <w:br/>
        <w:t xml:space="preserve">    reorder_level INTEGER NOT NULL,</w:t>
        <w:br/>
        <w:t xml:space="preserve">    created_at TIMESTAMP DEFAULT CURRENT_TIMESTAMP,</w:t>
        <w:br/>
        <w:t xml:space="preserve">    updated_at TIMESTAMP DEFAULT CURRENT_TIMESTAMP,</w:t>
        <w:br/>
        <w:t xml:space="preserve">    FOREIGN KEY (product_id) REFERENCES products(id)</w:t>
        <w:br/>
        <w:t>);</w:t>
        <w:br/>
        <w:br/>
        <w:t>CREATE TABLE reviews (</w:t>
        <w:br/>
        <w:t xml:space="preserve">    id SERIAL PRIMARY KEY,</w:t>
        <w:br/>
        <w:t xml:space="preserve">    product_id INTEGER NOT NULL,</w:t>
        <w:br/>
        <w:t xml:space="preserve">    reviewer_name VARCHAR(50) NOT NULL,</w:t>
        <w:br/>
        <w:t xml:space="preserve">    review_text TEXT NOT NULL,</w:t>
        <w:br/>
        <w:t xml:space="preserve">    rating INTEGER NOT NULL CHECK(rating &gt;=1 AND rating &lt;=5),</w:t>
        <w:br/>
        <w:t xml:space="preserve">    created_at TIMESTAMP DEFAULT CURRENT_TIMESTAMP,</w:t>
        <w:br/>
        <w:t xml:space="preserve">    updated_at TIMESTAMP DEFAULT CURRENT_TIMESTAMP,</w:t>
        <w:br/>
        <w:t xml:space="preserve">    FOREIGN KEY (product_id) REFERENCES products(id)</w:t>
        <w:br/>
        <w:t>);</w:t>
        <w:br/>
        <w:t>```</w:t>
        <w:br/>
        <w:t>This database schema includes the following tables:</w:t>
        <w:br/>
        <w:br/>
        <w:t>* Users: stores user information such as username, password hash, email, etc.</w:t>
        <w:br/>
        <w:t>* Products: stores product information such as title, description, price, etc.</w:t>
        <w:br/>
        <w:t>* Categories: stores category information such as name, parent category ID, etc.</w:t>
        <w:br/>
        <w:t>* Orders: stores order information such as customer ID, total amount, order status, etc.</w:t>
        <w:br/>
        <w:t>* Order Items: stores order item information such as order ID, product ID, quantity, etc.</w:t>
        <w:br/>
        <w:t>* Payments: stores payment information such as order ID, payment method ID, amount, etc.</w:t>
        <w:br/>
        <w:t>* Payment Methods: stores payment method information such as method name, etc.</w:t>
        <w:br/>
        <w:t>* Inventories: stores inventory information such as product ID, quantity, reorder level, etc.</w:t>
        <w:br/>
        <w:t>* Reviews: stores review information such as product ID, reviewer name, review text, rating, etc.</w:t>
        <w:br/>
        <w:br/>
        <w:t>The relationships between these tables include:</w:t>
        <w:br/>
        <w:br/>
        <w:t>* One-to-One: between users and orders (a user can have multiple orders, but an order belongs to only one user)</w:t>
        <w:br/>
        <w:t>* One-To-Many: between products and order items (a product can appear in multiple order items), between products and reviews (a product can have multiple reviews), and between users and orders (a user can place multiple orders)</w:t>
        <w:br/>
        <w:t>* Many-To-Many: between products and categories (a product can belong to multiple categories, and a category can contain multiple products)</w:t>
        <w:br/>
        <w:br/>
        <w:t>I hope this helps! Let me know if you need any further assistance.</w:t>
      </w:r>
    </w:p>
    <w:p>
      <w:r>
        <w:t>Here is the detailed database schema for your e-commerce website:</w:t>
        <w:br/>
        <w:t>```sql</w:t>
        <w:br/>
        <w:t>CREATE TABLE users (</w:t>
        <w:br/>
        <w:t xml:space="preserve">    id SERIAL PRIMARY KEY,</w:t>
        <w:br/>
        <w:t xml:space="preserve">    username VARCHAR(50) NOT NULL UNIQUE,</w:t>
        <w:br/>
        <w:t xml:space="preserve">    password_hash VARCHAR(255) NOT NULL,</w:t>
        <w:br/>
        <w:t xml:space="preserve">    email VARCHAR(100) NOT NULL UNIQUE,</w:t>
        <w:br/>
        <w:t xml:space="preserve">    first_name VARCHAR(50),</w:t>
        <w:br/>
        <w:t xml:space="preserve">    last_name VARCHAR(50),</w:t>
        <w:br/>
        <w:t xml:space="preserve">    phone_number VARCHAR(20),</w:t>
        <w:br/>
        <w:t xml:space="preserve">    address TEXT,</w:t>
        <w:br/>
        <w:t xml:space="preserve">    created_at TIMESTAMP DEFAULT CURRENT_TIMESTAMP,</w:t>
        <w:br/>
        <w:t xml:space="preserve">    updated_at TIMESTAMP DEFAULT CURRENT_TIMESTAMP</w:t>
        <w:br/>
        <w:t>);</w:t>
        <w:br/>
        <w:br/>
        <w:t>CREATE TABLE products (</w:t>
        <w:br/>
        <w:t xml:space="preserve">    id SERIAL PRIMARY KEY,</w:t>
        <w:br/>
        <w:t xml:space="preserve">    title VARCHAR(200) NOT NULL,</w:t>
        <w:br/>
        <w:t xml:space="preserve">    description TEXT,</w:t>
        <w:br/>
        <w:t xml:space="preserve">    price DECIMAL(10,2) NOT NULL,</w:t>
        <w:br/>
        <w:t xml:space="preserve">    image_url VARCHAR(255),</w:t>
        <w:br/>
        <w:t xml:space="preserve">    category VARCHAR(50),</w:t>
        <w:br/>
        <w:t xml:space="preserve">    subcategory VARCHAR(50),</w:t>
        <w:br/>
        <w:t xml:space="preserve">    brand VARCHAR(50),</w:t>
        <w:br/>
        <w:t xml:space="preserve">    created_at TIMESTAMP DEFAULT CURRENT_TIMESTAMP,</w:t>
        <w:br/>
        <w:t xml:space="preserve">    updated_at TIMESTAMP DEFAULT CURRENT_TIMESTAMP</w:t>
        <w:br/>
        <w:t>);</w:t>
        <w:br/>
        <w:br/>
        <w:t>CREATE TABLE categories (</w:t>
        <w:br/>
        <w:t xml:space="preserve">    id SERIAL PRIMARY KEY,</w:t>
        <w:br/>
        <w:t xml:space="preserve">    name VARCHAR(50) NOT NULL,</w:t>
        <w:br/>
        <w:t xml:space="preserve">    parent_category_id INTEGER,</w:t>
        <w:br/>
        <w:t xml:space="preserve">    FOREIGN KEY (parent_category_id) REFERENCES categories(id)</w:t>
        <w:br/>
        <w:t>);</w:t>
        <w:br/>
        <w:br/>
        <w:t>CREATE TABLE orders (</w:t>
        <w:br/>
        <w:t xml:space="preserve">    id SERIAL PRIMARY KEY,</w:t>
        <w:br/>
        <w:t xml:space="preserve">    customer_id INTEGER NOT NULL,</w:t>
        <w:br/>
        <w:t xml:space="preserve">    total_amount DECIMAL(10,2) NOT NULL,</w:t>
        <w:br/>
        <w:t xml:space="preserve">    order_status VARCHAR(50) NOT NULL DEFAULT 'pending',</w:t>
        <w:br/>
        <w:t xml:space="preserve">    created_at TIMESTAMP DEFAULT CURRENT_TIMESTAMP,</w:t>
        <w:br/>
        <w:t xml:space="preserve">    updated_at TIMESTAMP DEFAULT CURRENT_TIMESTAMP,</w:t>
        <w:br/>
        <w:t xml:space="preserve">    FOREIGN KEY (customer_id) REFERENCES users(id)</w:t>
        <w:br/>
        <w:t>);</w:t>
        <w:br/>
        <w:br/>
        <w:t>CREATE TABLE order_items (</w:t>
        <w:br/>
        <w:t xml:space="preserve">    id SERIAL PRIMARY KEY,</w:t>
        <w:br/>
        <w:t xml:space="preserve">    order_id INTEGER NOT NULL,</w:t>
        <w:br/>
        <w:t xml:space="preserve">    product_id INTEGER NOT NULL,</w:t>
        <w:br/>
        <w:t xml:space="preserve">    quantity INTEGER NOT NULL,</w:t>
        <w:br/>
        <w:t xml:space="preserve">    unit_price DECIMAL(10,2) NOT NULL,</w:t>
        <w:br/>
        <w:t xml:space="preserve">    subtotal DECIMAL(10,2) NOT NULL,</w:t>
        <w:br/>
        <w:t xml:space="preserve">    created_at TIMESTAMP DEFAULT CURRENT_TIMESTAMP,</w:t>
        <w:br/>
        <w:t xml:space="preserve">    updated_at TIMESTAMP DEFAULT CURRENT_TIMESTAMP,</w:t>
        <w:br/>
        <w:t xml:space="preserve">    FOREIGN KEY (order_id) REFERENCES orders(id),</w:t>
        <w:br/>
        <w:t xml:space="preserve">    FOREIGN KEY (product_id) REFERENCES products(id)</w:t>
        <w:br/>
        <w:t>);</w:t>
        <w:br/>
        <w:br/>
        <w:t>CREATE TABLE payments (</w:t>
        <w:br/>
        <w:t xml:space="preserve">    id SERIAL PRIMARY KEY,</w:t>
        <w:br/>
        <w:t xml:space="preserve">    order_id INTEGER NOT NULL,</w:t>
        <w:br/>
        <w:t xml:space="preserve">    payment_method_id INTEGER NOT NULL,</w:t>
        <w:br/>
        <w:t xml:space="preserve">    amount DECIMAL(10,2) NOT NULL,</w:t>
        <w:br/>
        <w:t xml:space="preserve">    transaction_date DATE NOT NULL,</w:t>
        <w:br/>
        <w:t xml:space="preserve">    created_at TIMESTAMP DEFAULT CURRENT_TIMESTAMP,</w:t>
        <w:br/>
        <w:t xml:space="preserve">    updated_at TIMESTAMP DEFAULT CURRENT_TIMESTAMP,</w:t>
        <w:br/>
        <w:t xml:space="preserve">    FOREIGN KEY (order_id) REFERENCES orders(id),</w:t>
        <w:br/>
        <w:t xml:space="preserve">    FOREIGN KEY (payment_method_id) REFERENCES payment_methods(id)</w:t>
        <w:br/>
        <w:t>);</w:t>
        <w:br/>
        <w:br/>
        <w:t>CREATE TABLE payment_methods (</w:t>
        <w:br/>
        <w:t xml:space="preserve">    id SERIAL PRIMARY KEY,</w:t>
        <w:br/>
        <w:t xml:space="preserve">    method_name VARCHAR(50) NOT NULL,</w:t>
        <w:br/>
        <w:t xml:space="preserve">    created_at TIMESTAMP DEFAULT CURRENT_TIMESTAMP,</w:t>
        <w:br/>
        <w:t xml:space="preserve">    updated_at TIMESTAMP DEFAULT CURRENT_TIMESTAMP</w:t>
        <w:br/>
        <w:t>);</w:t>
        <w:br/>
        <w:br/>
        <w:t>CREATE TABLE inventories (</w:t>
        <w:br/>
        <w:t xml:space="preserve">    id SERIAL PRIMARY KEY,</w:t>
        <w:br/>
        <w:t xml:space="preserve">    product_id INTEGER NOT NULL,</w:t>
        <w:br/>
        <w:t xml:space="preserve">    quantity INTEGER NOT NULL,</w:t>
        <w:br/>
        <w:t xml:space="preserve">    reorder_level INTEGER NOT NULL,</w:t>
        <w:br/>
        <w:t xml:space="preserve">    created_at TIMESTAMP DEFAULT CURRENT_TIMESTAMP,</w:t>
        <w:br/>
        <w:t xml:space="preserve">    updated_at TIMESTAMP DEFAULT CURRENT_TIMESTAMP,</w:t>
        <w:br/>
        <w:t xml:space="preserve">    FOREIGN KEY (product_id) REFERENCES products(id)</w:t>
        <w:br/>
        <w:t>);</w:t>
        <w:br/>
        <w:br/>
        <w:t>CREATE TABLE reviews (</w:t>
        <w:br/>
        <w:t xml:space="preserve">    id SERIAL PRIMARY KEY,</w:t>
        <w:br/>
        <w:t xml:space="preserve">    product_id INTEGER NOT NULL,</w:t>
        <w:br/>
        <w:t xml:space="preserve">    reviewer_name VARCHAR(50) NOT NULL,</w:t>
        <w:br/>
        <w:t xml:space="preserve">    review_text TEXT NOT NULL,</w:t>
        <w:br/>
        <w:t xml:space="preserve">    rating INTEGER NOT NULL CHECK(rating &gt;=1 AND rating &lt;=5),</w:t>
        <w:br/>
        <w:t xml:space="preserve">    created_at TIMESTAMP DEFAULT CURRENT_TIMESTAMP,</w:t>
        <w:br/>
        <w:t xml:space="preserve">    updated_at TIMESTAMP DEFAULT CURRENT_TIMESTAMP,</w:t>
        <w:br/>
        <w:t xml:space="preserve">    FOREIGN KEY (product_id) REFERENCES products(id)</w:t>
        <w:br/>
        <w:t>);</w:t>
        <w:br/>
        <w:t>```</w:t>
        <w:br/>
        <w:t>This database schema includes the following tables:</w:t>
        <w:br/>
        <w:br/>
        <w:t>* Users: stores user information such as username, password hash, email, etc.</w:t>
        <w:br/>
        <w:t>* Products: stores product information such as title, description, price, etc.</w:t>
        <w:br/>
        <w:t>* Categories: stores category information such as name, parent category ID, etc.</w:t>
        <w:br/>
        <w:t>* Orders: stores order information such as customer ID, total amount, order status, etc.</w:t>
        <w:br/>
        <w:t>* Order Items: stores order item information such as order ID, product ID, quantity, etc.</w:t>
        <w:br/>
        <w:t>* Payments: stores payment information such as order ID, payment method ID, amount, etc.</w:t>
        <w:br/>
        <w:t>* Payment Methods: stores payment method information such as method name, etc.</w:t>
        <w:br/>
        <w:t>* Inventories: stores inventory information such as product ID, quantity, reorder level, etc.</w:t>
        <w:br/>
        <w:t>* Reviews: stores review information such as product ID, reviewer name, review text, rating, etc.</w:t>
        <w:br/>
        <w:br/>
        <w:t>The relationships between these tables include:</w:t>
        <w:br/>
        <w:br/>
        <w:t>* One-to-One: between users and orders (a user can have multiple orders, but an order belongs to only one user)</w:t>
        <w:br/>
        <w:t>* One-To-Many: between products and order items (a product can appear in multiple order items), between products and reviews (a product can have multiple reviews), and between users and orders (a user can place multiple orders)</w:t>
        <w:br/>
        <w:t>* Many-To-Many: between products and categories (a product can belong to multiple categories, and a category can contain multiple products)</w:t>
        <w:br/>
        <w:br/>
        <w:t>I hope this helps! Let me know if you need any further assistance.</w:t>
      </w:r>
    </w:p>
    <w:p>
      <w:r>
        <w:t>Here is the detailed database schema for your e-commerce website:</w:t>
        <w:br/>
        <w:t>```sql</w:t>
        <w:br/>
        <w:t>CREATE TABLE users (</w:t>
        <w:br/>
        <w:t xml:space="preserve">    id SERIAL PRIMARY KEY,</w:t>
        <w:br/>
        <w:t xml:space="preserve">    username VARCHAR(50) NOT NULL UNIQUE,</w:t>
        <w:br/>
        <w:t xml:space="preserve">    password_hash VARCHAR(255) NOT NULL,</w:t>
        <w:br/>
        <w:t xml:space="preserve">    email VARCHAR(100) NOT NULL UNIQUE,</w:t>
        <w:br/>
        <w:t xml:space="preserve">    first_name VARCHAR(50),</w:t>
        <w:br/>
        <w:t xml:space="preserve">    last_name VARCHAR(50),</w:t>
        <w:br/>
        <w:t xml:space="preserve">    phone_number VARCHAR(20),</w:t>
        <w:br/>
        <w:t xml:space="preserve">    address TEXT,</w:t>
        <w:br/>
        <w:t xml:space="preserve">    created_at TIMESTAMP DEFAULT CURRENT_TIMESTAMP,</w:t>
        <w:br/>
        <w:t xml:space="preserve">    updated_at TIMESTAMP DEFAULT CURRENT_TIMESTAMP</w:t>
        <w:br/>
        <w:t>);</w:t>
        <w:br/>
        <w:br/>
        <w:t>CREATE TABLE products (</w:t>
        <w:br/>
        <w:t xml:space="preserve">    id SERIAL PRIMARY KEY,</w:t>
        <w:br/>
        <w:t xml:space="preserve">    title VARCHAR(200) NOT NULL,</w:t>
        <w:br/>
        <w:t xml:space="preserve">    description TEXT,</w:t>
        <w:br/>
        <w:t xml:space="preserve">    price DECIMAL(10,2) NOT NULL,</w:t>
        <w:br/>
        <w:t xml:space="preserve">    image_url VARCHAR(255),</w:t>
        <w:br/>
        <w:t xml:space="preserve">    category VARCHAR(50),</w:t>
        <w:br/>
        <w:t xml:space="preserve">    subcategory VARCHAR(50),</w:t>
        <w:br/>
        <w:t xml:space="preserve">    brand VARCHAR(50),</w:t>
        <w:br/>
        <w:t xml:space="preserve">    created_at TIMESTAMP DEFAULT CURRENT_TIMESTAMP,</w:t>
        <w:br/>
        <w:t xml:space="preserve">    updated_at TIMESTAMP DEFAULT CURRENT_TIMESTAMP</w:t>
        <w:br/>
        <w:t>);</w:t>
        <w:br/>
        <w:br/>
        <w:t>CREATE TABLE categories (</w:t>
        <w:br/>
        <w:t xml:space="preserve">    id SERIAL PRIMARY KEY,</w:t>
        <w:br/>
        <w:t xml:space="preserve">    name VARCHAR(50) NOT NULL,</w:t>
        <w:br/>
        <w:t xml:space="preserve">    parent_category_id INTEGER,</w:t>
        <w:br/>
        <w:t xml:space="preserve">    FOREIGN KEY (parent_category_id) REFERENCES categories(id)</w:t>
        <w:br/>
        <w:t>);</w:t>
        <w:br/>
        <w:br/>
        <w:t>CREATE TABLE orders (</w:t>
        <w:br/>
        <w:t xml:space="preserve">    id SERIAL PRIMARY KEY,</w:t>
        <w:br/>
        <w:t xml:space="preserve">    customer_id INTEGER NOT NULL,</w:t>
        <w:br/>
        <w:t xml:space="preserve">    total_amount DECIMAL(10,2) NOT NULL,</w:t>
        <w:br/>
        <w:t xml:space="preserve">    order_status VARCHAR(50) NOT NULL DEFAULT 'pending',</w:t>
        <w:br/>
        <w:t xml:space="preserve">    created_at TIMESTAMP DEFAULT CURRENT_TIMESTAMP,</w:t>
        <w:br/>
        <w:t xml:space="preserve">    updated_at TIMESTAMP DEFAULT CURRENT_TIMESTAMP,</w:t>
        <w:br/>
        <w:t xml:space="preserve">    FOREIGN KEY (customer_id) REFERENCES users(id)</w:t>
        <w:br/>
        <w:t>);</w:t>
        <w:br/>
        <w:br/>
        <w:t>CREATE TABLE order_items (</w:t>
        <w:br/>
        <w:t xml:space="preserve">    id SERIAL PRIMARY KEY,</w:t>
        <w:br/>
        <w:t xml:space="preserve">    order_id INTEGER NOT NULL,</w:t>
        <w:br/>
        <w:t xml:space="preserve">    product_id INTEGER NOT NULL,</w:t>
        <w:br/>
        <w:t xml:space="preserve">    quantity INTEGER NOT NULL,</w:t>
        <w:br/>
        <w:t xml:space="preserve">    unit_price DECIMAL(10,2) NOT NULL,</w:t>
        <w:br/>
        <w:t xml:space="preserve">    subtotal DECIMAL(10,2) NOT NULL,</w:t>
        <w:br/>
        <w:t xml:space="preserve">    created_at TIMESTAMP DEFAULT CURRENT_TIMESTAMP,</w:t>
        <w:br/>
        <w:t xml:space="preserve">    updated_at TIMESTAMP DEFAULT CURRENT_TIMESTAMP,</w:t>
        <w:br/>
        <w:t xml:space="preserve">    FOREIGN KEY (order_id) REFERENCES orders(id),</w:t>
        <w:br/>
        <w:t xml:space="preserve">    FOREIGN KEY (product_id) REFERENCES products(id)</w:t>
        <w:br/>
        <w:t>);</w:t>
        <w:br/>
        <w:br/>
        <w:t>CREATE TABLE payments (</w:t>
        <w:br/>
        <w:t xml:space="preserve">    id SERIAL PRIMARY KEY,</w:t>
        <w:br/>
        <w:t xml:space="preserve">    order_id INTEGER NOT NULL,</w:t>
        <w:br/>
        <w:t xml:space="preserve">    payment_method_id INTEGER NOT NULL,</w:t>
        <w:br/>
        <w:t xml:space="preserve">    amount DECIMAL(10,2) NOT NULL,</w:t>
        <w:br/>
        <w:t xml:space="preserve">    transaction_date DATE NOT NULL,</w:t>
        <w:br/>
        <w:t xml:space="preserve">    created_at TIMESTAMP DEFAULT CURRENT_TIMESTAMP,</w:t>
        <w:br/>
        <w:t xml:space="preserve">    updated_at TIMESTAMP DEFAULT CURRENT_TIMESTAMP,</w:t>
        <w:br/>
        <w:t xml:space="preserve">    FOREIGN KEY (order_id) REFERENCES orders(id),</w:t>
        <w:br/>
        <w:t xml:space="preserve">    FOREIGN KEY (payment_method_id) REFERENCES payment_methods(id)</w:t>
        <w:br/>
        <w:t>);</w:t>
        <w:br/>
        <w:br/>
        <w:t>CREATE TABLE payment_methods (</w:t>
        <w:br/>
        <w:t xml:space="preserve">    id SERIAL PRIMARY KEY,</w:t>
        <w:br/>
        <w:t xml:space="preserve">    method_name VARCHAR(50) NOT NULL,</w:t>
        <w:br/>
        <w:t xml:space="preserve">    created_at TIMESTAMP DEFAULT CURRENT_TIMESTAMP,</w:t>
        <w:br/>
        <w:t xml:space="preserve">    updated_at TIMESTAMP DEFAULT CURRENT_TIMESTAMP</w:t>
        <w:br/>
        <w:t>);</w:t>
        <w:br/>
        <w:br/>
        <w:t>CREATE TABLE inventories (</w:t>
        <w:br/>
        <w:t xml:space="preserve">    id SERIAL PRIMARY KEY,</w:t>
        <w:br/>
        <w:t xml:space="preserve">    product_id INTEGER NOT NULL,</w:t>
        <w:br/>
        <w:t xml:space="preserve">    quantity INTEGER NOT NULL,</w:t>
        <w:br/>
        <w:t xml:space="preserve">    reorder_level INTEGER NOT NULL,</w:t>
        <w:br/>
        <w:t xml:space="preserve">    created_at TIMESTAMP DEFAULT CURRENT_TIMESTAMP,</w:t>
        <w:br/>
        <w:t xml:space="preserve">    updated_at TIMESTAMP DEFAULT CURRENT_TIMESTAMP,</w:t>
        <w:br/>
        <w:t xml:space="preserve">    FOREIGN KEY (product_id) REFERENCES products(id)</w:t>
        <w:br/>
        <w:t>);</w:t>
        <w:br/>
        <w:br/>
        <w:t>CREATE TABLE reviews (</w:t>
        <w:br/>
        <w:t xml:space="preserve">    id SERIAL PRIMARY KEY,</w:t>
        <w:br/>
        <w:t xml:space="preserve">    product_id INTEGER NOT NULL,</w:t>
        <w:br/>
        <w:t xml:space="preserve">    reviewer_name VARCHAR(50) NOT NULL,</w:t>
        <w:br/>
        <w:t xml:space="preserve">    review_text TEXT NOT NULL,</w:t>
        <w:br/>
        <w:t xml:space="preserve">    rating INTEGER NOT NULL CHECK(rating &gt;=1 AND rating &lt;=5),</w:t>
        <w:br/>
        <w:t xml:space="preserve">    created_at TIMESTAMP DEFAULT CURRENT_TIMESTAMP,</w:t>
        <w:br/>
        <w:t xml:space="preserve">    updated_at TIMESTAMP DEFAULT CURRENT_TIMESTAMP,</w:t>
        <w:br/>
        <w:t xml:space="preserve">    FOREIGN KEY (product_id) REFERENCES products(id)</w:t>
        <w:br/>
        <w:t>);</w:t>
        <w:br/>
        <w:t>```</w:t>
        <w:br/>
        <w:t>This database schema includes the following tables:</w:t>
        <w:br/>
        <w:br/>
        <w:t>* Users: stores user information such as username, password hash, email, etc.</w:t>
        <w:br/>
        <w:t>* Products: stores product information such as title, description, price, etc.</w:t>
        <w:br/>
        <w:t>* Categories: stores category information such as name, parent category ID, etc.</w:t>
        <w:br/>
        <w:t>* Orders: stores order information such as customer ID, total amount, order status, etc.</w:t>
        <w:br/>
        <w:t>* Order Items: stores order item information such as order ID, product ID, quantity, etc.</w:t>
        <w:br/>
        <w:t>* Payments: stores payment information such as order ID, payment method ID, amount, etc.</w:t>
        <w:br/>
        <w:t>* Payment Methods: stores payment method information such as method name, etc.</w:t>
        <w:br/>
        <w:t>* Inventories: stores inventory information such as product ID, quantity, reorder level, etc.</w:t>
        <w:br/>
        <w:t>* Reviews: stores review information such as product ID, reviewer name, review text, rating, etc.</w:t>
        <w:br/>
        <w:br/>
        <w:t>The relationships between these tables include:</w:t>
        <w:br/>
        <w:br/>
        <w:t>* One-to-One: between users and orders (a user can have multiple orders, but an order belongs to only one user)</w:t>
        <w:br/>
        <w:t>* One-To-Many: between products and order items (a product can appear in multiple order items), between products and reviews (a product can have multiple reviews), and between users and orders (a user can place multiple orders)</w:t>
        <w:br/>
        <w:t>* Many-To-Many: between products and categories (a product can belong to multiple categories, and a category can contain multiple products)</w:t>
        <w:br/>
        <w:br/>
        <w:t>I hope this helps! Let me know if you need any further assistance.</w:t>
      </w:r>
    </w:p>
    <w:p>
      <w:r>
        <w:t>Here is the detailed database schema for your e-commerce website:</w:t>
        <w:br/>
        <w:t>```sql</w:t>
        <w:br/>
        <w:t>CREATE TABLE users (</w:t>
        <w:br/>
        <w:t xml:space="preserve">    id SERIAL PRIMARY KEY,</w:t>
        <w:br/>
        <w:t xml:space="preserve">    username VARCHAR(50) NOT NULL UNIQUE,</w:t>
        <w:br/>
        <w:t xml:space="preserve">    password_hash VARCHAR(255) NOT NULL,</w:t>
        <w:br/>
        <w:t xml:space="preserve">    email VARCHAR(100) NOT NULL UNIQUE,</w:t>
        <w:br/>
        <w:t xml:space="preserve">    first_name VARCHAR(50),</w:t>
        <w:br/>
        <w:t xml:space="preserve">    last_name VARCHAR(50),</w:t>
        <w:br/>
        <w:t xml:space="preserve">    phone_number VARCHAR(20),</w:t>
        <w:br/>
        <w:t xml:space="preserve">    address TEXT,</w:t>
        <w:br/>
        <w:t xml:space="preserve">    created_at TIMESTAMP DEFAULT CURRENT_TIMESTAMP,</w:t>
        <w:br/>
        <w:t xml:space="preserve">    updated_at TIMESTAMP DEFAULT CURRENT_TIMESTAMP</w:t>
        <w:br/>
        <w:t>);</w:t>
        <w:br/>
        <w:br/>
        <w:t>CREATE TABLE products (</w:t>
        <w:br/>
        <w:t xml:space="preserve">    id SERIAL PRIMARY KEY,</w:t>
        <w:br/>
        <w:t xml:space="preserve">    title VARCHAR(200) NOT NULL,</w:t>
        <w:br/>
        <w:t xml:space="preserve">    description TEXT,</w:t>
        <w:br/>
        <w:t xml:space="preserve">    price DECIMAL(10,2) NOT NULL,</w:t>
        <w:br/>
        <w:t xml:space="preserve">    image_url VARCHAR(255),</w:t>
        <w:br/>
        <w:t xml:space="preserve">    category VARCHAR(50),</w:t>
        <w:br/>
        <w:t xml:space="preserve">    subcategory VARCHAR(50),</w:t>
        <w:br/>
        <w:t xml:space="preserve">    brand VARCHAR(50),</w:t>
        <w:br/>
        <w:t xml:space="preserve">    created_at TIMESTAMP DEFAULT CURRENT_TIMESTAMP,</w:t>
        <w:br/>
        <w:t xml:space="preserve">    updated_at TIMESTAMP DEFAULT CURRENT_TIMESTAMP</w:t>
        <w:br/>
        <w:t>);</w:t>
        <w:br/>
        <w:br/>
        <w:t>CREATE TABLE categories (</w:t>
        <w:br/>
        <w:t xml:space="preserve">    id SERIAL PRIMARY KEY,</w:t>
        <w:br/>
        <w:t xml:space="preserve">    name VARCHAR(50) NOT NULL,</w:t>
        <w:br/>
        <w:t xml:space="preserve">    parent_category_id INTEGER,</w:t>
        <w:br/>
        <w:t xml:space="preserve">    FOREIGN KEY (parent_category_id) REFERENCES categories(id)</w:t>
        <w:br/>
        <w:t>);</w:t>
        <w:br/>
        <w:br/>
        <w:t>CREATE TABLE orders (</w:t>
        <w:br/>
        <w:t xml:space="preserve">    id SERIAL PRIMARY KEY,</w:t>
        <w:br/>
        <w:t xml:space="preserve">    customer_id INTEGER NOT NULL,</w:t>
        <w:br/>
        <w:t xml:space="preserve">    total_amount DECIMAL(10,2) NOT NULL,</w:t>
        <w:br/>
        <w:t xml:space="preserve">    order_status VARCHAR(50) NOT NULL DEFAULT 'pending',</w:t>
        <w:br/>
        <w:t xml:space="preserve">    created_at TIMESTAMP DEFAULT CURRENT_TIMESTAMP,</w:t>
        <w:br/>
        <w:t xml:space="preserve">    updated_at TIMESTAMP DEFAULT CURRENT_TIMESTAMP,</w:t>
        <w:br/>
        <w:t xml:space="preserve">    FOREIGN KEY (customer_id) REFERENCES users(id)</w:t>
        <w:br/>
        <w:t>);</w:t>
        <w:br/>
        <w:br/>
        <w:t>CREATE TABLE order_items (</w:t>
        <w:br/>
        <w:t xml:space="preserve">    id SERIAL PRIMARY KEY,</w:t>
        <w:br/>
        <w:t xml:space="preserve">    order_id INTEGER NOT NULL,</w:t>
        <w:br/>
        <w:t xml:space="preserve">    product_id INTEGER NOT NULL,</w:t>
        <w:br/>
        <w:t xml:space="preserve">    quantity INTEGER NOT NULL,</w:t>
        <w:br/>
        <w:t xml:space="preserve">    unit_price DECIMAL(10,2) NOT NULL,</w:t>
        <w:br/>
        <w:t xml:space="preserve">    subtotal DECIMAL(10,2) NOT NULL,</w:t>
        <w:br/>
        <w:t xml:space="preserve">    created_at TIMESTAMP DEFAULT CURRENT_TIMESTAMP,</w:t>
        <w:br/>
        <w:t xml:space="preserve">    updated_at TIMESTAMP DEFAULT CURRENT_TIMESTAMP,</w:t>
        <w:br/>
        <w:t xml:space="preserve">    FOREIGN KEY (order_id) REFERENCES orders(id),</w:t>
        <w:br/>
        <w:t xml:space="preserve">    FOREIGN KEY (product_id) REFERENCES products(id)</w:t>
        <w:br/>
        <w:t>);</w:t>
        <w:br/>
        <w:br/>
        <w:t>CREATE TABLE payments (</w:t>
        <w:br/>
        <w:t xml:space="preserve">    id SERIAL PRIMARY KEY,</w:t>
        <w:br/>
        <w:t xml:space="preserve">    order_id INTEGER NOT NULL,</w:t>
        <w:br/>
        <w:t xml:space="preserve">    payment_method_id INTEGER NOT NULL,</w:t>
        <w:br/>
        <w:t xml:space="preserve">    amount DECIMAL(10,2) NOT NULL,</w:t>
        <w:br/>
        <w:t xml:space="preserve">    transaction_date DATE NOT NULL,</w:t>
        <w:br/>
        <w:t xml:space="preserve">    created_at TIMESTAMP DEFAULT CURRENT_TIMESTAMP,</w:t>
        <w:br/>
        <w:t xml:space="preserve">    updated_at TIMESTAMP DEFAULT CURRENT_TIMESTAMP,</w:t>
        <w:br/>
        <w:t xml:space="preserve">    FOREIGN KEY (order_id) REFERENCES orders(id),</w:t>
        <w:br/>
        <w:t xml:space="preserve">    FOREIGN KEY (payment_method_id) REFERENCES payment_methods(id)</w:t>
        <w:br/>
        <w:t>);</w:t>
        <w:br/>
        <w:br/>
        <w:t>CREATE TABLE payment_methods (</w:t>
        <w:br/>
        <w:t xml:space="preserve">    id SERIAL PRIMARY KEY,</w:t>
        <w:br/>
        <w:t xml:space="preserve">    method_name VARCHAR(50) NOT NULL,</w:t>
        <w:br/>
        <w:t xml:space="preserve">    created_at TIMESTAMP DEFAULT CURRENT_TIMESTAMP,</w:t>
        <w:br/>
        <w:t xml:space="preserve">    updated_at TIMESTAMP DEFAULT CURRENT_TIMESTAMP</w:t>
        <w:br/>
        <w:t>);</w:t>
        <w:br/>
        <w:br/>
        <w:t>CREATE TABLE inventories (</w:t>
        <w:br/>
        <w:t xml:space="preserve">    id SERIAL PRIMARY KEY,</w:t>
        <w:br/>
        <w:t xml:space="preserve">    product_id INTEGER NOT NULL,</w:t>
        <w:br/>
        <w:t xml:space="preserve">    quantity INTEGER NOT NULL,</w:t>
        <w:br/>
        <w:t xml:space="preserve">    reorder_level INTEGER NOT NULL,</w:t>
        <w:br/>
        <w:t xml:space="preserve">    created_at TIMESTAMP DEFAULT CURRENT_TIMESTAMP,</w:t>
        <w:br/>
        <w:t xml:space="preserve">    updated_at TIMESTAMP DEFAULT CURRENT_TIMESTAMP,</w:t>
        <w:br/>
        <w:t xml:space="preserve">    FOREIGN KEY (product_id) REFERENCES products(id)</w:t>
        <w:br/>
        <w:t>);</w:t>
        <w:br/>
        <w:br/>
        <w:t>CREATE TABLE reviews (</w:t>
        <w:br/>
        <w:t xml:space="preserve">    id SERIAL PRIMARY KEY,</w:t>
        <w:br/>
        <w:t xml:space="preserve">    product_id INTEGER NOT NULL,</w:t>
        <w:br/>
        <w:t xml:space="preserve">    reviewer_name VARCHAR(50) NOT NULL,</w:t>
        <w:br/>
        <w:t xml:space="preserve">    review_text TEXT NOT NULL,</w:t>
        <w:br/>
        <w:t xml:space="preserve">    rating INTEGER NOT NULL CHECK(rating &gt;=1 AND rating &lt;=5),</w:t>
        <w:br/>
        <w:t xml:space="preserve">    created_at TIMESTAMP DEFAULT CURRENT_TIMESTAMP,</w:t>
        <w:br/>
        <w:t xml:space="preserve">    updated_at TIMESTAMP DEFAULT CURRENT_TIMESTAMP,</w:t>
        <w:br/>
        <w:t xml:space="preserve">    FOREIGN KEY (product_id) REFERENCES products(id)</w:t>
        <w:br/>
        <w:t>);</w:t>
        <w:br/>
        <w:t>```</w:t>
        <w:br/>
        <w:t>This database schema includes the following tables:</w:t>
        <w:br/>
        <w:br/>
        <w:t>* Users: stores user information such as username, password hash, email, etc.</w:t>
        <w:br/>
        <w:t>* Products: stores product information such as title, description, price, etc.</w:t>
        <w:br/>
        <w:t>* Categories: stores category information such as name, parent category ID, etc.</w:t>
        <w:br/>
        <w:t>* Orders: stores order information such as customer ID, total amount, order status, etc.</w:t>
        <w:br/>
        <w:t>* Order Items: stores order item information such as order ID, product ID, quantity, etc.</w:t>
        <w:br/>
        <w:t>* Payments: stores payment information such as order ID, payment method ID, amount, etc.</w:t>
        <w:br/>
        <w:t>* Payment Methods: stores payment method information such as method name, etc.</w:t>
        <w:br/>
        <w:t>* Inventories: stores inventory information such as product ID, quantity, reorder level, etc.</w:t>
        <w:br/>
        <w:t>* Reviews: stores review information such as product ID, reviewer name, review text, rating, etc.</w:t>
        <w:br/>
        <w:br/>
        <w:t>The relationships between these tables include:</w:t>
        <w:br/>
        <w:br/>
        <w:t>* One-to-One: between users and orders (a user can have multiple orders, but an order belongs to only one user)</w:t>
        <w:br/>
        <w:t>* One-To-Many: between products and order items (a product can appear in multiple order items), between products and reviews (a product can have multiple reviews), and between users and orders (a user can place multiple orders)</w:t>
        <w:br/>
        <w:t>* Many-To-Many: between products and categories (a product can belong to multiple categories, and a category can contain multiple products)</w:t>
        <w:br/>
        <w:br/>
        <w:t>I hope this helps! Let me know if you need any further assistance.</w:t>
      </w:r>
    </w:p>
    <w:p>
      <w:r>
        <w:t>Here is the detailed database schema for your e-commerce website:</w:t>
        <w:br/>
        <w:t>```sql</w:t>
        <w:br/>
        <w:t>CREATE TABLE users (</w:t>
        <w:br/>
        <w:t xml:space="preserve">    id SERIAL PRIMARY KEY,</w:t>
        <w:br/>
        <w:t xml:space="preserve">    username VARCHAR(50) NOT NULL UNIQUE,</w:t>
        <w:br/>
        <w:t xml:space="preserve">    password_hash VARCHAR(255) NOT NULL,</w:t>
        <w:br/>
        <w:t xml:space="preserve">    email VARCHAR(100) NOT NULL UNIQUE,</w:t>
        <w:br/>
        <w:t xml:space="preserve">    first_name VARCHAR(50),</w:t>
        <w:br/>
        <w:t xml:space="preserve">    last_name VARCHAR(50),</w:t>
        <w:br/>
        <w:t xml:space="preserve">    phone_number VARCHAR(20),</w:t>
        <w:br/>
        <w:t xml:space="preserve">    address TEXT,</w:t>
        <w:br/>
        <w:t xml:space="preserve">    created_at TIMESTAMP DEFAULT CURRENT_TIMESTAMP,</w:t>
        <w:br/>
        <w:t xml:space="preserve">    updated_at TIMESTAMP DEFAULT CURRENT_TIMESTAMP</w:t>
        <w:br/>
        <w:t>);</w:t>
        <w:br/>
        <w:br/>
        <w:t>CREATE TABLE products (</w:t>
        <w:br/>
        <w:t xml:space="preserve">    id SERIAL PRIMARY KEY,</w:t>
        <w:br/>
        <w:t xml:space="preserve">    title VARCHAR(200) NOT NULL,</w:t>
        <w:br/>
        <w:t xml:space="preserve">    description TEXT,</w:t>
        <w:br/>
        <w:t xml:space="preserve">    price DECIMAL(10,2) NOT NULL,</w:t>
        <w:br/>
        <w:t xml:space="preserve">    image_url VARCHAR(255),</w:t>
        <w:br/>
        <w:t xml:space="preserve">    category VARCHAR(50),</w:t>
        <w:br/>
        <w:t xml:space="preserve">    subcategory VARCHAR(50),</w:t>
        <w:br/>
        <w:t xml:space="preserve">    brand VARCHAR(50),</w:t>
        <w:br/>
        <w:t xml:space="preserve">    created_at TIMESTAMP DEFAULT CURRENT_TIMESTAMP,</w:t>
        <w:br/>
        <w:t xml:space="preserve">    updated_at TIMESTAMP DEFAULT CURRENT_TIMESTAMP</w:t>
        <w:br/>
        <w:t>);</w:t>
        <w:br/>
        <w:br/>
        <w:t>CREATE TABLE categories (</w:t>
        <w:br/>
        <w:t xml:space="preserve">    id SERIAL PRIMARY KEY,</w:t>
        <w:br/>
        <w:t xml:space="preserve">    name VARCHAR(50) NOT NULL,</w:t>
        <w:br/>
        <w:t xml:space="preserve">    parent_category_id INTEGER,</w:t>
        <w:br/>
        <w:t xml:space="preserve">    FOREIGN KEY (parent_category_id) REFERENCES categories(id)</w:t>
        <w:br/>
        <w:t>);</w:t>
        <w:br/>
        <w:br/>
        <w:t>CREATE TABLE orders (</w:t>
        <w:br/>
        <w:t xml:space="preserve">    id SERIAL PRIMARY KEY,</w:t>
        <w:br/>
        <w:t xml:space="preserve">    customer_id INTEGER NOT NULL,</w:t>
        <w:br/>
        <w:t xml:space="preserve">    total_amount DECIMAL(10,2) NOT NULL,</w:t>
        <w:br/>
        <w:t xml:space="preserve">    order_status VARCHAR(50) NOT NULL DEFAULT 'pending',</w:t>
        <w:br/>
        <w:t xml:space="preserve">    created_at TIMESTAMP DEFAULT CURRENT_TIMESTAMP,</w:t>
        <w:br/>
        <w:t xml:space="preserve">    updated_at TIMESTAMP DEFAULT CURRENT_TIMESTAMP,</w:t>
        <w:br/>
        <w:t xml:space="preserve">    FOREIGN KEY (customer_id) REFERENCES users(id)</w:t>
        <w:br/>
        <w:t>);</w:t>
        <w:br/>
        <w:br/>
        <w:t>CREATE TABLE order_items (</w:t>
        <w:br/>
        <w:t xml:space="preserve">    id SERIAL PRIMARY KEY,</w:t>
        <w:br/>
        <w:t xml:space="preserve">    order_id INTEGER NOT NULL,</w:t>
        <w:br/>
        <w:t xml:space="preserve">    product_id INTEGER NOT NULL,</w:t>
        <w:br/>
        <w:t xml:space="preserve">    quantity INTEGER NOT NULL,</w:t>
        <w:br/>
        <w:t xml:space="preserve">    unit_price DECIMAL(10,2) NOT NULL,</w:t>
        <w:br/>
        <w:t xml:space="preserve">    subtotal DECIMAL(10,2) NOT NULL,</w:t>
        <w:br/>
        <w:t xml:space="preserve">    created_at TIMESTAMP DEFAULT CURRENT_TIMESTAMP,</w:t>
        <w:br/>
        <w:t xml:space="preserve">    updated_at TIMESTAMP DEFAULT CURRENT_TIMESTAMP,</w:t>
        <w:br/>
        <w:t xml:space="preserve">    FOREIGN KEY (order_id) REFERENCES orders(id),</w:t>
        <w:br/>
        <w:t xml:space="preserve">    FOREIGN KEY (product_id) REFERENCES products(id)</w:t>
        <w:br/>
        <w:t>);</w:t>
        <w:br/>
        <w:br/>
        <w:t>CREATE TABLE payments (</w:t>
        <w:br/>
        <w:t xml:space="preserve">    id SERIAL PRIMARY KEY,</w:t>
        <w:br/>
        <w:t xml:space="preserve">    order_id INTEGER NOT NULL,</w:t>
        <w:br/>
        <w:t xml:space="preserve">    payment_method_id INTEGER NOT NULL,</w:t>
        <w:br/>
        <w:t xml:space="preserve">    amount DECIMAL(10,2) NOT NULL,</w:t>
        <w:br/>
        <w:t xml:space="preserve">    transaction_date DATE NOT NULL,</w:t>
        <w:br/>
        <w:t xml:space="preserve">    created_at TIMESTAMP DEFAULT CURRENT_TIMESTAMP,</w:t>
        <w:br/>
        <w:t xml:space="preserve">    updated_at TIMESTAMP DEFAULT CURRENT_TIMESTAMP,</w:t>
        <w:br/>
        <w:t xml:space="preserve">    FOREIGN KEY (order_id) REFERENCES orders(id),</w:t>
        <w:br/>
        <w:t xml:space="preserve">    FOREIGN KEY (payment_method_id) REFERENCES payment_methods(id)</w:t>
        <w:br/>
        <w:t>);</w:t>
        <w:br/>
        <w:br/>
        <w:t>CREATE TABLE payment_methods (</w:t>
        <w:br/>
        <w:t xml:space="preserve">    id SERIAL PRIMARY KEY,</w:t>
        <w:br/>
        <w:t xml:space="preserve">    method_name VARCHAR(50) NOT NULL,</w:t>
        <w:br/>
        <w:t xml:space="preserve">    created_at TIMESTAMP DEFAULT CURRENT_TIMESTAMP,</w:t>
        <w:br/>
        <w:t xml:space="preserve">    updated_at TIMESTAMP DEFAULT CURRENT_TIMESTAMP</w:t>
        <w:br/>
        <w:t>);</w:t>
        <w:br/>
        <w:br/>
        <w:t>CREATE TABLE inventories (</w:t>
        <w:br/>
        <w:t xml:space="preserve">    id SERIAL PRIMARY KEY,</w:t>
        <w:br/>
        <w:t xml:space="preserve">    product_id INTEGER NOT NULL,</w:t>
        <w:br/>
        <w:t xml:space="preserve">    quantity INTEGER NOT NULL,</w:t>
        <w:br/>
        <w:t xml:space="preserve">    reorder_level INTEGER NOT NULL,</w:t>
        <w:br/>
        <w:t xml:space="preserve">    created_at TIMESTAMP DEFAULT CURRENT_TIMESTAMP,</w:t>
        <w:br/>
        <w:t xml:space="preserve">    updated_at TIMESTAMP DEFAULT CURRENT_TIMESTAMP,</w:t>
        <w:br/>
        <w:t xml:space="preserve">    FOREIGN KEY (product_id) REFERENCES products(id)</w:t>
        <w:br/>
        <w:t>);</w:t>
        <w:br/>
        <w:br/>
        <w:t>CREATE TABLE reviews (</w:t>
        <w:br/>
        <w:t xml:space="preserve">    id SERIAL PRIMARY KEY,</w:t>
        <w:br/>
        <w:t xml:space="preserve">    product_id INTEGER NOT NULL,</w:t>
        <w:br/>
        <w:t xml:space="preserve">    reviewer_name VARCHAR(50) NOT NULL,</w:t>
        <w:br/>
        <w:t xml:space="preserve">    review_text TEXT NOT NULL,</w:t>
        <w:br/>
        <w:t xml:space="preserve">    rating INTEGER NOT NULL CHECK(rating &gt;=1 AND rating &lt;=5),</w:t>
        <w:br/>
        <w:t xml:space="preserve">    created_at TIMESTAMP DEFAULT CURRENT_TIMESTAMP,</w:t>
        <w:br/>
        <w:t xml:space="preserve">    updated_at TIMESTAMP DEFAULT CURRENT_TIMESTAMP,</w:t>
        <w:br/>
        <w:t xml:space="preserve">    FOREIGN KEY (product_id) REFERENCES products(id)</w:t>
        <w:br/>
        <w:t>);</w:t>
        <w:br/>
        <w:t>```</w:t>
        <w:br/>
        <w:t>This database schema includes the following tables:</w:t>
        <w:br/>
        <w:br/>
        <w:t>* Users: stores user information such as username, password hash, email, etc.</w:t>
        <w:br/>
        <w:t>* Products: stores product information such as title, description, price, etc.</w:t>
        <w:br/>
        <w:t>* Categories: stores category information such as name, parent category ID, etc.</w:t>
        <w:br/>
        <w:t>* Orders: stores order information such as customer ID, total amount, order status, etc.</w:t>
        <w:br/>
        <w:t>* Order Items: stores order item information such as order ID, product ID, quantity, etc.</w:t>
        <w:br/>
        <w:t>* Payments: stores payment information such as order ID, payment method ID, amount, etc.</w:t>
        <w:br/>
        <w:t>* Payment Methods: stores payment method information such as method name, etc.</w:t>
        <w:br/>
        <w:t>* Inventories: stores inventory information such as product ID, quantity, reorder level, etc.</w:t>
        <w:br/>
        <w:t>* Reviews: stores review information such as product ID, reviewer name, review text, rating, etc.</w:t>
        <w:br/>
        <w:br/>
        <w:t>The relationships between these tables include:</w:t>
        <w:br/>
        <w:br/>
        <w:t>* One-to-One: between users and orders (a user can have multiple orders, but an order belongs to only one user)</w:t>
        <w:br/>
        <w:t>* One-To-Many: between products and order items (a product can appear in multiple order items), between products and reviews (a product can have multiple reviews), and between users and orders (a user can place multiple orders)</w:t>
        <w:br/>
        <w:t>* Many-To-Many: between products and categories (a product can belong to multiple categories, and a category can contain multiple products)</w:t>
        <w:br/>
        <w:br/>
        <w:t>I hope this helps! Let me know if you need any further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