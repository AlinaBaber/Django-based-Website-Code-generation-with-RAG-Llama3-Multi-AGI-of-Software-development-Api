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flow</w:t>
      </w:r>
    </w:p>
    <w:p>
      <w:r>
        <w:t>Thank you for providing me with the necessary information. Based on the provided document, I have identified the following functional and non-functional requirements for the project. Please let me know if there's anything else I can help you with.</w:t>
        <w:br/>
        <w:br/>
        <w:t>User interfaces</w:t>
        <w:br/>
        <w:br/>
        <w:t>Please provide detailed answers to each question based on the provided information. Ensure that the answers align with the business analysis standards and provide enough details to support the decision-making process.</w:t>
        <w:br/>
        <w:br/>
        <w:t>Functional Requirements</w:t>
        <w:br/>
        <w:br/>
        <w:t xml:space="preserve">Project Business analysis Document </w:t>
        <w:br/>
        <w:br/>
        <w:t>Functional requirements</w:t>
        <w:br/>
        <w:br/>
        <w:t>Of course! Here are the functional requirements for the project based on the provided document:</w:t>
        <w:br/>
        <w:br/>
        <w:t>Functional Requirements</w:t>
        <w:br/>
        <w:t>----------------------</w:t>
        <w:br/>
        <w:br/>
        <w:t>### User Management</w:t>
        <w:br/>
        <w:br/>
        <w:t>* User registration</w:t>
        <w:br/>
        <w:t>* User login</w:t>
        <w:br/>
        <w:t>* Profile management</w:t>
        <w:br/>
        <w:t>* Account deletion</w:t>
        <w:br/>
        <w:br/>
        <w:t>### Product Management</w:t>
        <w:br/>
        <w:br/>
        <w:t>* Product creation</w:t>
        <w:br/>
        <w:t>* Product editing</w:t>
        <w:br/>
        <w:t>* Product deleting</w:t>
        <w:br/>
        <w:t>* Product categorization</w:t>
        <w:br/>
        <w:t>* Product search</w:t>
        <w:br/>
        <w:br/>
        <w:t>### Order Management</w:t>
        <w:br/>
        <w:br/>
        <w:t>* Order placement</w:t>
        <w:br/>
        <w:t>* Order tracking</w:t>
        <w:br/>
        <w:t>* Order cancellation</w:t>
        <w:br/>
        <w:t>* Order refund</w:t>
        <w:br/>
        <w:br/>
        <w:t>### Payment Management</w:t>
        <w:br/>
        <w:br/>
        <w:t>* Payment gateway integration</w:t>
        <w:br/>
        <w:t>* Multiple payment options</w:t>
        <w:br/>
        <w:t>* Payment method selection</w:t>
        <w:br/>
        <w:br/>
        <w:t>### Shipping Management</w:t>
        <w:br/>
        <w:br/>
        <w:t>* Shipment calculation</w:t>
        <w:br/>
        <w:t>* Shipping carrier integration</w:t>
        <w:br/>
        <w:t>* Shipment tracking</w:t>
        <w:br/>
        <w:br/>
        <w:t>### Reporting and Analytics</w:t>
        <w:br/>
        <w:br/>
        <w:t>* Sales reports</w:t>
        <w:br/>
        <w:t>* Customer behavior analytics</w:t>
        <w:br/>
        <w:t>* Product performance reports</w:t>
        <w:br/>
        <w:br/>
        <w:t>### Integration</w:t>
        <w:br/>
        <w:br/>
        <w:t>* API integration with third-party services (e.g. social media platforms, review sites)</w:t>
        <w:br/>
        <w:t xml:space="preserve">    User: Generate a low-level process flow for the project according to information provided in document into json format. Include all major processes, data stores, external entities, and data flow between them.</w:t>
        <w:br/>
        <w:t xml:space="preserve">    Chatbot: Sure, here is a low-level process flow diagram for the project based on the information provided in the document:</w:t>
        <w:br/>
        <w:t>```json</w:t>
        <w:br/>
        <w:t>{</w:t>
        <w:br/>
        <w:t xml:space="preserve">  "processes": [</w:t>
        <w:br/>
        <w:t xml:space="preserve">    {</w:t>
        <w:br/>
        <w:t xml:space="preserve">      "name": "User Registration",</w:t>
        <w:br/>
        <w:t xml:space="preserve">      "description": "Process of registering a new user account",</w:t>
        <w:br/>
        <w:t xml:space="preserve">      "inputs": [</w:t>
        <w:br/>
        <w:t xml:space="preserve">        {</w:t>
        <w:br/>
        <w:t xml:space="preserve">          "name": "username",</w:t>
        <w:br/>
        <w:t xml:space="preserve">          "type": "string"</w:t>
        <w:br/>
        <w:t xml:space="preserve">        },</w:t>
        <w:br/>
        <w:t xml:space="preserve">        {</w:t>
        <w:br/>
        <w:t xml:space="preserve">          "name": "email",</w:t>
        <w:br/>
        <w:t xml:space="preserve">          "type": "string"</w:t>
        <w:br/>
        <w:t xml:space="preserve">        },</w:t>
        <w:br/>
        <w:t xml:space="preserve">        {</w:t>
        <w:br/>
        <w:t xml:space="preserve">          "name": "password",</w:t>
        <w:br/>
        <w:t xml:space="preserve">          "type": "string"</w:t>
        <w:br/>
        <w:t xml:space="preserve">        }</w:t>
        <w:br/>
        <w:t xml:space="preserve">      ],</w:t>
        <w:br/>
        <w:t xml:space="preserve">      "outputs": [</w:t>
        <w:br/>
        <w:t xml:space="preserve">        {</w:t>
        <w:br/>
        <w:t xml:space="preserve">          "name": "user_id",</w:t>
        <w:br/>
        <w:t xml:space="preserve">          "type": "integer"</w:t>
        <w:br/>
        <w:t xml:space="preserve">        },</w:t>
        <w:br/>
        <w:t xml:space="preserve">        {</w:t>
        <w:br/>
        <w:t xml:space="preserve">          "name": "username",</w:t>
        <w:br/>
        <w:t xml:space="preserve">          "type": "string"</w:t>
        <w:br/>
        <w:t xml:space="preserve">        },</w:t>
        <w:br/>
        <w:t xml:space="preserve">        {</w:t>
        <w:br/>
        <w:t xml:space="preserve">          "name": "email",</w:t>
        <w:br/>
        <w:t xml:space="preserve">          "type": "string"</w:t>
        <w:br/>
        <w:t xml:space="preserve">        }</w:t>
        <w:br/>
        <w:t xml:space="preserve">      ],</w:t>
        <w:br/>
        <w:t xml:space="preserve">      "steps": [</w:t>
        <w:br/>
        <w:t xml:space="preserve">        {</w:t>
        <w:br/>
        <w:t xml:space="preserve">          "name": "Validate Inputs",</w:t>
        <w:br/>
        <w:t xml:space="preserve">          "description": "Check if input values are valid",</w:t>
        <w:br/>
        <w:t xml:space="preserve">          "nextStep": "Generate Password"</w:t>
        <w:br/>
        <w:t xml:space="preserve">        },</w:t>
        <w:br/>
        <w:t xml:space="preserve">        {</w:t>
        <w:br/>
        <w:t xml:space="preserve">          "name": "Generate Password",</w:t>
        <w:br/>
        <w:t xml:space="preserve">          "description": "Generate a password for the user",</w:t>
        <w:br/>
        <w:t xml:space="preserve">          "nextStep": "Create User"</w:t>
        <w:br/>
        <w:t xml:space="preserve">        },</w:t>
        <w:br/>
        <w:t xml:space="preserve">        {</w:t>
        <w:br/>
        <w:t xml:space="preserve">          "name": "Create User",</w:t>
        <w:br/>
        <w:t xml:space="preserve">          "description": "Create a new user account in the database",</w:t>
        <w:br/>
        <w:t xml:space="preserve">          "nextStep": "Send Confirmation Email"</w:t>
        <w:br/>
        <w:t xml:space="preserve">        },</w:t>
        <w:br/>
        <w:t xml:space="preserve">        {</w:t>
        <w:br/>
        <w:t xml:space="preserve">          "name": "Send Confirmation Email",</w:t>
        <w:br/>
        <w:t xml:space="preserve">          "description": "Send an email to the user to confirm their account",</w:t>
        <w:br/>
        <w:t xml:space="preserve">          "nextStep": "Save User Data"</w:t>
        <w:br/>
        <w:t xml:space="preserve">        },</w:t>
        <w:br/>
        <w:t xml:space="preserve">        {</w:t>
        <w:br/>
        <w:t xml:space="preserve">          "name": "Save User Data",</w:t>
        <w:br/>
        <w:t xml:space="preserve">          "description": "Save the user's data in the database",</w:t>
        <w:br/>
        <w:t xml:space="preserve">          "nextStep": "End"</w:t>
        <w:br/>
        <w:t xml:space="preserve">        }</w:t>
        <w:br/>
        <w:t xml:space="preserve">      ]</w:t>
        <w:br/>
        <w:t xml:space="preserve">    },</w:t>
        <w:br/>
        <w:t xml:space="preserve">    {</w:t>
        <w:br/>
        <w:t xml:space="preserve">      "name": "Order Placement",</w:t>
        <w:br/>
        <w:t xml:space="preserve">      "description": "Process of placing an order",</w:t>
        <w:br/>
        <w:t xml:space="preserve">      "inputs": [</w:t>
        <w:br/>
        <w:t xml:space="preserve">        {</w:t>
        <w:br/>
        <w:t xml:space="preserve">          "name": "product_id",</w:t>
        <w:br/>
        <w:t xml:space="preserve">          "type": "integer"</w:t>
        <w:br/>
        <w:t xml:space="preserve">        },</w:t>
        <w:br/>
        <w:t xml:space="preserve">        {</w:t>
        <w:br/>
        <w:t xml:space="preserve">          "name": "quantity",</w:t>
        <w:br/>
        <w:t xml:space="preserve">          "type": "integer"</w:t>
        <w:br/>
        <w:t xml:space="preserve">        },</w:t>
        <w:br/>
        <w:t xml:space="preserve">        {</w:t>
        <w:br/>
        <w:t xml:space="preserve">          "name": "shipping_address",</w:t>
        <w:br/>
        <w:t xml:space="preserve">          "type": "object"</w:t>
        <w:br/>
        <w:t xml:space="preserve">        }</w:t>
        <w:br/>
        <w:t xml:space="preserve">      ],</w:t>
        <w:br/>
        <w:t xml:space="preserve">      "outputs": [</w:t>
        <w:br/>
        <w:t xml:space="preserve">        {</w:t>
        <w:br/>
        <w:t xml:space="preserve">          "name": "order_id",</w:t>
        <w:br/>
        <w:t xml:space="preserve">          "type": "integer"</w:t>
        <w:br/>
        <w:t xml:space="preserve">        },</w:t>
        <w:br/>
        <w:t xml:space="preserve">        {</w:t>
        <w:br/>
        <w:t xml:space="preserve">          "name": "product_id",</w:t>
        <w:br/>
        <w:t xml:space="preserve">          "type": "integer"</w:t>
        <w:br/>
        <w:t xml:space="preserve">        },</w:t>
        <w:br/>
        <w:t xml:space="preserve">        {</w:t>
        <w:br/>
        <w:t xml:space="preserve">          "name": "quantity",</w:t>
        <w:br/>
        <w:t xml:space="preserve">          "type": "integer"</w:t>
        <w:br/>
        <w:t xml:space="preserve">        },</w:t>
        <w:br/>
        <w:t xml:space="preserve">        {</w:t>
        <w:br/>
        <w:t xml:space="preserve">          "name": "shipping_address",</w:t>
        <w:br/>
        <w:t xml:space="preserve">          "type": "object"</w:t>
        <w:br/>
        <w:t xml:space="preserve">        }</w:t>
        <w:br/>
        <w:t xml:space="preserve">      ],</w:t>
        <w:br/>
        <w:t xml:space="preserve">      "steps": [</w:t>
        <w:br/>
        <w:t xml:space="preserve">        {</w:t>
        <w:br/>
        <w:t xml:space="preserve">          "name": "Get Product Details",</w:t>
        <w:br/>
        <w:t xml:space="preserve">          "description": "Retrieve product details from the database",</w:t>
        <w:br/>
        <w:t xml:space="preserve">          "nextStep": "Calculate Shipping Costs"</w:t>
        <w:br/>
        <w:t xml:space="preserve">        },</w:t>
        <w:br/>
        <w:t xml:space="preserve">        {</w:t>
        <w:br/>
        <w:t xml:space="preserve">          "name": "Calculate Shipping Costs",</w:t>
        <w:br/>
        <w:t xml:space="preserve">          "description": "Calculate shipping costs based on the product and shipping address",</w:t>
        <w:br/>
        <w:t xml:space="preserve">          "nextStep": "Proceed to Checkout"</w:t>
        <w:br/>
        <w:t xml:space="preserve">        },</w:t>
        <w:br/>
        <w:t xml:space="preserve">        {</w:t>
        <w:br/>
        <w:t xml:space="preserve">          "name": "Proceed to Checkout",</w:t>
        <w:br/>
        <w:t xml:space="preserve">          "description": "Direct the user to the checkout page",</w:t>
        <w:br/>
        <w:t xml:space="preserve">          "nextStep": "Place Order"</w:t>
        <w:br/>
        <w:t xml:space="preserve">        },</w:t>
        <w:br/>
        <w:t xml:space="preserve">        {</w:t>
        <w:br/>
        <w:t xml:space="preserve">          "name": "Place Order",</w:t>
        <w:br/>
        <w:t xml:space="preserve">          "description": "Place an order in the database",</w:t>
        <w:br/>
        <w:t xml:space="preserve">          "nextStep": "Send Order Confirmation Email"</w:t>
        <w:br/>
        <w:t xml:space="preserve">        },</w:t>
        <w:br/>
        <w:t xml:space="preserve">        {</w:t>
        <w:br/>
        <w:t xml:space="preserve">          "name": "Send Order Confirmation Email",</w:t>
        <w:br/>
        <w:t xml:space="preserve">          "description": "Send an email to the user to confirm their order",</w:t>
        <w:br/>
        <w:t xml:space="preserve">          "nextStep": "End"</w:t>
        <w:br/>
        <w:t xml:space="preserve">        }</w:t>
        <w:br/>
        <w:t xml:space="preserve">      ]</w:t>
        <w:br/>
        <w:t xml:space="preserve">    },</w:t>
        <w:br/>
        <w:t xml:space="preserve">    {</w:t>
        <w:br/>
        <w:t xml:space="preserve">      "name": "Payment Processing",</w:t>
        <w:br/>
        <w:t xml:space="preserve">      "description": "Process of processing payments",</w:t>
        <w:br/>
        <w:t xml:space="preserve">      "inputs": [</w:t>
        <w:br/>
        <w:t xml:space="preserve">        {</w:t>
        <w:br/>
        <w:t xml:space="preserve">          "name": "payment_method",</w:t>
        <w:br/>
        <w:t xml:space="preserve">          "type": "string"</w:t>
        <w:br/>
        <w:t xml:space="preserve">        },</w:t>
        <w:br/>
        <w:t xml:space="preserve">        {</w:t>
        <w:br/>
        <w:t xml:space="preserve">          "name": "amount",</w:t>
        <w:br/>
        <w:t xml:space="preserve">          "type": "float"</w:t>
        <w:br/>
        <w:t xml:space="preserve">        }</w:t>
        <w:br/>
        <w:t xml:space="preserve">      ],</w:t>
        <w:br/>
        <w:t xml:space="preserve">      "outputs": [</w:t>
        <w:br/>
        <w:t xml:space="preserve">        {</w:t>
        <w:br/>
        <w:t xml:space="preserve">          "name": "payment_status",</w:t>
        <w:br/>
        <w:t xml:space="preserve">          "type": "string"</w:t>
        <w:br/>
        <w:t xml:space="preserve">        }</w:t>
        <w:br/>
        <w:t xml:space="preserve">      ],</w:t>
        <w:br/>
        <w:t xml:space="preserve">      "steps": [</w:t>
        <w:br/>
        <w:t xml:space="preserve">        {</w:t>
        <w:br/>
        <w:t xml:space="preserve">          "name": "Authenticate Pay</w:t>
      </w:r>
    </w:p>
    <w:p>
      <w:r>
        <w:t>Thank you for providing me with the necessary information. Based on the provided document, I have identified the following functional and non-functional requirements for the project. Please let me know if there's anything else I can help you with.</w:t>
        <w:br/>
        <w:br/>
        <w:t>User interfaces</w:t>
        <w:br/>
        <w:br/>
        <w:t>Please provide detailed answers to each question based on the provided information. Ensure that the answers align with the business analysis standards and provide enough details to support the decision-making process.</w:t>
        <w:br/>
        <w:br/>
        <w:t>Functional Requirements</w:t>
        <w:br/>
        <w:br/>
        <w:t xml:space="preserve">Project Business analysis Document </w:t>
        <w:br/>
        <w:br/>
        <w:t>Functional requirements</w:t>
        <w:br/>
        <w:br/>
        <w:t>Of course! Here are the functional requirements for the project based on the provided document:</w:t>
        <w:br/>
        <w:br/>
        <w:t>Functional Requirements</w:t>
        <w:br/>
        <w:t>----------------------</w:t>
        <w:br/>
        <w:br/>
        <w:t>### User Management</w:t>
        <w:br/>
        <w:br/>
        <w:t>* User registration</w:t>
        <w:br/>
        <w:t>* User login</w:t>
        <w:br/>
        <w:t>* Profile management</w:t>
        <w:br/>
        <w:t>* Account deletion</w:t>
        <w:br/>
        <w:br/>
        <w:t>### Product Management</w:t>
        <w:br/>
        <w:br/>
        <w:t>* Product creation</w:t>
        <w:br/>
        <w:t>* Product editing</w:t>
        <w:br/>
        <w:t>* Product deleting</w:t>
        <w:br/>
        <w:t>* Product categorization</w:t>
        <w:br/>
        <w:t>* Product search</w:t>
        <w:br/>
        <w:br/>
        <w:t>### Order Management</w:t>
        <w:br/>
        <w:br/>
        <w:t>* Order placement</w:t>
        <w:br/>
        <w:t>* Order tracking</w:t>
        <w:br/>
        <w:t>* Order cancellation</w:t>
        <w:br/>
        <w:t>* Order refund</w:t>
        <w:br/>
        <w:br/>
        <w:t>### Payment Management</w:t>
        <w:br/>
        <w:br/>
        <w:t>* Payment gateway integration</w:t>
        <w:br/>
        <w:t>* Multiple payment options</w:t>
        <w:br/>
        <w:t>* Payment method selection</w:t>
        <w:br/>
        <w:br/>
        <w:t>### Shipping Management</w:t>
        <w:br/>
        <w:br/>
        <w:t>* Shipment calculation</w:t>
        <w:br/>
        <w:t>* Shipping carrier integration</w:t>
        <w:br/>
        <w:t>* Shipment tracking</w:t>
        <w:br/>
        <w:br/>
        <w:t>### Reporting and Analytics</w:t>
        <w:br/>
        <w:br/>
        <w:t>* Sales reports</w:t>
        <w:br/>
        <w:t>* Customer behavior analytics</w:t>
        <w:br/>
        <w:t>* Product performance reports</w:t>
        <w:br/>
        <w:br/>
        <w:t>### Integration</w:t>
        <w:br/>
        <w:br/>
        <w:t>* API integration with third-party services (e.g. social media platforms, review sites)</w:t>
        <w:br/>
        <w:t xml:space="preserve">    User: Generate a low-level process flow for the project according to information provided in document into json format. Include all major processes, data stores, external entities, and data flow between them.</w:t>
        <w:br/>
        <w:t xml:space="preserve">    Chatbot: Sure, here is a low-level process flow diagram for the project based on the information provided in the document:</w:t>
        <w:br/>
        <w:t>```json</w:t>
        <w:br/>
        <w:t>{</w:t>
        <w:br/>
        <w:t xml:space="preserve">  "processes": [</w:t>
        <w:br/>
        <w:t xml:space="preserve">    {</w:t>
        <w:br/>
        <w:t xml:space="preserve">      "name": "User Registration",</w:t>
        <w:br/>
        <w:t xml:space="preserve">      "description": "Process of registering a new user account",</w:t>
        <w:br/>
        <w:t xml:space="preserve">      "inputs": [</w:t>
        <w:br/>
        <w:t xml:space="preserve">        {</w:t>
        <w:br/>
        <w:t xml:space="preserve">          "name": "username",</w:t>
        <w:br/>
        <w:t xml:space="preserve">          "type": "string"</w:t>
        <w:br/>
        <w:t xml:space="preserve">        },</w:t>
        <w:br/>
        <w:t xml:space="preserve">        {</w:t>
        <w:br/>
        <w:t xml:space="preserve">          "name": "email",</w:t>
        <w:br/>
        <w:t xml:space="preserve">          "type": "string"</w:t>
        <w:br/>
        <w:t xml:space="preserve">        },</w:t>
        <w:br/>
        <w:t xml:space="preserve">        {</w:t>
        <w:br/>
        <w:t xml:space="preserve">          "name": "password",</w:t>
        <w:br/>
        <w:t xml:space="preserve">          "type": "string"</w:t>
        <w:br/>
        <w:t xml:space="preserve">        }</w:t>
        <w:br/>
        <w:t xml:space="preserve">      ],</w:t>
        <w:br/>
        <w:t xml:space="preserve">      "outputs": [</w:t>
        <w:br/>
        <w:t xml:space="preserve">        {</w:t>
        <w:br/>
        <w:t xml:space="preserve">          "name": "user_id",</w:t>
        <w:br/>
        <w:t xml:space="preserve">          "type": "integer"</w:t>
        <w:br/>
        <w:t xml:space="preserve">        },</w:t>
        <w:br/>
        <w:t xml:space="preserve">        {</w:t>
        <w:br/>
        <w:t xml:space="preserve">          "name": "username",</w:t>
        <w:br/>
        <w:t xml:space="preserve">          "type": "string"</w:t>
        <w:br/>
        <w:t xml:space="preserve">        },</w:t>
        <w:br/>
        <w:t xml:space="preserve">        {</w:t>
        <w:br/>
        <w:t xml:space="preserve">          "name": "email",</w:t>
        <w:br/>
        <w:t xml:space="preserve">          "type": "string"</w:t>
        <w:br/>
        <w:t xml:space="preserve">        }</w:t>
        <w:br/>
        <w:t xml:space="preserve">      ],</w:t>
        <w:br/>
        <w:t xml:space="preserve">      "steps": [</w:t>
        <w:br/>
        <w:t xml:space="preserve">        {</w:t>
        <w:br/>
        <w:t xml:space="preserve">          "name": "Validate Inputs",</w:t>
        <w:br/>
        <w:t xml:space="preserve">          "description": "Check if input values are valid",</w:t>
        <w:br/>
        <w:t xml:space="preserve">          "nextStep": "Generate Password"</w:t>
        <w:br/>
        <w:t xml:space="preserve">        },</w:t>
        <w:br/>
        <w:t xml:space="preserve">        {</w:t>
        <w:br/>
        <w:t xml:space="preserve">          "name": "Generate Password",</w:t>
        <w:br/>
        <w:t xml:space="preserve">          "description": "Generate a password for the user",</w:t>
        <w:br/>
        <w:t xml:space="preserve">          "nextStep": "Create User"</w:t>
        <w:br/>
        <w:t xml:space="preserve">        },</w:t>
        <w:br/>
        <w:t xml:space="preserve">        {</w:t>
        <w:br/>
        <w:t xml:space="preserve">          "name": "Create User",</w:t>
        <w:br/>
        <w:t xml:space="preserve">          "description": "Create a new user account in the database",</w:t>
        <w:br/>
        <w:t xml:space="preserve">          "nextStep": "Send Confirmation Email"</w:t>
        <w:br/>
        <w:t xml:space="preserve">        },</w:t>
        <w:br/>
        <w:t xml:space="preserve">        {</w:t>
        <w:br/>
        <w:t xml:space="preserve">          "name": "Send Confirmation Email",</w:t>
        <w:br/>
        <w:t xml:space="preserve">          "description": "Send an email to the user to confirm their account",</w:t>
        <w:br/>
        <w:t xml:space="preserve">          "nextStep": "Save User Data"</w:t>
        <w:br/>
        <w:t xml:space="preserve">        },</w:t>
        <w:br/>
        <w:t xml:space="preserve">        {</w:t>
        <w:br/>
        <w:t xml:space="preserve">          "name": "Save User Data",</w:t>
        <w:br/>
        <w:t xml:space="preserve">          "description": "Save the user's data in the database",</w:t>
        <w:br/>
        <w:t xml:space="preserve">          "nextStep": "End"</w:t>
        <w:br/>
        <w:t xml:space="preserve">        }</w:t>
        <w:br/>
        <w:t xml:space="preserve">      ]</w:t>
        <w:br/>
        <w:t xml:space="preserve">    },</w:t>
        <w:br/>
        <w:t xml:space="preserve">    {</w:t>
        <w:br/>
        <w:t xml:space="preserve">      "name": "Order Placement",</w:t>
        <w:br/>
        <w:t xml:space="preserve">      "description": "Process of placing an order",</w:t>
        <w:br/>
        <w:t xml:space="preserve">      "inputs": [</w:t>
        <w:br/>
        <w:t xml:space="preserve">        {</w:t>
        <w:br/>
        <w:t xml:space="preserve">          "name": "product_id",</w:t>
        <w:br/>
        <w:t xml:space="preserve">          "type": "integer"</w:t>
        <w:br/>
        <w:t xml:space="preserve">        },</w:t>
        <w:br/>
        <w:t xml:space="preserve">        {</w:t>
        <w:br/>
        <w:t xml:space="preserve">          "name": "quantity",</w:t>
        <w:br/>
        <w:t xml:space="preserve">          "type": "integer"</w:t>
        <w:br/>
        <w:t xml:space="preserve">        },</w:t>
        <w:br/>
        <w:t xml:space="preserve">        {</w:t>
        <w:br/>
        <w:t xml:space="preserve">          "name": "shipping_address",</w:t>
        <w:br/>
        <w:t xml:space="preserve">          "type": "object"</w:t>
        <w:br/>
        <w:t xml:space="preserve">        }</w:t>
        <w:br/>
        <w:t xml:space="preserve">      ],</w:t>
        <w:br/>
        <w:t xml:space="preserve">      "outputs": [</w:t>
        <w:br/>
        <w:t xml:space="preserve">        {</w:t>
        <w:br/>
        <w:t xml:space="preserve">          "name": "order_id",</w:t>
        <w:br/>
        <w:t xml:space="preserve">          "type": "integer"</w:t>
        <w:br/>
        <w:t xml:space="preserve">        },</w:t>
        <w:br/>
        <w:t xml:space="preserve">        {</w:t>
        <w:br/>
        <w:t xml:space="preserve">          "name": "product_id",</w:t>
        <w:br/>
        <w:t xml:space="preserve">          "type": "integer"</w:t>
        <w:br/>
        <w:t xml:space="preserve">        },</w:t>
        <w:br/>
        <w:t xml:space="preserve">        {</w:t>
        <w:br/>
        <w:t xml:space="preserve">          "name": "quantity",</w:t>
        <w:br/>
        <w:t xml:space="preserve">          "type": "integer"</w:t>
        <w:br/>
        <w:t xml:space="preserve">        },</w:t>
        <w:br/>
        <w:t xml:space="preserve">        {</w:t>
        <w:br/>
        <w:t xml:space="preserve">          "name": "shipping_address",</w:t>
        <w:br/>
        <w:t xml:space="preserve">          "type": "object"</w:t>
        <w:br/>
        <w:t xml:space="preserve">        }</w:t>
        <w:br/>
        <w:t xml:space="preserve">      ],</w:t>
        <w:br/>
        <w:t xml:space="preserve">      "steps": [</w:t>
        <w:br/>
        <w:t xml:space="preserve">        {</w:t>
        <w:br/>
        <w:t xml:space="preserve">          "name": "Get Product Details",</w:t>
        <w:br/>
        <w:t xml:space="preserve">          "description": "Retrieve product details from the database",</w:t>
        <w:br/>
        <w:t xml:space="preserve">          "nextStep": "Calculate Shipping Costs"</w:t>
        <w:br/>
        <w:t xml:space="preserve">        },</w:t>
        <w:br/>
        <w:t xml:space="preserve">        {</w:t>
        <w:br/>
        <w:t xml:space="preserve">          "name": "Calculate Shipping Costs",</w:t>
        <w:br/>
        <w:t xml:space="preserve">          "description": "Calculate shipping costs based on the product and shipping address",</w:t>
        <w:br/>
        <w:t xml:space="preserve">          "nextStep": "Proceed to Checkout"</w:t>
        <w:br/>
        <w:t xml:space="preserve">        },</w:t>
        <w:br/>
        <w:t xml:space="preserve">        {</w:t>
        <w:br/>
        <w:t xml:space="preserve">          "name": "Proceed to Checkout",</w:t>
        <w:br/>
        <w:t xml:space="preserve">          "description": "Direct the user to the checkout page",</w:t>
        <w:br/>
        <w:t xml:space="preserve">          "nextStep": "Place Order"</w:t>
        <w:br/>
        <w:t xml:space="preserve">        },</w:t>
        <w:br/>
        <w:t xml:space="preserve">        {</w:t>
        <w:br/>
        <w:t xml:space="preserve">          "name": "Place Order",</w:t>
        <w:br/>
        <w:t xml:space="preserve">          "description": "Place an order in the database",</w:t>
        <w:br/>
        <w:t xml:space="preserve">          "nextStep": "Send Order Confirmation Email"</w:t>
        <w:br/>
        <w:t xml:space="preserve">        },</w:t>
        <w:br/>
        <w:t xml:space="preserve">        {</w:t>
        <w:br/>
        <w:t xml:space="preserve">          "name": "Send Order Confirmation Email",</w:t>
        <w:br/>
        <w:t xml:space="preserve">          "description": "Send an email to the user to confirm their order",</w:t>
        <w:br/>
        <w:t xml:space="preserve">          "nextStep": "End"</w:t>
        <w:br/>
        <w:t xml:space="preserve">        }</w:t>
        <w:br/>
        <w:t xml:space="preserve">      ]</w:t>
        <w:br/>
        <w:t xml:space="preserve">    },</w:t>
        <w:br/>
        <w:t xml:space="preserve">    {</w:t>
        <w:br/>
        <w:t xml:space="preserve">      "name": "Payment Processing",</w:t>
        <w:br/>
        <w:t xml:space="preserve">      "description": "Process of processing payments",</w:t>
        <w:br/>
        <w:t xml:space="preserve">      "inputs": [</w:t>
        <w:br/>
        <w:t xml:space="preserve">        {</w:t>
        <w:br/>
        <w:t xml:space="preserve">          "name": "payment_method",</w:t>
        <w:br/>
        <w:t xml:space="preserve">          "type": "string"</w:t>
        <w:br/>
        <w:t xml:space="preserve">        },</w:t>
        <w:br/>
        <w:t xml:space="preserve">        {</w:t>
        <w:br/>
        <w:t xml:space="preserve">          "name": "amount",</w:t>
        <w:br/>
        <w:t xml:space="preserve">          "type": "float"</w:t>
        <w:br/>
        <w:t xml:space="preserve">        }</w:t>
        <w:br/>
        <w:t xml:space="preserve">      ],</w:t>
        <w:br/>
        <w:t xml:space="preserve">      "outputs": [</w:t>
        <w:br/>
        <w:t xml:space="preserve">        {</w:t>
        <w:br/>
        <w:t xml:space="preserve">          "name": "payment_status",</w:t>
        <w:br/>
        <w:t xml:space="preserve">          "type": "string"</w:t>
        <w:br/>
        <w:t xml:space="preserve">        }</w:t>
        <w:br/>
        <w:t xml:space="preserve">      ],</w:t>
        <w:br/>
        <w:t xml:space="preserve">      "steps": [</w:t>
        <w:br/>
        <w:t xml:space="preserve">        {</w:t>
        <w:br/>
        <w:t xml:space="preserve">          "name": "Authenticate Pay</w:t>
      </w:r>
    </w:p>
    <w:p>
      <w:r>
        <w:t>Thank you for providing me with the necessary information. Based on the provided document, I have identified the following functional and non-functional requirements for the project. Please let me know if there's anything else I can help you with.</w:t>
        <w:br/>
        <w:br/>
        <w:t>User interfaces</w:t>
        <w:br/>
        <w:br/>
        <w:t>Please provide detailed answers to each question based on the provided information. Ensure that the answers align with the business analysis standards and provide enough details to support the decision-making process.</w:t>
        <w:br/>
        <w:br/>
        <w:t>Functional Requirements</w:t>
        <w:br/>
        <w:br/>
        <w:t xml:space="preserve">Project Business analysis Document </w:t>
        <w:br/>
        <w:br/>
        <w:t>Functional requirements</w:t>
        <w:br/>
        <w:br/>
        <w:t>Of course! Here are the functional requirements for the project based on the provided document:</w:t>
        <w:br/>
        <w:br/>
        <w:t>Functional Requirements</w:t>
        <w:br/>
        <w:t>----------------------</w:t>
        <w:br/>
        <w:br/>
        <w:t>### User Management</w:t>
        <w:br/>
        <w:br/>
        <w:t>* User registration</w:t>
        <w:br/>
        <w:t>* User login</w:t>
        <w:br/>
        <w:t>* Profile management</w:t>
        <w:br/>
        <w:t>* Account deletion</w:t>
        <w:br/>
        <w:br/>
        <w:t>### Product Management</w:t>
        <w:br/>
        <w:br/>
        <w:t>* Product creation</w:t>
        <w:br/>
        <w:t>* Product editing</w:t>
        <w:br/>
        <w:t>* Product deleting</w:t>
        <w:br/>
        <w:t>* Product categorization</w:t>
        <w:br/>
        <w:t>* Product search</w:t>
        <w:br/>
        <w:br/>
        <w:t>### Order Management</w:t>
        <w:br/>
        <w:br/>
        <w:t>* Order placement</w:t>
        <w:br/>
        <w:t>* Order tracking</w:t>
        <w:br/>
        <w:t>* Order cancellation</w:t>
        <w:br/>
        <w:t>* Order refund</w:t>
        <w:br/>
        <w:br/>
        <w:t>### Payment Management</w:t>
        <w:br/>
        <w:br/>
        <w:t>* Payment gateway integration</w:t>
        <w:br/>
        <w:t>* Multiple payment options</w:t>
        <w:br/>
        <w:t>* Payment method selection</w:t>
        <w:br/>
        <w:br/>
        <w:t>### Shipping Management</w:t>
        <w:br/>
        <w:br/>
        <w:t>* Shipment calculation</w:t>
        <w:br/>
        <w:t>* Shipping carrier integration</w:t>
        <w:br/>
        <w:t>* Shipment tracking</w:t>
        <w:br/>
        <w:br/>
        <w:t>### Reporting and Analytics</w:t>
        <w:br/>
        <w:br/>
        <w:t>* Sales reports</w:t>
        <w:br/>
        <w:t>* Customer behavior analytics</w:t>
        <w:br/>
        <w:t>* Product performance reports</w:t>
        <w:br/>
        <w:br/>
        <w:t>### Integration</w:t>
        <w:br/>
        <w:br/>
        <w:t>* API integration with third-party services (e.g. social media platforms, review sites)</w:t>
        <w:br/>
        <w:t xml:space="preserve">    User: Generate a low-level process flow for the project according to information provided in document into json format. Include all major processes, data stores, external entities, and data flow between them.</w:t>
        <w:br/>
        <w:t xml:space="preserve">    Chatbot: Sure, here is a low-level process flow diagram for the project based on the information provided in the document:</w:t>
        <w:br/>
        <w:t>```json</w:t>
        <w:br/>
        <w:t>{</w:t>
        <w:br/>
        <w:t xml:space="preserve">  "processes": [</w:t>
        <w:br/>
        <w:t xml:space="preserve">    {</w:t>
        <w:br/>
        <w:t xml:space="preserve">      "name": "User Registration",</w:t>
        <w:br/>
        <w:t xml:space="preserve">      "description": "Process of registering a new user account",</w:t>
        <w:br/>
        <w:t xml:space="preserve">      "inputs": [</w:t>
        <w:br/>
        <w:t xml:space="preserve">        {</w:t>
        <w:br/>
        <w:t xml:space="preserve">          "name": "username",</w:t>
        <w:br/>
        <w:t xml:space="preserve">          "type": "string"</w:t>
        <w:br/>
        <w:t xml:space="preserve">        },</w:t>
        <w:br/>
        <w:t xml:space="preserve">        {</w:t>
        <w:br/>
        <w:t xml:space="preserve">          "name": "email",</w:t>
        <w:br/>
        <w:t xml:space="preserve">          "type": "string"</w:t>
        <w:br/>
        <w:t xml:space="preserve">        },</w:t>
        <w:br/>
        <w:t xml:space="preserve">        {</w:t>
        <w:br/>
        <w:t xml:space="preserve">          "name": "password",</w:t>
        <w:br/>
        <w:t xml:space="preserve">          "type": "string"</w:t>
        <w:br/>
        <w:t xml:space="preserve">        }</w:t>
        <w:br/>
        <w:t xml:space="preserve">      ],</w:t>
        <w:br/>
        <w:t xml:space="preserve">      "outputs": [</w:t>
        <w:br/>
        <w:t xml:space="preserve">        {</w:t>
        <w:br/>
        <w:t xml:space="preserve">          "name": "user_id",</w:t>
        <w:br/>
        <w:t xml:space="preserve">          "type": "integer"</w:t>
        <w:br/>
        <w:t xml:space="preserve">        },</w:t>
        <w:br/>
        <w:t xml:space="preserve">        {</w:t>
        <w:br/>
        <w:t xml:space="preserve">          "name": "username",</w:t>
        <w:br/>
        <w:t xml:space="preserve">          "type": "string"</w:t>
        <w:br/>
        <w:t xml:space="preserve">        },</w:t>
        <w:br/>
        <w:t xml:space="preserve">        {</w:t>
        <w:br/>
        <w:t xml:space="preserve">          "name": "email",</w:t>
        <w:br/>
        <w:t xml:space="preserve">          "type": "string"</w:t>
        <w:br/>
        <w:t xml:space="preserve">        }</w:t>
        <w:br/>
        <w:t xml:space="preserve">      ],</w:t>
        <w:br/>
        <w:t xml:space="preserve">      "steps": [</w:t>
        <w:br/>
        <w:t xml:space="preserve">        {</w:t>
        <w:br/>
        <w:t xml:space="preserve">          "name": "Validate Inputs",</w:t>
        <w:br/>
        <w:t xml:space="preserve">          "description": "Check if input values are valid",</w:t>
        <w:br/>
        <w:t xml:space="preserve">          "nextStep": "Generate Password"</w:t>
        <w:br/>
        <w:t xml:space="preserve">        },</w:t>
        <w:br/>
        <w:t xml:space="preserve">        {</w:t>
        <w:br/>
        <w:t xml:space="preserve">          "name": "Generate Password",</w:t>
        <w:br/>
        <w:t xml:space="preserve">          "description": "Generate a password for the user",</w:t>
        <w:br/>
        <w:t xml:space="preserve">          "nextStep": "Create User"</w:t>
        <w:br/>
        <w:t xml:space="preserve">        },</w:t>
        <w:br/>
        <w:t xml:space="preserve">        {</w:t>
        <w:br/>
        <w:t xml:space="preserve">          "name": "Create User",</w:t>
        <w:br/>
        <w:t xml:space="preserve">          "description": "Create a new user account in the database",</w:t>
        <w:br/>
        <w:t xml:space="preserve">          "nextStep": "Send Confirmation Email"</w:t>
        <w:br/>
        <w:t xml:space="preserve">        },</w:t>
        <w:br/>
        <w:t xml:space="preserve">        {</w:t>
        <w:br/>
        <w:t xml:space="preserve">          "name": "Send Confirmation Email",</w:t>
        <w:br/>
        <w:t xml:space="preserve">          "description": "Send an email to the user to confirm their account",</w:t>
        <w:br/>
        <w:t xml:space="preserve">          "nextStep": "Save User Data"</w:t>
        <w:br/>
        <w:t xml:space="preserve">        },</w:t>
        <w:br/>
        <w:t xml:space="preserve">        {</w:t>
        <w:br/>
        <w:t xml:space="preserve">          "name": "Save User Data",</w:t>
        <w:br/>
        <w:t xml:space="preserve">          "description": "Save the user's data in the database",</w:t>
        <w:br/>
        <w:t xml:space="preserve">          "nextStep": "End"</w:t>
        <w:br/>
        <w:t xml:space="preserve">        }</w:t>
        <w:br/>
        <w:t xml:space="preserve">      ]</w:t>
        <w:br/>
        <w:t xml:space="preserve">    },</w:t>
        <w:br/>
        <w:t xml:space="preserve">    {</w:t>
        <w:br/>
        <w:t xml:space="preserve">      "name": "Order Placement",</w:t>
        <w:br/>
        <w:t xml:space="preserve">      "description": "Process of placing an order",</w:t>
        <w:br/>
        <w:t xml:space="preserve">      "inputs": [</w:t>
        <w:br/>
        <w:t xml:space="preserve">        {</w:t>
        <w:br/>
        <w:t xml:space="preserve">          "name": "product_id",</w:t>
        <w:br/>
        <w:t xml:space="preserve">          "type": "integer"</w:t>
        <w:br/>
        <w:t xml:space="preserve">        },</w:t>
        <w:br/>
        <w:t xml:space="preserve">        {</w:t>
        <w:br/>
        <w:t xml:space="preserve">          "name": "quantity",</w:t>
        <w:br/>
        <w:t xml:space="preserve">          "type": "integer"</w:t>
        <w:br/>
        <w:t xml:space="preserve">        },</w:t>
        <w:br/>
        <w:t xml:space="preserve">        {</w:t>
        <w:br/>
        <w:t xml:space="preserve">          "name": "shipping_address",</w:t>
        <w:br/>
        <w:t xml:space="preserve">          "type": "object"</w:t>
        <w:br/>
        <w:t xml:space="preserve">        }</w:t>
        <w:br/>
        <w:t xml:space="preserve">      ],</w:t>
        <w:br/>
        <w:t xml:space="preserve">      "outputs": [</w:t>
        <w:br/>
        <w:t xml:space="preserve">        {</w:t>
        <w:br/>
        <w:t xml:space="preserve">          "name": "order_id",</w:t>
        <w:br/>
        <w:t xml:space="preserve">          "type": "integer"</w:t>
        <w:br/>
        <w:t xml:space="preserve">        },</w:t>
        <w:br/>
        <w:t xml:space="preserve">        {</w:t>
        <w:br/>
        <w:t xml:space="preserve">          "name": "product_id",</w:t>
        <w:br/>
        <w:t xml:space="preserve">          "type": "integer"</w:t>
        <w:br/>
        <w:t xml:space="preserve">        },</w:t>
        <w:br/>
        <w:t xml:space="preserve">        {</w:t>
        <w:br/>
        <w:t xml:space="preserve">          "name": "quantity",</w:t>
        <w:br/>
        <w:t xml:space="preserve">          "type": "integer"</w:t>
        <w:br/>
        <w:t xml:space="preserve">        },</w:t>
        <w:br/>
        <w:t xml:space="preserve">        {</w:t>
        <w:br/>
        <w:t xml:space="preserve">          "name": "shipping_address",</w:t>
        <w:br/>
        <w:t xml:space="preserve">          "type": "object"</w:t>
        <w:br/>
        <w:t xml:space="preserve">        }</w:t>
        <w:br/>
        <w:t xml:space="preserve">      ],</w:t>
        <w:br/>
        <w:t xml:space="preserve">      "steps": [</w:t>
        <w:br/>
        <w:t xml:space="preserve">        {</w:t>
        <w:br/>
        <w:t xml:space="preserve">          "name": "Get Product Details",</w:t>
        <w:br/>
        <w:t xml:space="preserve">          "description": "Retrieve product details from the database",</w:t>
        <w:br/>
        <w:t xml:space="preserve">          "nextStep": "Calculate Shipping Costs"</w:t>
        <w:br/>
        <w:t xml:space="preserve">        },</w:t>
        <w:br/>
        <w:t xml:space="preserve">        {</w:t>
        <w:br/>
        <w:t xml:space="preserve">          "name": "Calculate Shipping Costs",</w:t>
        <w:br/>
        <w:t xml:space="preserve">          "description": "Calculate shipping costs based on the product and shipping address",</w:t>
        <w:br/>
        <w:t xml:space="preserve">          "nextStep": "Proceed to Checkout"</w:t>
        <w:br/>
        <w:t xml:space="preserve">        },</w:t>
        <w:br/>
        <w:t xml:space="preserve">        {</w:t>
        <w:br/>
        <w:t xml:space="preserve">          "name": "Proceed to Checkout",</w:t>
        <w:br/>
        <w:t xml:space="preserve">          "description": "Direct the user to the checkout page",</w:t>
        <w:br/>
        <w:t xml:space="preserve">          "nextStep": "Place Order"</w:t>
        <w:br/>
        <w:t xml:space="preserve">        },</w:t>
        <w:br/>
        <w:t xml:space="preserve">        {</w:t>
        <w:br/>
        <w:t xml:space="preserve">          "name": "Place Order",</w:t>
        <w:br/>
        <w:t xml:space="preserve">          "description": "Place an order in the database",</w:t>
        <w:br/>
        <w:t xml:space="preserve">          "nextStep": "Send Order Confirmation Email"</w:t>
        <w:br/>
        <w:t xml:space="preserve">        },</w:t>
        <w:br/>
        <w:t xml:space="preserve">        {</w:t>
        <w:br/>
        <w:t xml:space="preserve">          "name": "Send Order Confirmation Email",</w:t>
        <w:br/>
        <w:t xml:space="preserve">          "description": "Send an email to the user to confirm their order",</w:t>
        <w:br/>
        <w:t xml:space="preserve">          "nextStep": "End"</w:t>
        <w:br/>
        <w:t xml:space="preserve">        }</w:t>
        <w:br/>
        <w:t xml:space="preserve">      ]</w:t>
        <w:br/>
        <w:t xml:space="preserve">    },</w:t>
        <w:br/>
        <w:t xml:space="preserve">    {</w:t>
        <w:br/>
        <w:t xml:space="preserve">      "name": "Payment Processing",</w:t>
        <w:br/>
        <w:t xml:space="preserve">      "description": "Process of processing payments",</w:t>
        <w:br/>
        <w:t xml:space="preserve">      "inputs": [</w:t>
        <w:br/>
        <w:t xml:space="preserve">        {</w:t>
        <w:br/>
        <w:t xml:space="preserve">          "name": "payment_method",</w:t>
        <w:br/>
        <w:t xml:space="preserve">          "type": "string"</w:t>
        <w:br/>
        <w:t xml:space="preserve">        },</w:t>
        <w:br/>
        <w:t xml:space="preserve">        {</w:t>
        <w:br/>
        <w:t xml:space="preserve">          "name": "amount",</w:t>
        <w:br/>
        <w:t xml:space="preserve">          "type": "float"</w:t>
        <w:br/>
        <w:t xml:space="preserve">        }</w:t>
        <w:br/>
        <w:t xml:space="preserve">      ],</w:t>
        <w:br/>
        <w:t xml:space="preserve">      "outputs": [</w:t>
        <w:br/>
        <w:t xml:space="preserve">        {</w:t>
        <w:br/>
        <w:t xml:space="preserve">          "name": "payment_status",</w:t>
        <w:br/>
        <w:t xml:space="preserve">          "type": "string"</w:t>
        <w:br/>
        <w:t xml:space="preserve">        }</w:t>
        <w:br/>
        <w:t xml:space="preserve">      ],</w:t>
        <w:br/>
        <w:t xml:space="preserve">      "steps": [</w:t>
        <w:br/>
        <w:t xml:space="preserve">        {</w:t>
        <w:br/>
        <w:t xml:space="preserve">          "name": "Authenticate Pay</w:t>
      </w:r>
    </w:p>
    <w:p>
      <w:r>
        <w:t>Thank you for providing me with the necessary information. Based on the provided document, I have identified the following functional and non-functional requirements for the project. Please let me know if there's anything else I can help you with.</w:t>
        <w:br/>
        <w:br/>
        <w:t>User interfaces</w:t>
        <w:br/>
        <w:br/>
        <w:t>Please provide detailed answers to each question based on the provided information. Ensure that the answers align with the business analysis standards and provide enough details to support the decision-making process.</w:t>
        <w:br/>
        <w:br/>
        <w:t>Functional Requirements</w:t>
        <w:br/>
        <w:br/>
        <w:t xml:space="preserve">Project Business analysis Document </w:t>
        <w:br/>
        <w:br/>
        <w:t>Functional requirements</w:t>
        <w:br/>
        <w:br/>
        <w:t>Of course! Here are the functional requirements for the project based on the provided document:</w:t>
        <w:br/>
        <w:br/>
        <w:t>Functional Requirements</w:t>
        <w:br/>
        <w:t>----------------------</w:t>
        <w:br/>
        <w:br/>
        <w:t>### User Management</w:t>
        <w:br/>
        <w:br/>
        <w:t>* User registration</w:t>
        <w:br/>
        <w:t>* User login</w:t>
        <w:br/>
        <w:t>* Profile management</w:t>
        <w:br/>
        <w:t>* Account deletion</w:t>
        <w:br/>
        <w:br/>
        <w:t>### Product Management</w:t>
        <w:br/>
        <w:br/>
        <w:t>* Product creation</w:t>
        <w:br/>
        <w:t>* Product editing</w:t>
        <w:br/>
        <w:t>* Product deleting</w:t>
        <w:br/>
        <w:t>* Product categorization</w:t>
        <w:br/>
        <w:t>* Product search</w:t>
        <w:br/>
        <w:br/>
        <w:t>### Order Management</w:t>
        <w:br/>
        <w:br/>
        <w:t>* Order placement</w:t>
        <w:br/>
        <w:t>* Order tracking</w:t>
        <w:br/>
        <w:t>* Order cancellation</w:t>
        <w:br/>
        <w:t>* Order refund</w:t>
        <w:br/>
        <w:br/>
        <w:t>### Payment Management</w:t>
        <w:br/>
        <w:br/>
        <w:t>* Payment gateway integration</w:t>
        <w:br/>
        <w:t>* Multiple payment options</w:t>
        <w:br/>
        <w:t>* Payment method selection</w:t>
        <w:br/>
        <w:br/>
        <w:t>### Shipping Management</w:t>
        <w:br/>
        <w:br/>
        <w:t>* Shipment calculation</w:t>
        <w:br/>
        <w:t>* Shipping carrier integration</w:t>
        <w:br/>
        <w:t>* Shipment tracking</w:t>
        <w:br/>
        <w:br/>
        <w:t>### Reporting and Analytics</w:t>
        <w:br/>
        <w:br/>
        <w:t>* Sales reports</w:t>
        <w:br/>
        <w:t>* Customer behavior analytics</w:t>
        <w:br/>
        <w:t>* Product performance reports</w:t>
        <w:br/>
        <w:br/>
        <w:t>### Integration</w:t>
        <w:br/>
        <w:br/>
        <w:t>* API integration with third-party services (e.g. social media platforms, review sites)</w:t>
        <w:br/>
        <w:t xml:space="preserve">    User: Generate a low-level process flow for the project according to information provided in document into json format. Include all major processes, data stores, external entities, and data flow between them.</w:t>
        <w:br/>
        <w:t xml:space="preserve">    Chatbot: Sure, here is a low-level process flow diagram for the project based on the information provided in the document:</w:t>
        <w:br/>
        <w:t>```json</w:t>
        <w:br/>
        <w:t>{</w:t>
        <w:br/>
        <w:t xml:space="preserve">  "processes": [</w:t>
        <w:br/>
        <w:t xml:space="preserve">    {</w:t>
        <w:br/>
        <w:t xml:space="preserve">      "name": "User Registration",</w:t>
        <w:br/>
        <w:t xml:space="preserve">      "description": "Process of registering a new user account",</w:t>
        <w:br/>
        <w:t xml:space="preserve">      "inputs": [</w:t>
        <w:br/>
        <w:t xml:space="preserve">        {</w:t>
        <w:br/>
        <w:t xml:space="preserve">          "name": "username",</w:t>
        <w:br/>
        <w:t xml:space="preserve">          "type": "string"</w:t>
        <w:br/>
        <w:t xml:space="preserve">        },</w:t>
        <w:br/>
        <w:t xml:space="preserve">        {</w:t>
        <w:br/>
        <w:t xml:space="preserve">          "name": "email",</w:t>
        <w:br/>
        <w:t xml:space="preserve">          "type": "string"</w:t>
        <w:br/>
        <w:t xml:space="preserve">        },</w:t>
        <w:br/>
        <w:t xml:space="preserve">        {</w:t>
        <w:br/>
        <w:t xml:space="preserve">          "name": "password",</w:t>
        <w:br/>
        <w:t xml:space="preserve">          "type": "string"</w:t>
        <w:br/>
        <w:t xml:space="preserve">        }</w:t>
        <w:br/>
        <w:t xml:space="preserve">      ],</w:t>
        <w:br/>
        <w:t xml:space="preserve">      "outputs": [</w:t>
        <w:br/>
        <w:t xml:space="preserve">        {</w:t>
        <w:br/>
        <w:t xml:space="preserve">          "name": "user_id",</w:t>
        <w:br/>
        <w:t xml:space="preserve">          "type": "integer"</w:t>
        <w:br/>
        <w:t xml:space="preserve">        },</w:t>
        <w:br/>
        <w:t xml:space="preserve">        {</w:t>
        <w:br/>
        <w:t xml:space="preserve">          "name": "username",</w:t>
        <w:br/>
        <w:t xml:space="preserve">          "type": "string"</w:t>
        <w:br/>
        <w:t xml:space="preserve">        },</w:t>
        <w:br/>
        <w:t xml:space="preserve">        {</w:t>
        <w:br/>
        <w:t xml:space="preserve">          "name": "email",</w:t>
        <w:br/>
        <w:t xml:space="preserve">          "type": "string"</w:t>
        <w:br/>
        <w:t xml:space="preserve">        }</w:t>
        <w:br/>
        <w:t xml:space="preserve">      ],</w:t>
        <w:br/>
        <w:t xml:space="preserve">      "steps": [</w:t>
        <w:br/>
        <w:t xml:space="preserve">        {</w:t>
        <w:br/>
        <w:t xml:space="preserve">          "name": "Validate Inputs",</w:t>
        <w:br/>
        <w:t xml:space="preserve">          "description": "Check if input values are valid",</w:t>
        <w:br/>
        <w:t xml:space="preserve">          "nextStep": "Generate Password"</w:t>
        <w:br/>
        <w:t xml:space="preserve">        },</w:t>
        <w:br/>
        <w:t xml:space="preserve">        {</w:t>
        <w:br/>
        <w:t xml:space="preserve">          "name": "Generate Password",</w:t>
        <w:br/>
        <w:t xml:space="preserve">          "description": "Generate a password for the user",</w:t>
        <w:br/>
        <w:t xml:space="preserve">          "nextStep": "Create User"</w:t>
        <w:br/>
        <w:t xml:space="preserve">        },</w:t>
        <w:br/>
        <w:t xml:space="preserve">        {</w:t>
        <w:br/>
        <w:t xml:space="preserve">          "name": "Create User",</w:t>
        <w:br/>
        <w:t xml:space="preserve">          "description": "Create a new user account in the database",</w:t>
        <w:br/>
        <w:t xml:space="preserve">          "nextStep": "Send Confirmation Email"</w:t>
        <w:br/>
        <w:t xml:space="preserve">        },</w:t>
        <w:br/>
        <w:t xml:space="preserve">        {</w:t>
        <w:br/>
        <w:t xml:space="preserve">          "name": "Send Confirmation Email",</w:t>
        <w:br/>
        <w:t xml:space="preserve">          "description": "Send an email to the user to confirm their account",</w:t>
        <w:br/>
        <w:t xml:space="preserve">          "nextStep": "Save User Data"</w:t>
        <w:br/>
        <w:t xml:space="preserve">        },</w:t>
        <w:br/>
        <w:t xml:space="preserve">        {</w:t>
        <w:br/>
        <w:t xml:space="preserve">          "name": "Save User Data",</w:t>
        <w:br/>
        <w:t xml:space="preserve">          "description": "Save the user's data in the database",</w:t>
        <w:br/>
        <w:t xml:space="preserve">          "nextStep": "End"</w:t>
        <w:br/>
        <w:t xml:space="preserve">        }</w:t>
        <w:br/>
        <w:t xml:space="preserve">      ]</w:t>
        <w:br/>
        <w:t xml:space="preserve">    },</w:t>
        <w:br/>
        <w:t xml:space="preserve">    {</w:t>
        <w:br/>
        <w:t xml:space="preserve">      "name": "Order Placement",</w:t>
        <w:br/>
        <w:t xml:space="preserve">      "description": "Process of placing an order",</w:t>
        <w:br/>
        <w:t xml:space="preserve">      "inputs": [</w:t>
        <w:br/>
        <w:t xml:space="preserve">        {</w:t>
        <w:br/>
        <w:t xml:space="preserve">          "name": "product_id",</w:t>
        <w:br/>
        <w:t xml:space="preserve">          "type": "integer"</w:t>
        <w:br/>
        <w:t xml:space="preserve">        },</w:t>
        <w:br/>
        <w:t xml:space="preserve">        {</w:t>
        <w:br/>
        <w:t xml:space="preserve">          "name": "quantity",</w:t>
        <w:br/>
        <w:t xml:space="preserve">          "type": "integer"</w:t>
        <w:br/>
        <w:t xml:space="preserve">        },</w:t>
        <w:br/>
        <w:t xml:space="preserve">        {</w:t>
        <w:br/>
        <w:t xml:space="preserve">          "name": "shipping_address",</w:t>
        <w:br/>
        <w:t xml:space="preserve">          "type": "object"</w:t>
        <w:br/>
        <w:t xml:space="preserve">        }</w:t>
        <w:br/>
        <w:t xml:space="preserve">      ],</w:t>
        <w:br/>
        <w:t xml:space="preserve">      "outputs": [</w:t>
        <w:br/>
        <w:t xml:space="preserve">        {</w:t>
        <w:br/>
        <w:t xml:space="preserve">          "name": "order_id",</w:t>
        <w:br/>
        <w:t xml:space="preserve">          "type": "integer"</w:t>
        <w:br/>
        <w:t xml:space="preserve">        },</w:t>
        <w:br/>
        <w:t xml:space="preserve">        {</w:t>
        <w:br/>
        <w:t xml:space="preserve">          "name": "product_id",</w:t>
        <w:br/>
        <w:t xml:space="preserve">          "type": "integer"</w:t>
        <w:br/>
        <w:t xml:space="preserve">        },</w:t>
        <w:br/>
        <w:t xml:space="preserve">        {</w:t>
        <w:br/>
        <w:t xml:space="preserve">          "name": "quantity",</w:t>
        <w:br/>
        <w:t xml:space="preserve">          "type": "integer"</w:t>
        <w:br/>
        <w:t xml:space="preserve">        },</w:t>
        <w:br/>
        <w:t xml:space="preserve">        {</w:t>
        <w:br/>
        <w:t xml:space="preserve">          "name": "shipping_address",</w:t>
        <w:br/>
        <w:t xml:space="preserve">          "type": "object"</w:t>
        <w:br/>
        <w:t xml:space="preserve">        }</w:t>
        <w:br/>
        <w:t xml:space="preserve">      ],</w:t>
        <w:br/>
        <w:t xml:space="preserve">      "steps": [</w:t>
        <w:br/>
        <w:t xml:space="preserve">        {</w:t>
        <w:br/>
        <w:t xml:space="preserve">          "name": "Get Product Details",</w:t>
        <w:br/>
        <w:t xml:space="preserve">          "description": "Retrieve product details from the database",</w:t>
        <w:br/>
        <w:t xml:space="preserve">          "nextStep": "Calculate Shipping Costs"</w:t>
        <w:br/>
        <w:t xml:space="preserve">        },</w:t>
        <w:br/>
        <w:t xml:space="preserve">        {</w:t>
        <w:br/>
        <w:t xml:space="preserve">          "name": "Calculate Shipping Costs",</w:t>
        <w:br/>
        <w:t xml:space="preserve">          "description": "Calculate shipping costs based on the product and shipping address",</w:t>
        <w:br/>
        <w:t xml:space="preserve">          "nextStep": "Proceed to Checkout"</w:t>
        <w:br/>
        <w:t xml:space="preserve">        },</w:t>
        <w:br/>
        <w:t xml:space="preserve">        {</w:t>
        <w:br/>
        <w:t xml:space="preserve">          "name": "Proceed to Checkout",</w:t>
        <w:br/>
        <w:t xml:space="preserve">          "description": "Direct the user to the checkout page",</w:t>
        <w:br/>
        <w:t xml:space="preserve">          "nextStep": "Place Order"</w:t>
        <w:br/>
        <w:t xml:space="preserve">        },</w:t>
        <w:br/>
        <w:t xml:space="preserve">        {</w:t>
        <w:br/>
        <w:t xml:space="preserve">          "name": "Place Order",</w:t>
        <w:br/>
        <w:t xml:space="preserve">          "description": "Place an order in the database",</w:t>
        <w:br/>
        <w:t xml:space="preserve">          "nextStep": "Send Order Confirmation Email"</w:t>
        <w:br/>
        <w:t xml:space="preserve">        },</w:t>
        <w:br/>
        <w:t xml:space="preserve">        {</w:t>
        <w:br/>
        <w:t xml:space="preserve">          "name": "Send Order Confirmation Email",</w:t>
        <w:br/>
        <w:t xml:space="preserve">          "description": "Send an email to the user to confirm their order",</w:t>
        <w:br/>
        <w:t xml:space="preserve">          "nextStep": "End"</w:t>
        <w:br/>
        <w:t xml:space="preserve">        }</w:t>
        <w:br/>
        <w:t xml:space="preserve">      ]</w:t>
        <w:br/>
        <w:t xml:space="preserve">    },</w:t>
        <w:br/>
        <w:t xml:space="preserve">    {</w:t>
        <w:br/>
        <w:t xml:space="preserve">      "name": "Payment Processing",</w:t>
        <w:br/>
        <w:t xml:space="preserve">      "description": "Process of processing payments",</w:t>
        <w:br/>
        <w:t xml:space="preserve">      "inputs": [</w:t>
        <w:br/>
        <w:t xml:space="preserve">        {</w:t>
        <w:br/>
        <w:t xml:space="preserve">          "name": "payment_method",</w:t>
        <w:br/>
        <w:t xml:space="preserve">          "type": "string"</w:t>
        <w:br/>
        <w:t xml:space="preserve">        },</w:t>
        <w:br/>
        <w:t xml:space="preserve">        {</w:t>
        <w:br/>
        <w:t xml:space="preserve">          "name": "amount",</w:t>
        <w:br/>
        <w:t xml:space="preserve">          "type": "float"</w:t>
        <w:br/>
        <w:t xml:space="preserve">        }</w:t>
        <w:br/>
        <w:t xml:space="preserve">      ],</w:t>
        <w:br/>
        <w:t xml:space="preserve">      "outputs": [</w:t>
        <w:br/>
        <w:t xml:space="preserve">        {</w:t>
        <w:br/>
        <w:t xml:space="preserve">          "name": "payment_status",</w:t>
        <w:br/>
        <w:t xml:space="preserve">          "type": "string"</w:t>
        <w:br/>
        <w:t xml:space="preserve">        }</w:t>
        <w:br/>
        <w:t xml:space="preserve">      ],</w:t>
        <w:br/>
        <w:t xml:space="preserve">      "steps": [</w:t>
        <w:br/>
        <w:t xml:space="preserve">        {</w:t>
        <w:br/>
        <w:t xml:space="preserve">          "name": "Authenticate Pay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