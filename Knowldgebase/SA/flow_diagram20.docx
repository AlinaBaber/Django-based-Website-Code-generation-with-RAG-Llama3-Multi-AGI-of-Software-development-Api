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flow_diagram</w:t>
      </w:r>
    </w:p>
    <w:p>
      <w:r>
        <w:t>This chatbot is designed to assist users by answering their questions about the project. It can understand natural language input and generate human-like text output. The chatbot's knowledge base includes information from various sources such as documentation, articles, and websites. It uses machine learning algorithms to learn from user interactions and improve its performance over time.</w:t>
        <w:br/>
        <w:br/>
        <w:t>Process Flow Diagram:</w:t>
        <w:br/>
        <w:t>```mermaid</w:t>
        <w:br/>
        <w:t>graph LR</w:t>
        <w:br/>
        <w:t xml:space="preserve">    A[User Input] --&gt;|Natural Language Processing|&gt; B[Chatbot]</w:t>
        <w:br/>
        <w:t xml:space="preserve">    B --&gt;|Knowledge Base Query|&gt; C[Documentation]</w:t>
        <w:br/>
        <w:t xml:space="preserve">    C --&gt;|Information Retrieval|&gt; D[Answer Generation]</w:t>
        <w:br/>
        <w:t xml:space="preserve">    D --&gt;|Response Generation|&gt; E[Output]</w:t>
        <w:br/>
        <w:t xml:space="preserve">    E --&gt; F[User Output]</w:t>
        <w:br/>
        <w:br/>
        <w:t xml:space="preserve">    G[CMS Database] -.-&gt;|Data Store|&gt; H[Integration Table]</w:t>
        <w:br/>
        <w:t xml:space="preserve">    I[Feature Table] -.-&gt;|Data Store|&gt; J[Requirement Table]</w:t>
        <w:br/>
        <w:t xml:space="preserve">    K[Content Table] -.-&gt;|Data Store|&gt; L[Integration Table]</w:t>
        <w:br/>
        <w:br/>
        <w:t xml:space="preserve">    M[Project Manager] --&gt;|Request|&gt; N[Feature Table]</w:t>
        <w:br/>
        <w:t xml:space="preserve">    O[Developer] --&gt;|Implementation|&gt; P[Integration Table]</w:t>
        <w:br/>
        <w:t xml:space="preserve">    Q[Tester] --&gt;|Testing|&gt; R[Content Table]</w:t>
        <w:br/>
        <w:br/>
        <w:t xml:space="preserve">    S[System Administrator] --&gt;|Configuration|&gt; T[Knowledge Base]</w:t>
        <w:br/>
        <w:t>```</w:t>
        <w:br/>
        <w:t>Note: This diagram represents the main processes involved in the project. However, it may not include every single step or detail. The purpose of this diagram is to give you an overall understanding of how the system works and how the different components interact with each other.</w:t>
        <w:br/>
        <w:br/>
        <w:t>This process flow diagram shows the following major processes:</w:t>
        <w:br/>
        <w:br/>
        <w:t>1.  **User Input**: Users enter their queries into the chatbot.</w:t>
        <w:br/>
        <w:t>2.  **Natural Language Processing**: The chatbot analyzes the user's input using natural language processing techniques.</w:t>
        <w:br/>
        <w:t>3.  **Knowledge Base Query**: The chatbot searches its knowledge base for relevant information.</w:t>
        <w:br/>
        <w:t>4.  **Information Retrieval**: The chatbot retrieves relevant information from the knowledge base.</w:t>
        <w:br/>
        <w:t>5.  **Answer Generation**: The chatbot generates answers based on the retrieved information.</w:t>
        <w:br/>
        <w:t>6.  **Response Generation**: The chatbot generates a response to the user's question.</w:t>
        <w:br/>
        <w:t>7.  **Output**: The chatbot outputs the generated response to the user.</w:t>
        <w:br/>
        <w:br/>
        <w:t>The diagram also shows the following data stores:</w:t>
        <w:br/>
        <w:br/>
        <w:t>*   **CMS Database**: This database contains information about the project, including features, requirements, and integrations.</w:t>
        <w:br/>
        <w:t>*   **Feature Table**: This table contains information about individual features within the project.</w:t>
        <w:br/>
        <w:t>*   **Requirement Table**: This table contains information about specific requirements within the project.</w:t>
        <w:br/>
        <w:t>*   **Content Table**: This table contains information about the project's content, such as text, images, and videos.</w:t>
        <w:br/>
        <w:br/>
        <w:t>Finally, the diagram shows the following external entities:</w:t>
        <w:br/>
        <w:br/>
        <w:t>*   **System Administrator**: Responsible for configuring the chatbot's knowledge base.</w:t>
        <w:br/>
        <w:t>*   **Project Manager**: Requests new features and tracks progress.</w:t>
        <w:br/>
        <w:t>*   **Developer**: Implements new features and integrates them with existing functionality.</w:t>
        <w:br/>
        <w:t>*   **Tester**: Tests the implemented features to ensure they meet the required specifications.</w:t>
        <w:br/>
        <w:br/>
        <w:t>I hope this helps! Let me know if you have any further questions or need more clarification.</w:t>
      </w:r>
    </w:p>
    <w:p>
      <w:r>
        <w:t>This chatbot is designed to assist users by answering their questions about the project. It can understand natural language input and generate human-like text output. The chatbot's knowledge base includes information from various sources such as documentation, articles, and websites. It uses machine learning algorithms to learn from user interactions and improve its performance over time.</w:t>
        <w:br/>
        <w:br/>
        <w:t>Process Flow Diagram:</w:t>
        <w:br/>
        <w:t>```mermaid</w:t>
        <w:br/>
        <w:t>graph LR</w:t>
        <w:br/>
        <w:t xml:space="preserve">    A[User Input] --&gt;|Natural Language Processing|&gt; B[Chatbot]</w:t>
        <w:br/>
        <w:t xml:space="preserve">    B --&gt;|Knowledge Base Query|&gt; C[Documentation]</w:t>
        <w:br/>
        <w:t xml:space="preserve">    C --&gt;|Information Retrieval|&gt; D[Answer Generation]</w:t>
        <w:br/>
        <w:t xml:space="preserve">    D --&gt;|Response Generation|&gt; E[Output]</w:t>
        <w:br/>
        <w:t xml:space="preserve">    E --&gt; F[User Output]</w:t>
        <w:br/>
        <w:br/>
        <w:t xml:space="preserve">    G[CMS Database] -.-&gt;|Data Store|&gt; H[Integration Table]</w:t>
        <w:br/>
        <w:t xml:space="preserve">    I[Feature Table] -.-&gt;|Data Store|&gt; J[Requirement Table]</w:t>
        <w:br/>
        <w:t xml:space="preserve">    K[Content Table] -.-&gt;|Data Store|&gt; L[Integration Table]</w:t>
        <w:br/>
        <w:br/>
        <w:t xml:space="preserve">    M[Project Manager] --&gt;|Request|&gt; N[Feature Table]</w:t>
        <w:br/>
        <w:t xml:space="preserve">    O[Developer] --&gt;|Implementation|&gt; P[Integration Table]</w:t>
        <w:br/>
        <w:t xml:space="preserve">    Q[Tester] --&gt;|Testing|&gt; R[Content Table]</w:t>
        <w:br/>
        <w:br/>
        <w:t xml:space="preserve">    S[System Administrator] --&gt;|Configuration|&gt; T[Knowledge Base]</w:t>
        <w:br/>
        <w:t>```</w:t>
        <w:br/>
        <w:t>Note: This diagram represents the main processes involved in the project. However, it may not include every single step or detail. The purpose of this diagram is to give you an overall understanding of how the system works and how the different components interact with each other.</w:t>
        <w:br/>
        <w:br/>
        <w:t>This process flow diagram shows the following major processes:</w:t>
        <w:br/>
        <w:br/>
        <w:t>1.  **User Input**: Users enter their queries into the chatbot.</w:t>
        <w:br/>
        <w:t>2.  **Natural Language Processing**: The chatbot analyzes the user's input using natural language processing techniques.</w:t>
        <w:br/>
        <w:t>3.  **Knowledge Base Query**: The chatbot searches its knowledge base for relevant information.</w:t>
        <w:br/>
        <w:t>4.  **Information Retrieval**: The chatbot retrieves relevant information from the knowledge base.</w:t>
        <w:br/>
        <w:t>5.  **Answer Generation**: The chatbot generates answers based on the retrieved information.</w:t>
        <w:br/>
        <w:t>6.  **Response Generation**: The chatbot generates a response to the user's question.</w:t>
        <w:br/>
        <w:t>7.  **Output**: The chatbot outputs the generated response to the user.</w:t>
        <w:br/>
        <w:br/>
        <w:t>The diagram also shows the following data stores:</w:t>
        <w:br/>
        <w:br/>
        <w:t>*   **CMS Database**: This database contains information about the project, including features, requirements, and integrations.</w:t>
        <w:br/>
        <w:t>*   **Feature Table**: This table contains information about individual features within the project.</w:t>
        <w:br/>
        <w:t>*   **Requirement Table**: This table contains information about specific requirements within the project.</w:t>
        <w:br/>
        <w:t>*   **Content Table**: This table contains information about the project's content, such as text, images, and videos.</w:t>
        <w:br/>
        <w:br/>
        <w:t>Finally, the diagram shows the following external entities:</w:t>
        <w:br/>
        <w:br/>
        <w:t>*   **System Administrator**: Responsible for configuring the chatbot's knowledge base.</w:t>
        <w:br/>
        <w:t>*   **Project Manager**: Requests new features and tracks progress.</w:t>
        <w:br/>
        <w:t>*   **Developer**: Implements new features and integrates them with existing functionality.</w:t>
        <w:br/>
        <w:t>*   **Tester**: Tests the implemented features to ensure they meet the required specifications.</w:t>
        <w:br/>
        <w:br/>
        <w:t>I hope this helps! Let me know if you have any further questions or need more clarification.</w:t>
      </w:r>
    </w:p>
    <w:p>
      <w:r>
        <w:t>This chatbot is designed to assist users by answering their questions about the project. It can understand natural language input and generate human-like text output. The chatbot's knowledge base includes information from various sources such as documentation, articles, and websites. It uses machine learning algorithms to learn from user interactions and improve its performance over time.</w:t>
        <w:br/>
        <w:br/>
        <w:t>Process Flow Diagram:</w:t>
        <w:br/>
        <w:t>```mermaid</w:t>
        <w:br/>
        <w:t>graph LR</w:t>
        <w:br/>
        <w:t xml:space="preserve">    A[User Input] --&gt;|Natural Language Processing|&gt; B[Chatbot]</w:t>
        <w:br/>
        <w:t xml:space="preserve">    B --&gt;|Knowledge Base Query|&gt; C[Documentation]</w:t>
        <w:br/>
        <w:t xml:space="preserve">    C --&gt;|Information Retrieval|&gt; D[Answer Generation]</w:t>
        <w:br/>
        <w:t xml:space="preserve">    D --&gt;|Response Generation|&gt; E[Output]</w:t>
        <w:br/>
        <w:t xml:space="preserve">    E --&gt; F[User Output]</w:t>
        <w:br/>
        <w:br/>
        <w:t xml:space="preserve">    G[CMS Database] -.-&gt;|Data Store|&gt; H[Integration Table]</w:t>
        <w:br/>
        <w:t xml:space="preserve">    I[Feature Table] -.-&gt;|Data Store|&gt; J[Requirement Table]</w:t>
        <w:br/>
        <w:t xml:space="preserve">    K[Content Table] -.-&gt;|Data Store|&gt; L[Integration Table]</w:t>
        <w:br/>
        <w:br/>
        <w:t xml:space="preserve">    M[Project Manager] --&gt;|Request|&gt; N[Feature Table]</w:t>
        <w:br/>
        <w:t xml:space="preserve">    O[Developer] --&gt;|Implementation|&gt; P[Integration Table]</w:t>
        <w:br/>
        <w:t xml:space="preserve">    Q[Tester] --&gt;|Testing|&gt; R[Content Table]</w:t>
        <w:br/>
        <w:br/>
        <w:t xml:space="preserve">    S[System Administrator] --&gt;|Configuration|&gt; T[Knowledge Base]</w:t>
        <w:br/>
        <w:t>```</w:t>
        <w:br/>
        <w:t>Note: This diagram represents the main processes involved in the project. However, it may not include every single step or detail. The purpose of this diagram is to give you an overall understanding of how the system works and how the different components interact with each other.</w:t>
        <w:br/>
        <w:br/>
        <w:t>This process flow diagram shows the following major processes:</w:t>
        <w:br/>
        <w:br/>
        <w:t>1.  **User Input**: Users enter their queries into the chatbot.</w:t>
        <w:br/>
        <w:t>2.  **Natural Language Processing**: The chatbot analyzes the user's input using natural language processing techniques.</w:t>
        <w:br/>
        <w:t>3.  **Knowledge Base Query**: The chatbot searches its knowledge base for relevant information.</w:t>
        <w:br/>
        <w:t>4.  **Information Retrieval**: The chatbot retrieves relevant information from the knowledge base.</w:t>
        <w:br/>
        <w:t>5.  **Answer Generation**: The chatbot generates answers based on the retrieved information.</w:t>
        <w:br/>
        <w:t>6.  **Response Generation**: The chatbot generates a response to the user's question.</w:t>
        <w:br/>
        <w:t>7.  **Output**: The chatbot outputs the generated response to the user.</w:t>
        <w:br/>
        <w:br/>
        <w:t>The diagram also shows the following data stores:</w:t>
        <w:br/>
        <w:br/>
        <w:t>*   **CMS Database**: This database contains information about the project, including features, requirements, and integrations.</w:t>
        <w:br/>
        <w:t>*   **Feature Table**: This table contains information about individual features within the project.</w:t>
        <w:br/>
        <w:t>*   **Requirement Table**: This table contains information about specific requirements within the project.</w:t>
        <w:br/>
        <w:t>*   **Content Table**: This table contains information about the project's content, such as text, images, and videos.</w:t>
        <w:br/>
        <w:br/>
        <w:t>Finally, the diagram shows the following external entities:</w:t>
        <w:br/>
        <w:br/>
        <w:t>*   **System Administrator**: Responsible for configuring the chatbot's knowledge base.</w:t>
        <w:br/>
        <w:t>*   **Project Manager**: Requests new features and tracks progress.</w:t>
        <w:br/>
        <w:t>*   **Developer**: Implements new features and integrates them with existing functionality.</w:t>
        <w:br/>
        <w:t>*   **Tester**: Tests the implemented features to ensure they meet the required specifications.</w:t>
        <w:br/>
        <w:br/>
        <w:t>I hope this helps! Let me know if you have any further questions or need more clarification.</w:t>
      </w:r>
    </w:p>
    <w:p>
      <w:r>
        <w:t>This chatbot is designed to assist users by answering their questions about the project. It can understand natural language input and generate human-like text output. The chatbot's knowledge base includes information from various sources such as documentation, articles, and websites. It uses machine learning algorithms to learn from user interactions and improve its performance over time.</w:t>
        <w:br/>
        <w:br/>
        <w:t>Process Flow Diagram:</w:t>
        <w:br/>
        <w:t>```mermaid</w:t>
        <w:br/>
        <w:t>graph LR</w:t>
        <w:br/>
        <w:t xml:space="preserve">    A[User Input] --&gt;|Natural Language Processing|&gt; B[Chatbot]</w:t>
        <w:br/>
        <w:t xml:space="preserve">    B --&gt;|Knowledge Base Query|&gt; C[Documentation]</w:t>
        <w:br/>
        <w:t xml:space="preserve">    C --&gt;|Information Retrieval|&gt; D[Answer Generation]</w:t>
        <w:br/>
        <w:t xml:space="preserve">    D --&gt;|Response Generation|&gt; E[Output]</w:t>
        <w:br/>
        <w:t xml:space="preserve">    E --&gt; F[User Output]</w:t>
        <w:br/>
        <w:br/>
        <w:t xml:space="preserve">    G[CMS Database] -.-&gt;|Data Store|&gt; H[Integration Table]</w:t>
        <w:br/>
        <w:t xml:space="preserve">    I[Feature Table] -.-&gt;|Data Store|&gt; J[Requirement Table]</w:t>
        <w:br/>
        <w:t xml:space="preserve">    K[Content Table] -.-&gt;|Data Store|&gt; L[Integration Table]</w:t>
        <w:br/>
        <w:br/>
        <w:t xml:space="preserve">    M[Project Manager] --&gt;|Request|&gt; N[Feature Table]</w:t>
        <w:br/>
        <w:t xml:space="preserve">    O[Developer] --&gt;|Implementation|&gt; P[Integration Table]</w:t>
        <w:br/>
        <w:t xml:space="preserve">    Q[Tester] --&gt;|Testing|&gt; R[Content Table]</w:t>
        <w:br/>
        <w:br/>
        <w:t xml:space="preserve">    S[System Administrator] --&gt;|Configuration|&gt; T[Knowledge Base]</w:t>
        <w:br/>
        <w:t>```</w:t>
        <w:br/>
        <w:t>Note: This diagram represents the main processes involved in the project. However, it may not include every single step or detail. The purpose of this diagram is to give you an overall understanding of how the system works and how the different components interact with each other.</w:t>
        <w:br/>
        <w:br/>
        <w:t>This process flow diagram shows the following major processes:</w:t>
        <w:br/>
        <w:br/>
        <w:t>1.  **User Input**: Users enter their queries into the chatbot.</w:t>
        <w:br/>
        <w:t>2.  **Natural Language Processing**: The chatbot analyzes the user's input using natural language processing techniques.</w:t>
        <w:br/>
        <w:t>3.  **Knowledge Base Query**: The chatbot searches its knowledge base for relevant information.</w:t>
        <w:br/>
        <w:t>4.  **Information Retrieval**: The chatbot retrieves relevant information from the knowledge base.</w:t>
        <w:br/>
        <w:t>5.  **Answer Generation**: The chatbot generates answers based on the retrieved information.</w:t>
        <w:br/>
        <w:t>6.  **Response Generation**: The chatbot generates a response to the user's question.</w:t>
        <w:br/>
        <w:t>7.  **Output**: The chatbot outputs the generated response to the user.</w:t>
        <w:br/>
        <w:br/>
        <w:t>The diagram also shows the following data stores:</w:t>
        <w:br/>
        <w:br/>
        <w:t>*   **CMS Database**: This database contains information about the project, including features, requirements, and integrations.</w:t>
        <w:br/>
        <w:t>*   **Feature Table**: This table contains information about individual features within the project.</w:t>
        <w:br/>
        <w:t>*   **Requirement Table**: This table contains information about specific requirements within the project.</w:t>
        <w:br/>
        <w:t>*   **Content Table**: This table contains information about the project's content, such as text, images, and videos.</w:t>
        <w:br/>
        <w:br/>
        <w:t>Finally, the diagram shows the following external entities:</w:t>
        <w:br/>
        <w:br/>
        <w:t>*   **System Administrator**: Responsible for configuring the chatbot's knowledge base.</w:t>
        <w:br/>
        <w:t>*   **Project Manager**: Requests new features and tracks progress.</w:t>
        <w:br/>
        <w:t>*   **Developer**: Implements new features and integrates them with existing functionality.</w:t>
        <w:br/>
        <w:t>*   **Tester**: Tests the implemented features to ensure they meet the required specifications.</w:t>
        <w:br/>
        <w:br/>
        <w:t>I hope this helps! Let me know if you have any further questions or need more clarification.</w:t>
      </w:r>
    </w:p>
    <w:p>
      <w:r>
        <w:t>This chatbot is designed to assist users by answering their questions about the project. It can understand natural language input and generate human-like text output. The chatbot's knowledge base includes information from various sources such as documentation, articles, and websites. It uses machine learning algorithms to learn from user interactions and improve its performance over time.</w:t>
        <w:br/>
        <w:br/>
        <w:t>Process Flow Diagram:</w:t>
        <w:br/>
        <w:t>```mermaid</w:t>
        <w:br/>
        <w:t>graph LR</w:t>
        <w:br/>
        <w:t xml:space="preserve">    A[User Input] --&gt;|Natural Language Processing|&gt; B[Chatbot]</w:t>
        <w:br/>
        <w:t xml:space="preserve">    B --&gt;|Knowledge Base Query|&gt; C[Documentation]</w:t>
        <w:br/>
        <w:t xml:space="preserve">    C --&gt;|Information Retrieval|&gt; D[Answer Generation]</w:t>
        <w:br/>
        <w:t xml:space="preserve">    D --&gt;|Response Generation|&gt; E[Output]</w:t>
        <w:br/>
        <w:t xml:space="preserve">    E --&gt; F[User Output]</w:t>
        <w:br/>
        <w:br/>
        <w:t xml:space="preserve">    G[CMS Database] -.-&gt;|Data Store|&gt; H[Integration Table]</w:t>
        <w:br/>
        <w:t xml:space="preserve">    I[Feature Table] -.-&gt;|Data Store|&gt; J[Requirement Table]</w:t>
        <w:br/>
        <w:t xml:space="preserve">    K[Content Table] -.-&gt;|Data Store|&gt; L[Integration Table]</w:t>
        <w:br/>
        <w:br/>
        <w:t xml:space="preserve">    M[Project Manager] --&gt;|Request|&gt; N[Feature Table]</w:t>
        <w:br/>
        <w:t xml:space="preserve">    O[Developer] --&gt;|Implementation|&gt; P[Integration Table]</w:t>
        <w:br/>
        <w:t xml:space="preserve">    Q[Tester] --&gt;|Testing|&gt; R[Content Table]</w:t>
        <w:br/>
        <w:br/>
        <w:t xml:space="preserve">    S[System Administrator] --&gt;|Configuration|&gt; T[Knowledge Base]</w:t>
        <w:br/>
        <w:t>```</w:t>
        <w:br/>
        <w:t>Note: This diagram represents the main processes involved in the project. However, it may not include every single step or detail. The purpose of this diagram is to give you an overall understanding of how the system works and how the different components interact with each other.</w:t>
        <w:br/>
        <w:br/>
        <w:t>This process flow diagram shows the following major processes:</w:t>
        <w:br/>
        <w:br/>
        <w:t>1.  **User Input**: Users enter their queries into the chatbot.</w:t>
        <w:br/>
        <w:t>2.  **Natural Language Processing**: The chatbot analyzes the user's input using natural language processing techniques.</w:t>
        <w:br/>
        <w:t>3.  **Knowledge Base Query**: The chatbot searches its knowledge base for relevant information.</w:t>
        <w:br/>
        <w:t>4.  **Information Retrieval**: The chatbot retrieves relevant information from the knowledge base.</w:t>
        <w:br/>
        <w:t>5.  **Answer Generation**: The chatbot generates answers based on the retrieved information.</w:t>
        <w:br/>
        <w:t>6.  **Response Generation**: The chatbot generates a response to the user's question.</w:t>
        <w:br/>
        <w:t>7.  **Output**: The chatbot outputs the generated response to the user.</w:t>
        <w:br/>
        <w:br/>
        <w:t>The diagram also shows the following data stores:</w:t>
        <w:br/>
        <w:br/>
        <w:t>*   **CMS Database**: This database contains information about the project, including features, requirements, and integrations.</w:t>
        <w:br/>
        <w:t>*   **Feature Table**: This table contains information about individual features within the project.</w:t>
        <w:br/>
        <w:t>*   **Requirement Table**: This table contains information about specific requirements within the project.</w:t>
        <w:br/>
        <w:t>*   **Content Table**: This table contains information about the project's content, such as text, images, and videos.</w:t>
        <w:br/>
        <w:br/>
        <w:t>Finally, the diagram shows the following external entities:</w:t>
        <w:br/>
        <w:br/>
        <w:t>*   **System Administrator**: Responsible for configuring the chatbot's knowledge base.</w:t>
        <w:br/>
        <w:t>*   **Project Manager**: Requests new features and tracks progress.</w:t>
        <w:br/>
        <w:t>*   **Developer**: Implements new features and integrates them with existing functionality.</w:t>
        <w:br/>
        <w:t>*   **Tester**: Tests the implemented features to ensure they meet the required specifications.</w:t>
        <w:br/>
        <w:br/>
        <w:t>I hope this helps! Let me know if you have any further questions or need more clarification.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