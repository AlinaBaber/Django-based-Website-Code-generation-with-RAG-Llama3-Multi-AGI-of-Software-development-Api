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 xml:space="preserve">Project Business analysis Document </w:t>
        <w:br/>
        <w:br/>
        <w:t>Functional requirements</w:t>
        <w:br/>
        <w:br/>
        <w:t>Here are the detailed functional requirements for the Electric Store online store:</w:t>
        <w:br/>
        <w:br/>
        <w:t>**Product Catalog**</w:t>
        <w:br/>
        <w:t>• Display products from various categories (e.g., electronics, home appliances)</w:t>
        <w:br/>
        <w:t>• Allow users to filter by price range, brand, and rating</w:t>
        <w:br/>
        <w:t>• Include product images and descriptions</w:t>
        <w:br/>
        <w:t>• Enable sorting by popularity, new arrivals, or alphabetical order</w:t>
        <w:br/>
        <w:br/>
        <w:t>**Shopping Cart**</w:t>
        <w:br/>
        <w:t>• Allow users to add multiple items to their cart</w:t>
        <w:br/>
        <w:t>• Calculate total cost based on item prices and quantities</w:t>
        <w:br/>
        <w:t>• Offer options for adjusting quantity and removing items</w:t>
        <w:br/>
        <w:t>• Provide a summary of cart contents before checkout</w:t>
        <w:br/>
        <w:br/>
        <w:t>**Payment Gateway Integration**</w:t>
        <w:br/>
        <w:t>• Integrate payment gateways like PayPal, Visa, Mastercard, and others</w:t>
        <w:br/>
        <w:t>• Support secure transactions using SSL encryption</w:t>
        <w:br/>
        <w:t>• Handle failed payments and notify users accordingly</w:t>
        <w:br/>
        <w:t>• Process refunds and cancellations smoothly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Based on the provided context, here is a low-level process flow for the Electric Store project in JSON format:</w:t>
        <w:br/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"Product Retrieval",</w:t>
        <w:br/>
        <w:t xml:space="preserve">      "description": "Retrieve products from database",</w:t>
        <w:br/>
        <w:t xml:space="preserve">      "data_stores": ["products"],</w:t>
        <w:br/>
        <w:t xml:space="preserve">      "external_entities": [],</w:t>
        <w:br/>
        <w:t xml:space="preserve">      "inputs": [],</w:t>
        <w:br/>
        <w:t xml:space="preserve">      "outputs": ["product_list"]</w:t>
        <w:br/>
        <w:t xml:space="preserve">    },</w:t>
        <w:br/>
        <w:t xml:space="preserve">    {</w:t>
        <w:br/>
        <w:t xml:space="preserve">      "name": "Cart Management",</w:t>
        <w:br/>
        <w:t xml:space="preserve">      "description": "Manage shopping cart",</w:t>
        <w:br/>
        <w:t xml:space="preserve">      "data_stores": ["cart", "orders"],</w:t>
        <w:br/>
        <w:t xml:space="preserve">      "external_entities": [],</w:t>
        <w:br/>
        <w:t xml:space="preserve">      "inputs": ["product_list", "user_input"],</w:t>
        <w:br/>
        <w:t xml:space="preserve">      "outputs": ["cart_summary"]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customer payment",</w:t>
        <w:br/>
        <w:t xml:space="preserve">      "data_stores": ["payments"],</w:t>
        <w:br/>
        <w:t xml:space="preserve">      "external_entities": ["payment_gateways"],</w:t>
        <w:br/>
        <w:t xml:space="preserve">      "inputs": ["cart_summary", "customer_info"],</w:t>
        <w:br/>
        <w:t xml:space="preserve">      "outputs": ["transaction_id"]</w:t>
        <w:br/>
        <w:t xml:space="preserve">    }</w:t>
        <w:br/>
        <w:t xml:space="preserve">  ],</w:t>
        <w:br/>
        <w:t xml:space="preserve">  "data_flow": [</w:t>
        <w:br/>
        <w:t xml:space="preserve">    {"from": "Product Retrieval", "to": "Cart Management", "data": "product_list"},</w:t>
        <w:br/>
        <w:t xml:space="preserve">    {"from": "Cart Management", "to": "Payment Processing", "data": "cart_summary"},</w:t>
        <w:br/>
        <w:t xml:space="preserve">    {"from": "Payment Processing", "to": "Orders", "data": "transaction_id"}</w:t>
        <w:br/>
        <w:t xml:space="preserve">  ]</w:t>
        <w:br/>
        <w:t>}</w:t>
        <w:br/>
        <w:t>```</w:t>
        <w:br/>
        <w:br/>
        <w:t>This process flow includes three main processes: Product Retrieval, Cart Management, and Payment Processing. The data stores involved include products, cart, orders, and payments. External entities include payment gateways. Data flows between these processes as described above.</w:t>
        <w:br/>
        <w:br/>
        <w:t>Please note that this is a simplified representation of the process flow and may require additional details depending on specific implementation requirements.</w:t>
        <w:br/>
        <w:br/>
        <w:t>Let me know if you have any further questions or concerns!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 xml:space="preserve">Project Business analysis Document </w:t>
        <w:br/>
        <w:br/>
        <w:t>Functional requirements</w:t>
        <w:br/>
        <w:br/>
        <w:t>Here are the detailed functional requirements for the Electric Store online store:</w:t>
        <w:br/>
        <w:br/>
        <w:t>**Product Catalog**</w:t>
        <w:br/>
        <w:t>• Display products from various categories (e.g., electronics, home appliances)</w:t>
        <w:br/>
        <w:t>• Allow users to filter by price range, brand, and rating</w:t>
        <w:br/>
        <w:t>• Include product images and descriptions</w:t>
        <w:br/>
        <w:t>• Enable sorting by popularity, new arrivals, or alphabetical order</w:t>
        <w:br/>
        <w:br/>
        <w:t>**Shopping Cart**</w:t>
        <w:br/>
        <w:t>• Allow users to add multiple items to their cart</w:t>
        <w:br/>
        <w:t>• Calculate total cost based on item prices and quantities</w:t>
        <w:br/>
        <w:t>• Offer options for adjusting quantity and removing items</w:t>
        <w:br/>
        <w:t>• Provide a summary of cart contents before checkout</w:t>
        <w:br/>
        <w:br/>
        <w:t>**Payment Gateway Integration**</w:t>
        <w:br/>
        <w:t>• Integrate payment gateways like PayPal, Visa, Mastercard, and others</w:t>
        <w:br/>
        <w:t>• Support secure transactions using SSL encryption</w:t>
        <w:br/>
        <w:t>• Handle failed payments and notify users accordingly</w:t>
        <w:br/>
        <w:t>• Process refunds and cancellations smoothly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Based on the provided context, here is a low-level process flow for the Electric Store project in JSON format:</w:t>
        <w:br/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"Product Retrieval",</w:t>
        <w:br/>
        <w:t xml:space="preserve">      "description": "Retrieve products from database",</w:t>
        <w:br/>
        <w:t xml:space="preserve">      "data_stores": ["products"],</w:t>
        <w:br/>
        <w:t xml:space="preserve">      "external_entities": [],</w:t>
        <w:br/>
        <w:t xml:space="preserve">      "inputs": [],</w:t>
        <w:br/>
        <w:t xml:space="preserve">      "outputs": ["product_list"]</w:t>
        <w:br/>
        <w:t xml:space="preserve">    },</w:t>
        <w:br/>
        <w:t xml:space="preserve">    {</w:t>
        <w:br/>
        <w:t xml:space="preserve">      "name": "Cart Management",</w:t>
        <w:br/>
        <w:t xml:space="preserve">      "description": "Manage shopping cart",</w:t>
        <w:br/>
        <w:t xml:space="preserve">      "data_stores": ["cart", "orders"],</w:t>
        <w:br/>
        <w:t xml:space="preserve">      "external_entities": [],</w:t>
        <w:br/>
        <w:t xml:space="preserve">      "inputs": ["product_list", "user_input"],</w:t>
        <w:br/>
        <w:t xml:space="preserve">      "outputs": ["cart_summary"]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customer payment",</w:t>
        <w:br/>
        <w:t xml:space="preserve">      "data_stores": ["payments"],</w:t>
        <w:br/>
        <w:t xml:space="preserve">      "external_entities": ["payment_gateways"],</w:t>
        <w:br/>
        <w:t xml:space="preserve">      "inputs": ["cart_summary", "customer_info"],</w:t>
        <w:br/>
        <w:t xml:space="preserve">      "outputs": ["transaction_id"]</w:t>
        <w:br/>
        <w:t xml:space="preserve">    }</w:t>
        <w:br/>
        <w:t xml:space="preserve">  ],</w:t>
        <w:br/>
        <w:t xml:space="preserve">  "data_flow": [</w:t>
        <w:br/>
        <w:t xml:space="preserve">    {"from": "Product Retrieval", "to": "Cart Management", "data": "product_list"},</w:t>
        <w:br/>
        <w:t xml:space="preserve">    {"from": "Cart Management", "to": "Payment Processing", "data": "cart_summary"},</w:t>
        <w:br/>
        <w:t xml:space="preserve">    {"from": "Payment Processing", "to": "Orders", "data": "transaction_id"}</w:t>
        <w:br/>
        <w:t xml:space="preserve">  ]</w:t>
        <w:br/>
        <w:t>}</w:t>
        <w:br/>
        <w:t>```</w:t>
        <w:br/>
        <w:br/>
        <w:t>This process flow includes three main processes: Product Retrieval, Cart Management, and Payment Processing. The data stores involved include products, cart, orders, and payments. External entities include payment gateways. Data flows between these processes as described above.</w:t>
        <w:br/>
        <w:br/>
        <w:t>Please note that this is a simplified representation of the process flow and may require additional details depending on specific implementation requirements.</w:t>
        <w:br/>
        <w:br/>
        <w:t>Let me know if you have any further questions or concerns!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 xml:space="preserve">Project Business analysis Document </w:t>
        <w:br/>
        <w:br/>
        <w:t>Functional requirements</w:t>
        <w:br/>
        <w:br/>
        <w:t>Here are the detailed functional requirements for the Electric Store online store:</w:t>
        <w:br/>
        <w:br/>
        <w:t>**Product Catalog**</w:t>
        <w:br/>
        <w:t>• Display products from various categories (e.g., electronics, home appliances)</w:t>
        <w:br/>
        <w:t>• Allow users to filter by price range, brand, and rating</w:t>
        <w:br/>
        <w:t>• Include product images and descriptions</w:t>
        <w:br/>
        <w:t>• Enable sorting by popularity, new arrivals, or alphabetical order</w:t>
        <w:br/>
        <w:br/>
        <w:t>**Shopping Cart**</w:t>
        <w:br/>
        <w:t>• Allow users to add multiple items to their cart</w:t>
        <w:br/>
        <w:t>• Calculate total cost based on item prices and quantities</w:t>
        <w:br/>
        <w:t>• Offer options for adjusting quantity and removing items</w:t>
        <w:br/>
        <w:t>• Provide a summary of cart contents before checkout</w:t>
        <w:br/>
        <w:br/>
        <w:t>**Payment Gateway Integration**</w:t>
        <w:br/>
        <w:t>• Integrate payment gateways like PayPal, Visa, Mastercard, and others</w:t>
        <w:br/>
        <w:t>• Support secure transactions using SSL encryption</w:t>
        <w:br/>
        <w:t>• Handle failed payments and notify users accordingly</w:t>
        <w:br/>
        <w:t>• Process refunds and cancellations smoothly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Based on the provided context, here is a low-level process flow for the Electric Store project in JSON format:</w:t>
        <w:br/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"Product Retrieval",</w:t>
        <w:br/>
        <w:t xml:space="preserve">      "description": "Retrieve products from database",</w:t>
        <w:br/>
        <w:t xml:space="preserve">      "data_stores": ["products"],</w:t>
        <w:br/>
        <w:t xml:space="preserve">      "external_entities": [],</w:t>
        <w:br/>
        <w:t xml:space="preserve">      "inputs": [],</w:t>
        <w:br/>
        <w:t xml:space="preserve">      "outputs": ["product_list"]</w:t>
        <w:br/>
        <w:t xml:space="preserve">    },</w:t>
        <w:br/>
        <w:t xml:space="preserve">    {</w:t>
        <w:br/>
        <w:t xml:space="preserve">      "name": "Cart Management",</w:t>
        <w:br/>
        <w:t xml:space="preserve">      "description": "Manage shopping cart",</w:t>
        <w:br/>
        <w:t xml:space="preserve">      "data_stores": ["cart", "orders"],</w:t>
        <w:br/>
        <w:t xml:space="preserve">      "external_entities": [],</w:t>
        <w:br/>
        <w:t xml:space="preserve">      "inputs": ["product_list", "user_input"],</w:t>
        <w:br/>
        <w:t xml:space="preserve">      "outputs": ["cart_summary"]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customer payment",</w:t>
        <w:br/>
        <w:t xml:space="preserve">      "data_stores": ["payments"],</w:t>
        <w:br/>
        <w:t xml:space="preserve">      "external_entities": ["payment_gateways"],</w:t>
        <w:br/>
        <w:t xml:space="preserve">      "inputs": ["cart_summary", "customer_info"],</w:t>
        <w:br/>
        <w:t xml:space="preserve">      "outputs": ["transaction_id"]</w:t>
        <w:br/>
        <w:t xml:space="preserve">    }</w:t>
        <w:br/>
        <w:t xml:space="preserve">  ],</w:t>
        <w:br/>
        <w:t xml:space="preserve">  "data_flow": [</w:t>
        <w:br/>
        <w:t xml:space="preserve">    {"from": "Product Retrieval", "to": "Cart Management", "data": "product_list"},</w:t>
        <w:br/>
        <w:t xml:space="preserve">    {"from": "Cart Management", "to": "Payment Processing", "data": "cart_summary"},</w:t>
        <w:br/>
        <w:t xml:space="preserve">    {"from": "Payment Processing", "to": "Orders", "data": "transaction_id"}</w:t>
        <w:br/>
        <w:t xml:space="preserve">  ]</w:t>
        <w:br/>
        <w:t>}</w:t>
        <w:br/>
        <w:t>```</w:t>
        <w:br/>
        <w:br/>
        <w:t>This process flow includes three main processes: Product Retrieval, Cart Management, and Payment Processing. The data stores involved include products, cart, orders, and payments. External entities include payment gateways. Data flows between these processes as described above.</w:t>
        <w:br/>
        <w:br/>
        <w:t>Please note that this is a simplified representation of the process flow and may require additional details depending on specific implementation requirements.</w:t>
        <w:br/>
        <w:br/>
        <w:t>Let me know if you have any further questions or concerns!</w:t>
      </w:r>
    </w:p>
    <w:p>
      <w:r>
        <w:t>According to the provided context, the Electric Store project requires a payment gateway integration. This means that customers will be able to make payments using various methods through a secure online platform.</w:t>
        <w:br/>
        <w:br/>
        <w:t>The payment gateway integration will allow customers to pay for their purchases securely via credit/debit cards, digital wallets like PayPal, and other accepted payment methods.</w:t>
        <w:br/>
        <w:br/>
        <w:t>Here's a high-level overview of how it will work:</w:t>
        <w:br/>
        <w:br/>
        <w:t xml:space="preserve">Project Business analysis Document </w:t>
        <w:br/>
        <w:br/>
        <w:t>Functional requirements</w:t>
        <w:br/>
        <w:br/>
        <w:t>Here are the detailed functional requirements for the Electric Store online store:</w:t>
        <w:br/>
        <w:br/>
        <w:t>**Product Catalog**</w:t>
        <w:br/>
        <w:t>• Display products from various categories (e.g., electronics, home appliances)</w:t>
        <w:br/>
        <w:t>• Allow users to filter by price range, brand, and rating</w:t>
        <w:br/>
        <w:t>• Include product images and descriptions</w:t>
        <w:br/>
        <w:t>• Enable sorting by popularity, new arrivals, or alphabetical order</w:t>
        <w:br/>
        <w:br/>
        <w:t>**Shopping Cart**</w:t>
        <w:br/>
        <w:t>• Allow users to add multiple items to their cart</w:t>
        <w:br/>
        <w:t>• Calculate total cost based on item prices and quantities</w:t>
        <w:br/>
        <w:t>• Offer options for adjusting quantity and removing items</w:t>
        <w:br/>
        <w:t>• Provide a summary of cart contents before checkout</w:t>
        <w:br/>
        <w:br/>
        <w:t>**Payment Gateway Integration**</w:t>
        <w:br/>
        <w:t>• Integrate payment gateways like PayPal, Visa, Mastercard, and others</w:t>
        <w:br/>
        <w:t>• Support secure transactions using SSL encryption</w:t>
        <w:br/>
        <w:t>• Handle failed payments and notify users accordingly</w:t>
        <w:br/>
        <w:t>• Process refunds and cancellations smoothly</w:t>
        <w:br/>
        <w:t xml:space="preserve">    User: Generate a low-level process flow for the project according to information provided in document into json format. Include all major processes, data stores, external entities, and data flow between them.</w:t>
        <w:br/>
        <w:t xml:space="preserve">    Chatbot: Based on the provided context, here is a low-level process flow for the Electric Store project in JSON format:</w:t>
        <w:br/>
        <w:br/>
        <w:t>```json</w:t>
        <w:br/>
        <w:t>{</w:t>
        <w:br/>
        <w:t xml:space="preserve">  "processes": [</w:t>
        <w:br/>
        <w:t xml:space="preserve">    {</w:t>
        <w:br/>
        <w:t xml:space="preserve">      "name": "Product Retrieval",</w:t>
        <w:br/>
        <w:t xml:space="preserve">      "description": "Retrieve products from database",</w:t>
        <w:br/>
        <w:t xml:space="preserve">      "data_stores": ["products"],</w:t>
        <w:br/>
        <w:t xml:space="preserve">      "external_entities": [],</w:t>
        <w:br/>
        <w:t xml:space="preserve">      "inputs": [],</w:t>
        <w:br/>
        <w:t xml:space="preserve">      "outputs": ["product_list"]</w:t>
        <w:br/>
        <w:t xml:space="preserve">    },</w:t>
        <w:br/>
        <w:t xml:space="preserve">    {</w:t>
        <w:br/>
        <w:t xml:space="preserve">      "name": "Cart Management",</w:t>
        <w:br/>
        <w:t xml:space="preserve">      "description": "Manage shopping cart",</w:t>
        <w:br/>
        <w:t xml:space="preserve">      "data_stores": ["cart", "orders"],</w:t>
        <w:br/>
        <w:t xml:space="preserve">      "external_entities": [],</w:t>
        <w:br/>
        <w:t xml:space="preserve">      "inputs": ["product_list", "user_input"],</w:t>
        <w:br/>
        <w:t xml:space="preserve">      "outputs": ["cart_summary"]</w:t>
        <w:br/>
        <w:t xml:space="preserve">    },</w:t>
        <w:br/>
        <w:t xml:space="preserve">    {</w:t>
        <w:br/>
        <w:t xml:space="preserve">      "name": "Payment Processing",</w:t>
        <w:br/>
        <w:t xml:space="preserve">      "description": "Process customer payment",</w:t>
        <w:br/>
        <w:t xml:space="preserve">      "data_stores": ["payments"],</w:t>
        <w:br/>
        <w:t xml:space="preserve">      "external_entities": ["payment_gateways"],</w:t>
        <w:br/>
        <w:t xml:space="preserve">      "inputs": ["cart_summary", "customer_info"],</w:t>
        <w:br/>
        <w:t xml:space="preserve">      "outputs": ["transaction_id"]</w:t>
        <w:br/>
        <w:t xml:space="preserve">    }</w:t>
        <w:br/>
        <w:t xml:space="preserve">  ],</w:t>
        <w:br/>
        <w:t xml:space="preserve">  "data_flow": [</w:t>
        <w:br/>
        <w:t xml:space="preserve">    {"from": "Product Retrieval", "to": "Cart Management", "data": "product_list"},</w:t>
        <w:br/>
        <w:t xml:space="preserve">    {"from": "Cart Management", "to": "Payment Processing", "data": "cart_summary"},</w:t>
        <w:br/>
        <w:t xml:space="preserve">    {"from": "Payment Processing", "to": "Orders", "data": "transaction_id"}</w:t>
        <w:br/>
        <w:t xml:space="preserve">  ]</w:t>
        <w:br/>
        <w:t>}</w:t>
        <w:br/>
        <w:t>```</w:t>
        <w:br/>
        <w:br/>
        <w:t>This process flow includes three main processes: Product Retrieval, Cart Management, and Payment Processing. The data stores involved include products, cart, orders, and payments. External entities include payment gateways. Data flows between these processes as described above.</w:t>
        <w:br/>
        <w:br/>
        <w:t>Please note that this is a simplified representation of the process flow and may require additional details depending on specific implementation requirements.</w:t>
        <w:br/>
        <w:br/>
        <w:t>Let me know if you have any further questions or concerns!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