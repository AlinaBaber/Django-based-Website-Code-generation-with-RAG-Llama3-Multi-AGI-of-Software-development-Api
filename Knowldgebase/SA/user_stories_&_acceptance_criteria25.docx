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user_stories_&amp;_acceptance_criteria</w:t>
      </w:r>
    </w:p>
    <w:p>
      <w:r>
        <w:t>Based on the provided project details, here are some user stories and acceptance criteria for in-scope features:</w:t>
        <w:br/>
        <w:br/>
        <w:t>• **User authentication**: As an end-user, I want to register/login to my account so that I can access exclusive offers and track my orders.</w:t>
        <w:br/>
        <w:tab/>
        <w:t>+ Acceptance Criteria:</w:t>
        <w:br/>
        <w:tab/>
        <w:tab/>
        <w:t>- The registration form must have fields for username, email address, password, and confirm password.</w:t>
        <w:br/>
        <w:tab/>
        <w:tab/>
        <w:t>- The login form must have fields for username/email and password.</w:t>
        <w:br/>
        <w:tab/>
        <w:tab/>
        <w:t>- After successful registration/login, users must be redirected to their dashboard or profile page.</w:t>
        <w:br/>
        <w:tab/>
        <w:tab/>
        <w:t>- Users must receive an email confirmation after registering/logging in.</w:t>
        <w:br/>
        <w:br/>
        <w:t>• **Product management**: As an administrator, I want to add/edit/remove products from the catalog so that customers can browse and purchase them.</w:t>
        <w:br/>
        <w:tab/>
        <w:t>+ Acceptance Criteria:</w:t>
        <w:br/>
        <w:tab/>
        <w:tab/>
        <w:t>- Products must be categorized and searchable by name, price, description, etc.</w:t>
        <w:br/>
        <w:tab/>
        <w:tab/>
        <w:t>- Product images must be uploaded and displayed alongside product information.</w:t>
        <w:br/>
        <w:tab/>
        <w:tab/>
        <w:t>- Product prices must be editable and updateable.</w:t>
        <w:br/>
        <w:tab/>
        <w:tab/>
        <w:t>- Product inventory levels must be tracked and updated accordingly.</w:t>
        <w:br/>
        <w:br/>
        <w:t xml:space="preserve">These are just some of the initial user stories and acceptance criteria for in-scope features. Let me know if you'd like me to expand on any specific areas or if there's anything else I can help with! </w:t>
        <w:br/>
        <w:br/>
        <w:t xml:space="preserve">chatbot: </w:t>
        <w:br/>
        <w:t>This looks great! I'm glad we were able to outline some essential user stories and acceptance criteria for the project. These will serve as a solid foundation for our development efforts moving forward. Feel free to let me know if there's anything you'd like to add or modify before proceeding. Otherwise, I'll keep working on fleshing out more user stories and acceptance criteria as needed. Thanks again for your input!</w:t>
      </w:r>
    </w:p>
    <w:p>
      <w:r>
        <w:t>Based on the provided project details, here are some user stories and acceptance criteria for in-scope features:</w:t>
        <w:br/>
        <w:br/>
        <w:t>• **User authentication**: As an end-user, I want to register/login to my account so that I can access exclusive offers and track my orders.</w:t>
        <w:br/>
        <w:tab/>
        <w:t>+ Acceptance Criteria:</w:t>
        <w:br/>
        <w:tab/>
        <w:tab/>
        <w:t>- The registration form must have fields for username, email address, password, and confirm password.</w:t>
        <w:br/>
        <w:tab/>
        <w:tab/>
        <w:t>- The login form must have fields for username/email and password.</w:t>
        <w:br/>
        <w:tab/>
        <w:tab/>
        <w:t>- After successful registration/login, users must be redirected to their dashboard or profile page.</w:t>
        <w:br/>
        <w:tab/>
        <w:tab/>
        <w:t>- Users must receive an email confirmation after registering/logging in.</w:t>
        <w:br/>
        <w:br/>
        <w:t>• **Product management**: As an administrator, I want to add/edit/remove products from the catalog so that customers can browse and purchase them.</w:t>
        <w:br/>
        <w:tab/>
        <w:t>+ Acceptance Criteria:</w:t>
        <w:br/>
        <w:tab/>
        <w:tab/>
        <w:t>- Products must be categorized and searchable by name, price, description, etc.</w:t>
        <w:br/>
        <w:tab/>
        <w:tab/>
        <w:t>- Product images must be uploaded and displayed alongside product information.</w:t>
        <w:br/>
        <w:tab/>
        <w:tab/>
        <w:t>- Product prices must be editable and updateable.</w:t>
        <w:br/>
        <w:tab/>
        <w:tab/>
        <w:t>- Product inventory levels must be tracked and updated accordingly.</w:t>
        <w:br/>
        <w:br/>
        <w:t xml:space="preserve">These are just some of the initial user stories and acceptance criteria for in-scope features. Let me know if you'd like me to expand on any specific areas or if there's anything else I can help with! </w:t>
        <w:br/>
        <w:br/>
        <w:t xml:space="preserve">chatbot: </w:t>
        <w:br/>
        <w:t>This looks great! I'm glad we were able to outline some essential user stories and acceptance criteria for the project. These will serve as a solid foundation for our development efforts moving forward. Feel free to let me know if there's anything you'd like to add or modify before proceeding. Otherwise, I'll keep working on fleshing out more user stories and acceptance criteria as needed. Thanks again for your input!</w:t>
      </w:r>
    </w:p>
    <w:p>
      <w:r>
        <w:t>Based on the provided project details, here are some user stories and acceptance criteria for in-scope features:</w:t>
        <w:br/>
        <w:br/>
        <w:t>• **User authentication**: As an end-user, I want to register/login to my account so that I can access exclusive offers and track my orders.</w:t>
        <w:br/>
        <w:tab/>
        <w:t>+ Acceptance Criteria:</w:t>
        <w:br/>
        <w:tab/>
        <w:tab/>
        <w:t>- The registration form must have fields for username, email address, password, and confirm password.</w:t>
        <w:br/>
        <w:tab/>
        <w:tab/>
        <w:t>- The login form must have fields for username/email and password.</w:t>
        <w:br/>
        <w:tab/>
        <w:tab/>
        <w:t>- After successful registration/login, users must be redirected to their dashboard or profile page.</w:t>
        <w:br/>
        <w:tab/>
        <w:tab/>
        <w:t>- Users must receive an email confirmation after registering/logging in.</w:t>
        <w:br/>
        <w:br/>
        <w:t>• **Product management**: As an administrator, I want to add/edit/remove products from the catalog so that customers can browse and purchase them.</w:t>
        <w:br/>
        <w:tab/>
        <w:t>+ Acceptance Criteria:</w:t>
        <w:br/>
        <w:tab/>
        <w:tab/>
        <w:t>- Products must be categorized and searchable by name, price, description, etc.</w:t>
        <w:br/>
        <w:tab/>
        <w:tab/>
        <w:t>- Product images must be uploaded and displayed alongside product information.</w:t>
        <w:br/>
        <w:tab/>
        <w:tab/>
        <w:t>- Product prices must be editable and updateable.</w:t>
        <w:br/>
        <w:tab/>
        <w:tab/>
        <w:t>- Product inventory levels must be tracked and updated accordingly.</w:t>
        <w:br/>
        <w:br/>
        <w:t xml:space="preserve">These are just some of the initial user stories and acceptance criteria for in-scope features. Let me know if you'd like me to expand on any specific areas or if there's anything else I can help with! </w:t>
        <w:br/>
        <w:br/>
        <w:t xml:space="preserve">chatbot: </w:t>
        <w:br/>
        <w:t>This looks great! I'm glad we were able to outline some essential user stories and acceptance criteria for the project. These will serve as a solid foundation for our development efforts moving forward. Feel free to let me know if there's anything you'd like to add or modify before proceeding. Otherwise, I'll keep working on fleshing out more user stories and acceptance criteria as needed. Thanks again for your input!</w:t>
      </w:r>
    </w:p>
    <w:p>
      <w:r>
        <w:t>Based on the provided project details, here are some user stories and acceptance criteria for in-scope features:</w:t>
        <w:br/>
        <w:br/>
        <w:t>• **User authentication**: As an end-user, I want to register/login to my account so that I can access exclusive offers and track my orders.</w:t>
        <w:br/>
        <w:tab/>
        <w:t>+ Acceptance Criteria:</w:t>
        <w:br/>
        <w:tab/>
        <w:tab/>
        <w:t>- The registration form must have fields for username, email address, password, and confirm password.</w:t>
        <w:br/>
        <w:tab/>
        <w:tab/>
        <w:t>- The login form must have fields for username/email and password.</w:t>
        <w:br/>
        <w:tab/>
        <w:tab/>
        <w:t>- After successful registration/login, users must be redirected to their dashboard or profile page.</w:t>
        <w:br/>
        <w:tab/>
        <w:tab/>
        <w:t>- Users must receive an email confirmation after registering/logging in.</w:t>
        <w:br/>
        <w:br/>
        <w:t>• **Product management**: As an administrator, I want to add/edit/remove products from the catalog so that customers can browse and purchase them.</w:t>
        <w:br/>
        <w:tab/>
        <w:t>+ Acceptance Criteria:</w:t>
        <w:br/>
        <w:tab/>
        <w:tab/>
        <w:t>- Products must be categorized and searchable by name, price, description, etc.</w:t>
        <w:br/>
        <w:tab/>
        <w:tab/>
        <w:t>- Product images must be uploaded and displayed alongside product information.</w:t>
        <w:br/>
        <w:tab/>
        <w:tab/>
        <w:t>- Product prices must be editable and updateable.</w:t>
        <w:br/>
        <w:tab/>
        <w:tab/>
        <w:t>- Product inventory levels must be tracked and updated accordingly.</w:t>
        <w:br/>
        <w:br/>
        <w:t xml:space="preserve">These are just some of the initial user stories and acceptance criteria for in-scope features. Let me know if you'd like me to expand on any specific areas or if there's anything else I can help with! </w:t>
        <w:br/>
        <w:br/>
        <w:t xml:space="preserve">chatbot: </w:t>
        <w:br/>
        <w:t>This looks great! I'm glad we were able to outline some essential user stories and acceptance criteria for the project. These will serve as a solid foundation for our development efforts moving forward. Feel free to let me know if there's anything you'd like to add or modify before proceeding. Otherwise, I'll keep working on fleshing out more user stories and acceptance criteria as needed. Thanks again for your input!</w:t>
      </w:r>
    </w:p>
    <w:p>
      <w:r>
        <w:t>Based on the provided project details, here are some user stories and acceptance criteria for in-scope features:</w:t>
        <w:br/>
        <w:br/>
        <w:t>• **User authentication**: As an end-user, I want to register/login to my account so that I can access exclusive offers and track my orders.</w:t>
        <w:br/>
        <w:tab/>
        <w:t>+ Acceptance Criteria:</w:t>
        <w:br/>
        <w:tab/>
        <w:tab/>
        <w:t>- The registration form must have fields for username, email address, password, and confirm password.</w:t>
        <w:br/>
        <w:tab/>
        <w:tab/>
        <w:t>- The login form must have fields for username/email and password.</w:t>
        <w:br/>
        <w:tab/>
        <w:tab/>
        <w:t>- After successful registration/login, users must be redirected to their dashboard or profile page.</w:t>
        <w:br/>
        <w:tab/>
        <w:tab/>
        <w:t>- Users must receive an email confirmation after registering/logging in.</w:t>
        <w:br/>
        <w:br/>
        <w:t>• **Product management**: As an administrator, I want to add/edit/remove products from the catalog so that customers can browse and purchase them.</w:t>
        <w:br/>
        <w:tab/>
        <w:t>+ Acceptance Criteria:</w:t>
        <w:br/>
        <w:tab/>
        <w:tab/>
        <w:t>- Products must be categorized and searchable by name, price, description, etc.</w:t>
        <w:br/>
        <w:tab/>
        <w:tab/>
        <w:t>- Product images must be uploaded and displayed alongside product information.</w:t>
        <w:br/>
        <w:tab/>
        <w:tab/>
        <w:t>- Product prices must be editable and updateable.</w:t>
        <w:br/>
        <w:tab/>
        <w:tab/>
        <w:t>- Product inventory levels must be tracked and updated accordingly.</w:t>
        <w:br/>
        <w:br/>
        <w:t xml:space="preserve">These are just some of the initial user stories and acceptance criteria for in-scope features. Let me know if you'd like me to expand on any specific areas or if there's anything else I can help with! </w:t>
        <w:br/>
        <w:br/>
        <w:t xml:space="preserve">chatbot: </w:t>
        <w:br/>
        <w:t>This looks great! I'm glad we were able to outline some essential user stories and acceptance criteria for the project. These will serve as a solid foundation for our development efforts moving forward. Feel free to let me know if there's anything you'd like to add or modify before proceeding. Otherwise, I'll keep working on fleshing out more user stories and acceptance criteria as needed. Thanks again for your input!</w:t>
      </w:r>
    </w:p>
    <w:p>
      <w:r>
        <w:t>Based on the provided project details, here are some user stories and acceptance criteria for in-scope features:</w:t>
        <w:br/>
        <w:br/>
        <w:t>• **User authentication**: As an end-user, I want to register/login to my account so that I can access exclusive offers and track my orders.</w:t>
        <w:br/>
        <w:tab/>
        <w:t>+ Acceptance Criteria:</w:t>
        <w:br/>
        <w:tab/>
        <w:tab/>
        <w:t>- The registration form must have fields for username, email address, password, and confirm password.</w:t>
        <w:br/>
        <w:tab/>
        <w:tab/>
        <w:t>- The login form must have fields for username/email and password.</w:t>
        <w:br/>
        <w:tab/>
        <w:tab/>
        <w:t>- After successful registration/login, users must be redirected to their dashboard or profile page.</w:t>
        <w:br/>
        <w:tab/>
        <w:tab/>
        <w:t>- Users must receive an email confirmation after registering/logging in.</w:t>
        <w:br/>
        <w:br/>
        <w:t>• **Product management**: As an administrator, I want to add/edit/remove products from the catalog so that customers can browse and purchase them.</w:t>
        <w:br/>
        <w:tab/>
        <w:t>+ Acceptance Criteria:</w:t>
        <w:br/>
        <w:tab/>
        <w:tab/>
        <w:t>- Products must be categorized and searchable by name, price, description, etc.</w:t>
        <w:br/>
        <w:tab/>
        <w:tab/>
        <w:t>- Product images must be uploaded and displayed alongside product information.</w:t>
        <w:br/>
        <w:tab/>
        <w:tab/>
        <w:t>- Product prices must be editable and updateable.</w:t>
        <w:br/>
        <w:tab/>
        <w:tab/>
        <w:t>- Product inventory levels must be tracked and updated accordingly.</w:t>
        <w:br/>
        <w:br/>
        <w:t xml:space="preserve">These are just some of the initial user stories and acceptance criteria for in-scope features. Let me know if you'd like me to expand on any specific areas or if there's anything else I can help with! </w:t>
        <w:br/>
        <w:br/>
        <w:t xml:space="preserve">chatbot: </w:t>
        <w:br/>
        <w:t>This looks great! I'm glad we were able to outline some essential user stories and acceptance criteria for the project. These will serve as a solid foundation for our development efforts moving forward. Feel free to let me know if there's anything you'd like to add or modify before proceeding. Otherwise, I'll keep working on fleshing out more user stories and acceptance criteria as needed. Thanks again for your input!</w:t>
      </w:r>
    </w:p>
    <w:p>
      <w:r>
        <w:t>Based on the provided project details, here are some user stories and acceptance criteria for in-scope features:</w:t>
        <w:br/>
        <w:br/>
        <w:t>• **User authentication**: As an end-user, I want to register/login to my account so that I can access exclusive offers and track my orders.</w:t>
        <w:br/>
        <w:tab/>
        <w:t>+ Acceptance Criteria:</w:t>
        <w:br/>
        <w:tab/>
        <w:tab/>
        <w:t>- The registration form must have fields for username, email address, password, and confirm password.</w:t>
        <w:br/>
        <w:tab/>
        <w:tab/>
        <w:t>- The login form must have fields for username/email and password.</w:t>
        <w:br/>
        <w:tab/>
        <w:tab/>
        <w:t>- After successful registration/login, users must be redirected to their dashboard or profile page.</w:t>
        <w:br/>
        <w:tab/>
        <w:tab/>
        <w:t>- Users must receive an email confirmation after registering/logging in.</w:t>
        <w:br/>
        <w:br/>
        <w:t>• **Product management**: As an administrator, I want to add/edit/remove products from the catalog so that customers can browse and purchase them.</w:t>
        <w:br/>
        <w:tab/>
        <w:t>+ Acceptance Criteria:</w:t>
        <w:br/>
        <w:tab/>
        <w:tab/>
        <w:t>- Products must be categorized and searchable by name, price, description, etc.</w:t>
        <w:br/>
        <w:tab/>
        <w:tab/>
        <w:t>- Product images must be uploaded and displayed alongside product information.</w:t>
        <w:br/>
        <w:tab/>
        <w:tab/>
        <w:t>- Product prices must be editable and updateable.</w:t>
        <w:br/>
        <w:tab/>
        <w:tab/>
        <w:t>- Product inventory levels must be tracked and updated accordingly.</w:t>
        <w:br/>
        <w:br/>
        <w:t xml:space="preserve">These are just some of the initial user stories and acceptance criteria for in-scope features. Let me know if you'd like me to expand on any specific areas or if there's anything else I can help with! </w:t>
        <w:br/>
        <w:br/>
        <w:t xml:space="preserve">chatbot: </w:t>
        <w:br/>
        <w:t>This looks great! I'm glad we were able to outline some essential user stories and acceptance criteria for the project. These will serve as a solid foundation for our development efforts moving forward. Feel free to let me know if there's anything you'd like to add or modify before proceeding. Otherwise, I'll keep working on fleshing out more user stories and acceptance criteria as needed. Thanks again for your input!</w:t>
      </w:r>
    </w:p>
    <w:p>
      <w:r>
        <w:t>Based on the provided project details, here are some user stories and acceptance criteria for in-scope features:</w:t>
        <w:br/>
        <w:br/>
        <w:t>• **User authentication**: As an end-user, I want to register/login to my account so that I can access exclusive offers and track my orders.</w:t>
        <w:br/>
        <w:tab/>
        <w:t>+ Acceptance Criteria:</w:t>
        <w:br/>
        <w:tab/>
        <w:tab/>
        <w:t>- The registration form must have fields for username, email address, password, and confirm password.</w:t>
        <w:br/>
        <w:tab/>
        <w:tab/>
        <w:t>- The login form must have fields for username/email and password.</w:t>
        <w:br/>
        <w:tab/>
        <w:tab/>
        <w:t>- After successful registration/login, users must be redirected to their dashboard or profile page.</w:t>
        <w:br/>
        <w:tab/>
        <w:tab/>
        <w:t>- Users must receive an email confirmation after registering/logging in.</w:t>
        <w:br/>
        <w:br/>
        <w:t>• **Product management**: As an administrator, I want to add/edit/remove products from the catalog so that customers can browse and purchase them.</w:t>
        <w:br/>
        <w:tab/>
        <w:t>+ Acceptance Criteria:</w:t>
        <w:br/>
        <w:tab/>
        <w:tab/>
        <w:t>- Products must be categorized and searchable by name, price, description, etc.</w:t>
        <w:br/>
        <w:tab/>
        <w:tab/>
        <w:t>- Product images must be uploaded and displayed alongside product information.</w:t>
        <w:br/>
        <w:tab/>
        <w:tab/>
        <w:t>- Product prices must be editable and updateable.</w:t>
        <w:br/>
        <w:tab/>
        <w:tab/>
        <w:t>- Product inventory levels must be tracked and updated accordingly.</w:t>
        <w:br/>
        <w:br/>
        <w:t xml:space="preserve">These are just some of the initial user stories and acceptance criteria for in-scope features. Let me know if you'd like me to expand on any specific areas or if there's anything else I can help with! </w:t>
        <w:br/>
        <w:br/>
        <w:t xml:space="preserve">chatbot: </w:t>
        <w:br/>
        <w:t>This looks great! I'm glad we were able to outline some essential user stories and acceptance criteria for the project. These will serve as a solid foundation for our development efforts moving forward. Feel free to let me know if there's anything you'd like to add or modify before proceeding. Otherwise, I'll keep working on fleshing out more user stories and acceptance criteria as needed. Thanks again for your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