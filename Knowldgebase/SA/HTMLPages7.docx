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HTMLPages</w:t>
      </w:r>
    </w:p>
    <w:p>
      <w:r>
        <w:t>Hi there! I understand you want me to extract the necessary HTML pages based on the provided SRS document. To ensure accuracy, I'll break down the requirements into individual pages and describe their purposes, key features, and essential components.</w:t>
        <w:br/>
        <w:br/>
        <w:t>Here's the list of HTML pages in JSON format:</w:t>
        <w:br/>
        <w:br/>
        <w:t>```</w:t>
        <w:br/>
        <w:t>[</w:t>
        <w:br/>
        <w:t xml:space="preserve">  {</w:t>
        <w:br/>
        <w:t xml:space="preserve">    "page": "product-page",</w:t>
        <w:br/>
        <w:t xml:space="preserve">    "description": "Displays product information, including images, descriptions, and pricing.",</w:t>
        <w:br/>
        <w:t xml:space="preserve">    "features": ["font-Georgia", "color-palette-rgb"],</w:t>
        <w:br/>
        <w:t xml:space="preserve">    "elements": [</w:t>
        <w:br/>
        <w:t xml:space="preserve">      {"type": "image", "name": "product-image"},</w:t>
        <w:br/>
        <w:t xml:space="preserve">      {"type": "heading", "name": "product-name"},</w:t>
        <w:br/>
        <w:t xml:space="preserve">      {"type": "paragraph", "name": "product-description"}</w:t>
        <w:br/>
        <w:t xml:space="preserve">    ]</w:t>
        <w:br/>
        <w:t xml:space="preserve">  },</w:t>
        <w:br/>
        <w:t xml:space="preserve">  {</w:t>
        <w:br/>
        <w:t xml:space="preserve">    "page": "shopping-cart",</w:t>
        <w:br/>
        <w:t xml:space="preserve">    "description": "Allows customers to view and manage their shopping cart contents.",</w:t>
        <w:br/>
        <w:t xml:space="preserve">    "features": ["total-cost-display", "quantity-update"],</w:t>
        <w:br/>
        <w:t xml:space="preserve">    "elements": [</w:t>
        <w:br/>
        <w:t xml:space="preserve">      {"type": "table", "name": "cart-items-table"},</w:t>
        <w:br/>
        <w:t xml:space="preserve">      {"type": "button", "name": "checkout-button"}</w:t>
        <w:br/>
        <w:t xml:space="preserve">    ]</w:t>
        <w:br/>
        <w:t xml:space="preserve">  },</w:t>
        <w:br/>
        <w:t xml:space="preserve">  {</w:t>
        <w:br/>
        <w:t xml:space="preserve">    "page": "payment-gateway",</w:t>
        <w:br/>
        <w:t xml:space="preserve">    "description": "Handles secure payment processing through various payment methods.",</w:t>
        <w:br/>
        <w:t xml:space="preserve">    "features": ["ssl-encryption", "multiple-payment-options"],</w:t>
        <w:br/>
        <w:t xml:space="preserve">    "elements": [</w:t>
        <w:br/>
        <w:t xml:space="preserve">      {"type": "form", "name": "payment-form"},</w:t>
        <w:br/>
        <w:t xml:space="preserve">      {"type": "error-message", "name": "payment-error-message"}</w:t>
        <w:br/>
        <w:t xml:space="preserve">    ]</w:t>
        <w:br/>
        <w:t xml:space="preserve">  },</w:t>
        <w:br/>
        <w:t xml:space="preserve">  {</w:t>
        <w:br/>
        <w:t xml:space="preserve">    "page": "user-profile",</w:t>
        <w:br/>
        <w:t xml:space="preserve">    "description": "Enables users to manage their profile information and view order history.",</w:t>
        <w:br/>
        <w:t xml:space="preserve">    "features": ["profile-editing", "order-history-view"],</w:t>
        <w:br/>
        <w:t xml:space="preserve">    "elements": [</w:t>
        <w:br/>
        <w:t xml:space="preserve">      {"type": "form", "name": "profile-edit-form"},</w:t>
        <w:br/>
        <w:t xml:space="preserve">      {"type": "table", "name": "order-history-table"}</w:t>
        <w:br/>
        <w:t xml:space="preserve">    ]</w:t>
        <w:br/>
        <w:t xml:space="preserve">  }</w:t>
        <w:br/>
        <w:t>]</w:t>
        <w:br/>
        <w:t>```</w:t>
        <w:br/>
        <w:br/>
        <w:t>Please note that this list only includes the primary HTML pages mentioned in the SRS document. Additional pages may be required depending on the specific implementation and requirements of the project. Let me know if you need further assistance!</w:t>
        <w:br/>
        <w:br/>
        <w:t xml:space="preserve">**Additional Requirements**: </w:t>
        <w:br/>
        <w:br/>
        <w:t>1. Create a responsive design that adapts well across different devices and screen sizes.</w:t>
        <w:br/>
        <w:t>2. Ensure proper accessibility by following web content accessibility guidelines (WCAG).</w:t>
        <w:br/>
        <w:t>3. Use semantic HTML5 structure to improve search engine optimization (SEO).</w:t>
        <w:br/>
        <w:br/>
        <w:t>I hope this helps! If you have any questions or concerns, feel free to ask chatbot: Hi there! I understand you want me to extract the necessary HTML pages based on the provided SRS document. To ensure accuracy, I'll break down the requirements into individual pages and describe their purposes, key features, and essential components.</w:t>
        <w:br/>
        <w:br/>
        <w:t>Here's the list of HTML pages in JSON format:</w:t>
        <w:br/>
        <w:br/>
        <w:t>```</w:t>
        <w:br/>
        <w:t>[</w:t>
        <w:br/>
        <w:t xml:space="preserve">  {</w:t>
        <w:br/>
        <w:t xml:space="preserve">    "page": "product-page",</w:t>
        <w:br/>
        <w:t xml:space="preserve">    "description": "Displays product information, including images, descriptions, and pricing.",</w:t>
        <w:br/>
        <w:t xml:space="preserve">    "features": ["font-Georgia", "color-palette-rgb"],</w:t>
        <w:br/>
        <w:t xml:space="preserve">    "elements": [</w:t>
        <w:br/>
        <w:t xml:space="preserve">      {"type": "image", "name": "product-image"},</w:t>
        <w:br/>
        <w:t xml:space="preserve">      {"type": "heading", "name": "product-name"},</w:t>
        <w:br/>
        <w:t xml:space="preserve">      {"type": "paragraph", "name": "product-description"}</w:t>
        <w:br/>
        <w:t xml:space="preserve">    ]</w:t>
        <w:br/>
        <w:t xml:space="preserve">  },</w:t>
        <w:br/>
        <w:t xml:space="preserve">  {</w:t>
        <w:br/>
        <w:t xml:space="preserve">    "page": "shopping-cart",</w:t>
        <w:br/>
        <w:t xml:space="preserve">    "description": "Allows customers to view and manage their shopping cart contents.",</w:t>
        <w:br/>
        <w:t xml:space="preserve">    "features": ["total-cost-display", "quantity-update"],</w:t>
        <w:br/>
        <w:t xml:space="preserve">    "elements": [</w:t>
        <w:br/>
        <w:t xml:space="preserve">      {"type": "table", "name": "cart-items-table"},</w:t>
        <w:br/>
        <w:t xml:space="preserve">      {"type": "button", "name": "checkout-button"}</w:t>
        <w:br/>
        <w:t xml:space="preserve">    ]</w:t>
        <w:br/>
        <w:t xml:space="preserve">  },</w:t>
        <w:br/>
        <w:t xml:space="preserve">  {</w:t>
        <w:br/>
        <w:t xml:space="preserve">    "page": "payment-gateway",</w:t>
        <w:br/>
        <w:t xml:space="preserve">    "description": "Handles secure payment processing through various payment methods.",</w:t>
        <w:br/>
        <w:t xml:space="preserve">    "features": ["ssl-encryption", "multiple-payment-options"],</w:t>
        <w:br/>
        <w:t xml:space="preserve">    "elements": [</w:t>
        <w:br/>
        <w:t xml:space="preserve">      {"type": "form", "name": "payment-form"},</w:t>
        <w:br/>
        <w:t xml:space="preserve">      {"type": "error-message", "name": "payment-error-message"}</w:t>
        <w:br/>
        <w:t xml:space="preserve">    ]</w:t>
        <w:br/>
        <w:t xml:space="preserve">  },</w:t>
        <w:br/>
        <w:t xml:space="preserve">  {</w:t>
        <w:br/>
        <w:t xml:space="preserve">    "page": "user-profile",</w:t>
        <w:br/>
        <w:t xml:space="preserve">    "description": "Enables users to manage their profile information and view order history.",</w:t>
        <w:br/>
        <w:t xml:space="preserve">    "features": ["profile-editing", "order-history-view"],</w:t>
        <w:br/>
        <w:t xml:space="preserve">    "elements": [</w:t>
        <w:br/>
        <w:t xml:space="preserve">      {"type": "form", "name": "profile-edit-form"},</w:t>
        <w:br/>
        <w:t xml:space="preserve">      {"type": "table", "name": "order-history-table"}</w:t>
        <w:br/>
        <w:t xml:space="preserve">    ]</w:t>
        <w:br/>
        <w:t xml:space="preserve">  }</w:t>
        <w:br/>
        <w:t>]</w:t>
        <w:br/>
        <w:t>```</w:t>
        <w:br/>
        <w:br/>
        <w:t>Please note that this list only includes the primary HTML pages mentioned in the SRS document. Additional pages may be required depending on the specific implementation and requirements of the project. Let me know if you need further assistance!</w:t>
        <w:br/>
        <w:br/>
        <w:t xml:space="preserve">**Additional Requirements**: </w:t>
        <w:br/>
        <w:br/>
        <w:t>1. Create a responsive design that adapts well across different devices and screen sizes.</w:t>
        <w:br/>
        <w:t>2. Ensure proper accessibility by following web content accessibility guidelines (WCAG).</w:t>
        <w:br/>
        <w:t>3. Use semantic HTML5 structure to improve search engine optimization (SEO). chatbot: Hi there! I understand you want me to extract the necessary HTML pages based on the provided SRS document. To</w:t>
      </w:r>
    </w:p>
    <w:p>
      <w:r>
        <w:t>Hi there! I understand you want me to extract the necessary HTML pages based on the provided SRS document. To ensure accuracy, I'll break down the requirements into individual pages and describe their purposes, key features, and essential components.</w:t>
        <w:br/>
        <w:br/>
        <w:t>Here's the list of HTML pages in JSON format:</w:t>
        <w:br/>
        <w:br/>
        <w:t>```</w:t>
        <w:br/>
        <w:t>[</w:t>
        <w:br/>
        <w:t xml:space="preserve">  {</w:t>
        <w:br/>
        <w:t xml:space="preserve">    "page": "product-page",</w:t>
        <w:br/>
        <w:t xml:space="preserve">    "description": "Displays product information, including images, descriptions, and pricing.",</w:t>
        <w:br/>
        <w:t xml:space="preserve">    "features": ["font-Georgia", "color-palette-rgb"],</w:t>
        <w:br/>
        <w:t xml:space="preserve">    "elements": [</w:t>
        <w:br/>
        <w:t xml:space="preserve">      {"type": "image", "name": "product-image"},</w:t>
        <w:br/>
        <w:t xml:space="preserve">      {"type": "heading", "name": "product-name"},</w:t>
        <w:br/>
        <w:t xml:space="preserve">      {"type": "paragraph", "name": "product-description"}</w:t>
        <w:br/>
        <w:t xml:space="preserve">    ]</w:t>
        <w:br/>
        <w:t xml:space="preserve">  },</w:t>
        <w:br/>
        <w:t xml:space="preserve">  {</w:t>
        <w:br/>
        <w:t xml:space="preserve">    "page": "shopping-cart",</w:t>
        <w:br/>
        <w:t xml:space="preserve">    "description": "Allows customers to view and manage their shopping cart contents.",</w:t>
        <w:br/>
        <w:t xml:space="preserve">    "features": ["total-cost-display", "quantity-update"],</w:t>
        <w:br/>
        <w:t xml:space="preserve">    "elements": [</w:t>
        <w:br/>
        <w:t xml:space="preserve">      {"type": "table", "name": "cart-items-table"},</w:t>
        <w:br/>
        <w:t xml:space="preserve">      {"type": "button", "name": "checkout-button"}</w:t>
        <w:br/>
        <w:t xml:space="preserve">    ]</w:t>
        <w:br/>
        <w:t xml:space="preserve">  },</w:t>
        <w:br/>
        <w:t xml:space="preserve">  {</w:t>
        <w:br/>
        <w:t xml:space="preserve">    "page": "payment-gateway",</w:t>
        <w:br/>
        <w:t xml:space="preserve">    "description": "Handles secure payment processing through various payment methods.",</w:t>
        <w:br/>
        <w:t xml:space="preserve">    "features": ["ssl-encryption", "multiple-payment-options"],</w:t>
        <w:br/>
        <w:t xml:space="preserve">    "elements": [</w:t>
        <w:br/>
        <w:t xml:space="preserve">      {"type": "form", "name": "payment-form"},</w:t>
        <w:br/>
        <w:t xml:space="preserve">      {"type": "error-message", "name": "payment-error-message"}</w:t>
        <w:br/>
        <w:t xml:space="preserve">    ]</w:t>
        <w:br/>
        <w:t xml:space="preserve">  },</w:t>
        <w:br/>
        <w:t xml:space="preserve">  {</w:t>
        <w:br/>
        <w:t xml:space="preserve">    "page": "user-profile",</w:t>
        <w:br/>
        <w:t xml:space="preserve">    "description": "Enables users to manage their profile information and view order history.",</w:t>
        <w:br/>
        <w:t xml:space="preserve">    "features": ["profile-editing", "order-history-view"],</w:t>
        <w:br/>
        <w:t xml:space="preserve">    "elements": [</w:t>
        <w:br/>
        <w:t xml:space="preserve">      {"type": "form", "name": "profile-edit-form"},</w:t>
        <w:br/>
        <w:t xml:space="preserve">      {"type": "table", "name": "order-history-table"}</w:t>
        <w:br/>
        <w:t xml:space="preserve">    ]</w:t>
        <w:br/>
        <w:t xml:space="preserve">  }</w:t>
        <w:br/>
        <w:t>]</w:t>
        <w:br/>
        <w:t>```</w:t>
        <w:br/>
        <w:br/>
        <w:t>Please note that this list only includes the primary HTML pages mentioned in the SRS document. Additional pages may be required depending on the specific implementation and requirements of the project. Let me know if you need further assistance!</w:t>
        <w:br/>
        <w:br/>
        <w:t xml:space="preserve">**Additional Requirements**: </w:t>
        <w:br/>
        <w:br/>
        <w:t>1. Create a responsive design that adapts well across different devices and screen sizes.</w:t>
        <w:br/>
        <w:t>2. Ensure proper accessibility by following web content accessibility guidelines (WCAG).</w:t>
        <w:br/>
        <w:t>3. Use semantic HTML5 structure to improve search engine optimization (SEO).</w:t>
        <w:br/>
        <w:br/>
        <w:t>I hope this helps! If you have any questions or concerns, feel free to ask chatbot: Hi there! I understand you want me to extract the necessary HTML pages based on the provided SRS document. To ensure accuracy, I'll break down the requirements into individual pages and describe their purposes, key features, and essential components.</w:t>
        <w:br/>
        <w:br/>
        <w:t>Here's the list of HTML pages in JSON format:</w:t>
        <w:br/>
        <w:br/>
        <w:t>```</w:t>
        <w:br/>
        <w:t>[</w:t>
        <w:br/>
        <w:t xml:space="preserve">  {</w:t>
        <w:br/>
        <w:t xml:space="preserve">    "page": "product-page",</w:t>
        <w:br/>
        <w:t xml:space="preserve">    "description": "Displays product information, including images, descriptions, and pricing.",</w:t>
        <w:br/>
        <w:t xml:space="preserve">    "features": ["font-Georgia", "color-palette-rgb"],</w:t>
        <w:br/>
        <w:t xml:space="preserve">    "elements": [</w:t>
        <w:br/>
        <w:t xml:space="preserve">      {"type": "image", "name": "product-image"},</w:t>
        <w:br/>
        <w:t xml:space="preserve">      {"type": "heading", "name": "product-name"},</w:t>
        <w:br/>
        <w:t xml:space="preserve">      {"type": "paragraph", "name": "product-description"}</w:t>
        <w:br/>
        <w:t xml:space="preserve">    ]</w:t>
        <w:br/>
        <w:t xml:space="preserve">  },</w:t>
        <w:br/>
        <w:t xml:space="preserve">  {</w:t>
        <w:br/>
        <w:t xml:space="preserve">    "page": "shopping-cart",</w:t>
        <w:br/>
        <w:t xml:space="preserve">    "description": "Allows customers to view and manage their shopping cart contents.",</w:t>
        <w:br/>
        <w:t xml:space="preserve">    "features": ["total-cost-display", "quantity-update"],</w:t>
        <w:br/>
        <w:t xml:space="preserve">    "elements": [</w:t>
        <w:br/>
        <w:t xml:space="preserve">      {"type": "table", "name": "cart-items-table"},</w:t>
        <w:br/>
        <w:t xml:space="preserve">      {"type": "button", "name": "checkout-button"}</w:t>
        <w:br/>
        <w:t xml:space="preserve">    ]</w:t>
        <w:br/>
        <w:t xml:space="preserve">  },</w:t>
        <w:br/>
        <w:t xml:space="preserve">  {</w:t>
        <w:br/>
        <w:t xml:space="preserve">    "page": "payment-gateway",</w:t>
        <w:br/>
        <w:t xml:space="preserve">    "description": "Handles secure payment processing through various payment methods.",</w:t>
        <w:br/>
        <w:t xml:space="preserve">    "features": ["ssl-encryption", "multiple-payment-options"],</w:t>
        <w:br/>
        <w:t xml:space="preserve">    "elements": [</w:t>
        <w:br/>
        <w:t xml:space="preserve">      {"type": "form", "name": "payment-form"},</w:t>
        <w:br/>
        <w:t xml:space="preserve">      {"type": "error-message", "name": "payment-error-message"}</w:t>
        <w:br/>
        <w:t xml:space="preserve">    ]</w:t>
        <w:br/>
        <w:t xml:space="preserve">  },</w:t>
        <w:br/>
        <w:t xml:space="preserve">  {</w:t>
        <w:br/>
        <w:t xml:space="preserve">    "page": "user-profile",</w:t>
        <w:br/>
        <w:t xml:space="preserve">    "description": "Enables users to manage their profile information and view order history.",</w:t>
        <w:br/>
        <w:t xml:space="preserve">    "features": ["profile-editing", "order-history-view"],</w:t>
        <w:br/>
        <w:t xml:space="preserve">    "elements": [</w:t>
        <w:br/>
        <w:t xml:space="preserve">      {"type": "form", "name": "profile-edit-form"},</w:t>
        <w:br/>
        <w:t xml:space="preserve">      {"type": "table", "name": "order-history-table"}</w:t>
        <w:br/>
        <w:t xml:space="preserve">    ]</w:t>
        <w:br/>
        <w:t xml:space="preserve">  }</w:t>
        <w:br/>
        <w:t>]</w:t>
        <w:br/>
        <w:t>```</w:t>
        <w:br/>
        <w:br/>
        <w:t>Please note that this list only includes the primary HTML pages mentioned in the SRS document. Additional pages may be required depending on the specific implementation and requirements of the project. Let me know if you need further assistance!</w:t>
        <w:br/>
        <w:br/>
        <w:t xml:space="preserve">**Additional Requirements**: </w:t>
        <w:br/>
        <w:br/>
        <w:t>1. Create a responsive design that adapts well across different devices and screen sizes.</w:t>
        <w:br/>
        <w:t>2. Ensure proper accessibility by following web content accessibility guidelines (WCAG).</w:t>
        <w:br/>
        <w:t>3. Use semantic HTML5 structure to improve search engine optimization (SEO). chatbot: Hi there! I understand you want me to extract the necessary HTML pages based on the provided SRS document. To</w:t>
      </w:r>
    </w:p>
    <w:p>
      <w:r>
        <w:t>Hi there! I understand you want me to extract the necessary HTML pages based on the provided SRS document. To ensure accuracy, I'll break down the requirements into individual pages and describe their purposes, key features, and essential components.</w:t>
        <w:br/>
        <w:br/>
        <w:t>Here's the list of HTML pages in JSON format:</w:t>
        <w:br/>
        <w:br/>
        <w:t>```</w:t>
        <w:br/>
        <w:t>[</w:t>
        <w:br/>
        <w:t xml:space="preserve">  {</w:t>
        <w:br/>
        <w:t xml:space="preserve">    "page": "product-page",</w:t>
        <w:br/>
        <w:t xml:space="preserve">    "description": "Displays product information, including images, descriptions, and pricing.",</w:t>
        <w:br/>
        <w:t xml:space="preserve">    "features": ["font-Georgia", "color-palette-rgb"],</w:t>
        <w:br/>
        <w:t xml:space="preserve">    "elements": [</w:t>
        <w:br/>
        <w:t xml:space="preserve">      {"type": "image", "name": "product-image"},</w:t>
        <w:br/>
        <w:t xml:space="preserve">      {"type": "heading", "name": "product-name"},</w:t>
        <w:br/>
        <w:t xml:space="preserve">      {"type": "paragraph", "name": "product-description"}</w:t>
        <w:br/>
        <w:t xml:space="preserve">    ]</w:t>
        <w:br/>
        <w:t xml:space="preserve">  },</w:t>
        <w:br/>
        <w:t xml:space="preserve">  {</w:t>
        <w:br/>
        <w:t xml:space="preserve">    "page": "shopping-cart",</w:t>
        <w:br/>
        <w:t xml:space="preserve">    "description": "Allows customers to view and manage their shopping cart contents.",</w:t>
        <w:br/>
        <w:t xml:space="preserve">    "features": ["total-cost-display", "quantity-update"],</w:t>
        <w:br/>
        <w:t xml:space="preserve">    "elements": [</w:t>
        <w:br/>
        <w:t xml:space="preserve">      {"type": "table", "name": "cart-items-table"},</w:t>
        <w:br/>
        <w:t xml:space="preserve">      {"type": "button", "name": "checkout-button"}</w:t>
        <w:br/>
        <w:t xml:space="preserve">    ]</w:t>
        <w:br/>
        <w:t xml:space="preserve">  },</w:t>
        <w:br/>
        <w:t xml:space="preserve">  {</w:t>
        <w:br/>
        <w:t xml:space="preserve">    "page": "payment-gateway",</w:t>
        <w:br/>
        <w:t xml:space="preserve">    "description": "Handles secure payment processing through various payment methods.",</w:t>
        <w:br/>
        <w:t xml:space="preserve">    "features": ["ssl-encryption", "multiple-payment-options"],</w:t>
        <w:br/>
        <w:t xml:space="preserve">    "elements": [</w:t>
        <w:br/>
        <w:t xml:space="preserve">      {"type": "form", "name": "payment-form"},</w:t>
        <w:br/>
        <w:t xml:space="preserve">      {"type": "error-message", "name": "payment-error-message"}</w:t>
        <w:br/>
        <w:t xml:space="preserve">    ]</w:t>
        <w:br/>
        <w:t xml:space="preserve">  },</w:t>
        <w:br/>
        <w:t xml:space="preserve">  {</w:t>
        <w:br/>
        <w:t xml:space="preserve">    "page": "user-profile",</w:t>
        <w:br/>
        <w:t xml:space="preserve">    "description": "Enables users to manage their profile information and view order history.",</w:t>
        <w:br/>
        <w:t xml:space="preserve">    "features": ["profile-editing", "order-history-view"],</w:t>
        <w:br/>
        <w:t xml:space="preserve">    "elements": [</w:t>
        <w:br/>
        <w:t xml:space="preserve">      {"type": "form", "name": "profile-edit-form"},</w:t>
        <w:br/>
        <w:t xml:space="preserve">      {"type": "table", "name": "order-history-table"}</w:t>
        <w:br/>
        <w:t xml:space="preserve">    ]</w:t>
        <w:br/>
        <w:t xml:space="preserve">  }</w:t>
        <w:br/>
        <w:t>]</w:t>
        <w:br/>
        <w:t>```</w:t>
        <w:br/>
        <w:br/>
        <w:t>Please note that this list only includes the primary HTML pages mentioned in the SRS document. Additional pages may be required depending on the specific implementation and requirements of the project. Let me know if you need further assistance!</w:t>
        <w:br/>
        <w:br/>
        <w:t xml:space="preserve">**Additional Requirements**: </w:t>
        <w:br/>
        <w:br/>
        <w:t>1. Create a responsive design that adapts well across different devices and screen sizes.</w:t>
        <w:br/>
        <w:t>2. Ensure proper accessibility by following web content accessibility guidelines (WCAG).</w:t>
        <w:br/>
        <w:t>3. Use semantic HTML5 structure to improve search engine optimization (SEO).</w:t>
        <w:br/>
        <w:br/>
        <w:t>I hope this helps! If you have any questions or concerns, feel free to ask chatbot: Hi there! I understand you want me to extract the necessary HTML pages based on the provided SRS document. To ensure accuracy, I'll break down the requirements into individual pages and describe their purposes, key features, and essential components.</w:t>
        <w:br/>
        <w:br/>
        <w:t>Here's the list of HTML pages in JSON format:</w:t>
        <w:br/>
        <w:br/>
        <w:t>```</w:t>
        <w:br/>
        <w:t>[</w:t>
        <w:br/>
        <w:t xml:space="preserve">  {</w:t>
        <w:br/>
        <w:t xml:space="preserve">    "page": "product-page",</w:t>
        <w:br/>
        <w:t xml:space="preserve">    "description": "Displays product information, including images, descriptions, and pricing.",</w:t>
        <w:br/>
        <w:t xml:space="preserve">    "features": ["font-Georgia", "color-palette-rgb"],</w:t>
        <w:br/>
        <w:t xml:space="preserve">    "elements": [</w:t>
        <w:br/>
        <w:t xml:space="preserve">      {"type": "image", "name": "product-image"},</w:t>
        <w:br/>
        <w:t xml:space="preserve">      {"type": "heading", "name": "product-name"},</w:t>
        <w:br/>
        <w:t xml:space="preserve">      {"type": "paragraph", "name": "product-description"}</w:t>
        <w:br/>
        <w:t xml:space="preserve">    ]</w:t>
        <w:br/>
        <w:t xml:space="preserve">  },</w:t>
        <w:br/>
        <w:t xml:space="preserve">  {</w:t>
        <w:br/>
        <w:t xml:space="preserve">    "page": "shopping-cart",</w:t>
        <w:br/>
        <w:t xml:space="preserve">    "description": "Allows customers to view and manage their shopping cart contents.",</w:t>
        <w:br/>
        <w:t xml:space="preserve">    "features": ["total-cost-display", "quantity-update"],</w:t>
        <w:br/>
        <w:t xml:space="preserve">    "elements": [</w:t>
        <w:br/>
        <w:t xml:space="preserve">      {"type": "table", "name": "cart-items-table"},</w:t>
        <w:br/>
        <w:t xml:space="preserve">      {"type": "button", "name": "checkout-button"}</w:t>
        <w:br/>
        <w:t xml:space="preserve">    ]</w:t>
        <w:br/>
        <w:t xml:space="preserve">  },</w:t>
        <w:br/>
        <w:t xml:space="preserve">  {</w:t>
        <w:br/>
        <w:t xml:space="preserve">    "page": "payment-gateway",</w:t>
        <w:br/>
        <w:t xml:space="preserve">    "description": "Handles secure payment processing through various payment methods.",</w:t>
        <w:br/>
        <w:t xml:space="preserve">    "features": ["ssl-encryption", "multiple-payment-options"],</w:t>
        <w:br/>
        <w:t xml:space="preserve">    "elements": [</w:t>
        <w:br/>
        <w:t xml:space="preserve">      {"type": "form", "name": "payment-form"},</w:t>
        <w:br/>
        <w:t xml:space="preserve">      {"type": "error-message", "name": "payment-error-message"}</w:t>
        <w:br/>
        <w:t xml:space="preserve">    ]</w:t>
        <w:br/>
        <w:t xml:space="preserve">  },</w:t>
        <w:br/>
        <w:t xml:space="preserve">  {</w:t>
        <w:br/>
        <w:t xml:space="preserve">    "page": "user-profile",</w:t>
        <w:br/>
        <w:t xml:space="preserve">    "description": "Enables users to manage their profile information and view order history.",</w:t>
        <w:br/>
        <w:t xml:space="preserve">    "features": ["profile-editing", "order-history-view"],</w:t>
        <w:br/>
        <w:t xml:space="preserve">    "elements": [</w:t>
        <w:br/>
        <w:t xml:space="preserve">      {"type": "form", "name": "profile-edit-form"},</w:t>
        <w:br/>
        <w:t xml:space="preserve">      {"type": "table", "name": "order-history-table"}</w:t>
        <w:br/>
        <w:t xml:space="preserve">    ]</w:t>
        <w:br/>
        <w:t xml:space="preserve">  }</w:t>
        <w:br/>
        <w:t>]</w:t>
        <w:br/>
        <w:t>```</w:t>
        <w:br/>
        <w:br/>
        <w:t>Please note that this list only includes the primary HTML pages mentioned in the SRS document. Additional pages may be required depending on the specific implementation and requirements of the project. Let me know if you need further assistance!</w:t>
        <w:br/>
        <w:br/>
        <w:t xml:space="preserve">**Additional Requirements**: </w:t>
        <w:br/>
        <w:br/>
        <w:t>1. Create a responsive design that adapts well across different devices and screen sizes.</w:t>
        <w:br/>
        <w:t>2. Ensure proper accessibility by following web content accessibility guidelines (WCAG).</w:t>
        <w:br/>
        <w:t>3. Use semantic HTML5 structure to improve search engine optimization (SEO). chatbot: Hi there! I understand you want me to extract the necessary HTML pages based on the provided SRS document. To</w:t>
      </w:r>
    </w:p>
    <w:p>
      <w:r>
        <w:t>Hi there! I understand you want me to extract the necessary HTML pages based on the provided SRS document. To ensure accuracy, I'll break down the requirements into individual pages and describe their purposes, key features, and essential components.</w:t>
        <w:br/>
        <w:br/>
        <w:t>Here's the list of HTML pages in JSON format:</w:t>
        <w:br/>
        <w:br/>
        <w:t>```</w:t>
        <w:br/>
        <w:t>[</w:t>
        <w:br/>
        <w:t xml:space="preserve">  {</w:t>
        <w:br/>
        <w:t xml:space="preserve">    "page": "product-page",</w:t>
        <w:br/>
        <w:t xml:space="preserve">    "description": "Displays product information, including images, descriptions, and pricing.",</w:t>
        <w:br/>
        <w:t xml:space="preserve">    "features": ["font-Georgia", "color-palette-rgb"],</w:t>
        <w:br/>
        <w:t xml:space="preserve">    "elements": [</w:t>
        <w:br/>
        <w:t xml:space="preserve">      {"type": "image", "name": "product-image"},</w:t>
        <w:br/>
        <w:t xml:space="preserve">      {"type": "heading", "name": "product-name"},</w:t>
        <w:br/>
        <w:t xml:space="preserve">      {"type": "paragraph", "name": "product-description"}</w:t>
        <w:br/>
        <w:t xml:space="preserve">    ]</w:t>
        <w:br/>
        <w:t xml:space="preserve">  },</w:t>
        <w:br/>
        <w:t xml:space="preserve">  {</w:t>
        <w:br/>
        <w:t xml:space="preserve">    "page": "shopping-cart",</w:t>
        <w:br/>
        <w:t xml:space="preserve">    "description": "Allows customers to view and manage their shopping cart contents.",</w:t>
        <w:br/>
        <w:t xml:space="preserve">    "features": ["total-cost-display", "quantity-update"],</w:t>
        <w:br/>
        <w:t xml:space="preserve">    "elements": [</w:t>
        <w:br/>
        <w:t xml:space="preserve">      {"type": "table", "name": "cart-items-table"},</w:t>
        <w:br/>
        <w:t xml:space="preserve">      {"type": "button", "name": "checkout-button"}</w:t>
        <w:br/>
        <w:t xml:space="preserve">    ]</w:t>
        <w:br/>
        <w:t xml:space="preserve">  },</w:t>
        <w:br/>
        <w:t xml:space="preserve">  {</w:t>
        <w:br/>
        <w:t xml:space="preserve">    "page": "payment-gateway",</w:t>
        <w:br/>
        <w:t xml:space="preserve">    "description": "Handles secure payment processing through various payment methods.",</w:t>
        <w:br/>
        <w:t xml:space="preserve">    "features": ["ssl-encryption", "multiple-payment-options"],</w:t>
        <w:br/>
        <w:t xml:space="preserve">    "elements": [</w:t>
        <w:br/>
        <w:t xml:space="preserve">      {"type": "form", "name": "payment-form"},</w:t>
        <w:br/>
        <w:t xml:space="preserve">      {"type": "error-message", "name": "payment-error-message"}</w:t>
        <w:br/>
        <w:t xml:space="preserve">    ]</w:t>
        <w:br/>
        <w:t xml:space="preserve">  },</w:t>
        <w:br/>
        <w:t xml:space="preserve">  {</w:t>
        <w:br/>
        <w:t xml:space="preserve">    "page": "user-profile",</w:t>
        <w:br/>
        <w:t xml:space="preserve">    "description": "Enables users to manage their profile information and view order history.",</w:t>
        <w:br/>
        <w:t xml:space="preserve">    "features": ["profile-editing", "order-history-view"],</w:t>
        <w:br/>
        <w:t xml:space="preserve">    "elements": [</w:t>
        <w:br/>
        <w:t xml:space="preserve">      {"type": "form", "name": "profile-edit-form"},</w:t>
        <w:br/>
        <w:t xml:space="preserve">      {"type": "table", "name": "order-history-table"}</w:t>
        <w:br/>
        <w:t xml:space="preserve">    ]</w:t>
        <w:br/>
        <w:t xml:space="preserve">  }</w:t>
        <w:br/>
        <w:t>]</w:t>
        <w:br/>
        <w:t>```</w:t>
        <w:br/>
        <w:br/>
        <w:t>Please note that this list only includes the primary HTML pages mentioned in the SRS document. Additional pages may be required depending on the specific implementation and requirements of the project. Let me know if you need further assistance!</w:t>
        <w:br/>
        <w:br/>
        <w:t xml:space="preserve">**Additional Requirements**: </w:t>
        <w:br/>
        <w:br/>
        <w:t>1. Create a responsive design that adapts well across different devices and screen sizes.</w:t>
        <w:br/>
        <w:t>2. Ensure proper accessibility by following web content accessibility guidelines (WCAG).</w:t>
        <w:br/>
        <w:t>3. Use semantic HTML5 structure to improve search engine optimization (SEO).</w:t>
        <w:br/>
        <w:br/>
        <w:t>I hope this helps! If you have any questions or concerns, feel free to ask chatbot: Hi there! I understand you want me to extract the necessary HTML pages based on the provided SRS document. To ensure accuracy, I'll break down the requirements into individual pages and describe their purposes, key features, and essential components.</w:t>
        <w:br/>
        <w:br/>
        <w:t>Here's the list of HTML pages in JSON format:</w:t>
        <w:br/>
        <w:br/>
        <w:t>```</w:t>
        <w:br/>
        <w:t>[</w:t>
        <w:br/>
        <w:t xml:space="preserve">  {</w:t>
        <w:br/>
        <w:t xml:space="preserve">    "page": "product-page",</w:t>
        <w:br/>
        <w:t xml:space="preserve">    "description": "Displays product information, including images, descriptions, and pricing.",</w:t>
        <w:br/>
        <w:t xml:space="preserve">    "features": ["font-Georgia", "color-palette-rgb"],</w:t>
        <w:br/>
        <w:t xml:space="preserve">    "elements": [</w:t>
        <w:br/>
        <w:t xml:space="preserve">      {"type": "image", "name": "product-image"},</w:t>
        <w:br/>
        <w:t xml:space="preserve">      {"type": "heading", "name": "product-name"},</w:t>
        <w:br/>
        <w:t xml:space="preserve">      {"type": "paragraph", "name": "product-description"}</w:t>
        <w:br/>
        <w:t xml:space="preserve">    ]</w:t>
        <w:br/>
        <w:t xml:space="preserve">  },</w:t>
        <w:br/>
        <w:t xml:space="preserve">  {</w:t>
        <w:br/>
        <w:t xml:space="preserve">    "page": "shopping-cart",</w:t>
        <w:br/>
        <w:t xml:space="preserve">    "description": "Allows customers to view and manage their shopping cart contents.",</w:t>
        <w:br/>
        <w:t xml:space="preserve">    "features": ["total-cost-display", "quantity-update"],</w:t>
        <w:br/>
        <w:t xml:space="preserve">    "elements": [</w:t>
        <w:br/>
        <w:t xml:space="preserve">      {"type": "table", "name": "cart-items-table"},</w:t>
        <w:br/>
        <w:t xml:space="preserve">      {"type": "button", "name": "checkout-button"}</w:t>
        <w:br/>
        <w:t xml:space="preserve">    ]</w:t>
        <w:br/>
        <w:t xml:space="preserve">  },</w:t>
        <w:br/>
        <w:t xml:space="preserve">  {</w:t>
        <w:br/>
        <w:t xml:space="preserve">    "page": "payment-gateway",</w:t>
        <w:br/>
        <w:t xml:space="preserve">    "description": "Handles secure payment processing through various payment methods.",</w:t>
        <w:br/>
        <w:t xml:space="preserve">    "features": ["ssl-encryption", "multiple-payment-options"],</w:t>
        <w:br/>
        <w:t xml:space="preserve">    "elements": [</w:t>
        <w:br/>
        <w:t xml:space="preserve">      {"type": "form", "name": "payment-form"},</w:t>
        <w:br/>
        <w:t xml:space="preserve">      {"type": "error-message", "name": "payment-error-message"}</w:t>
        <w:br/>
        <w:t xml:space="preserve">    ]</w:t>
        <w:br/>
        <w:t xml:space="preserve">  },</w:t>
        <w:br/>
        <w:t xml:space="preserve">  {</w:t>
        <w:br/>
        <w:t xml:space="preserve">    "page": "user-profile",</w:t>
        <w:br/>
        <w:t xml:space="preserve">    "description": "Enables users to manage their profile information and view order history.",</w:t>
        <w:br/>
        <w:t xml:space="preserve">    "features": ["profile-editing", "order-history-view"],</w:t>
        <w:br/>
        <w:t xml:space="preserve">    "elements": [</w:t>
        <w:br/>
        <w:t xml:space="preserve">      {"type": "form", "name": "profile-edit-form"},</w:t>
        <w:br/>
        <w:t xml:space="preserve">      {"type": "table", "name": "order-history-table"}</w:t>
        <w:br/>
        <w:t xml:space="preserve">    ]</w:t>
        <w:br/>
        <w:t xml:space="preserve">  }</w:t>
        <w:br/>
        <w:t>]</w:t>
        <w:br/>
        <w:t>```</w:t>
        <w:br/>
        <w:br/>
        <w:t>Please note that this list only includes the primary HTML pages mentioned in the SRS document. Additional pages may be required depending on the specific implementation and requirements of the project. Let me know if you need further assistance!</w:t>
        <w:br/>
        <w:br/>
        <w:t xml:space="preserve">**Additional Requirements**: </w:t>
        <w:br/>
        <w:br/>
        <w:t>1. Create a responsive design that adapts well across different devices and screen sizes.</w:t>
        <w:br/>
        <w:t>2. Ensure proper accessibility by following web content accessibility guidelines (WCAG).</w:t>
        <w:br/>
        <w:t>3. Use semantic HTML5 structure to improve search engine optimization (SEO). chatbot: Hi there! I understand you want me to extract the necessary HTML pages based on the provided SRS document. To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