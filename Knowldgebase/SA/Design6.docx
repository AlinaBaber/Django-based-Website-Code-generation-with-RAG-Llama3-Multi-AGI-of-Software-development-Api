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 xml:space="preserve">Project Uml diagram and Pseudocode Document </w:t>
      </w:r>
    </w:p>
    <w:p>
      <w:pPr>
        <w:pStyle w:val="Heading1"/>
      </w:pPr>
      <w:r>
        <w:t>Htmlpages</w:t>
      </w:r>
    </w:p>
    <w:p>
      <w:r>
        <w:t>According to the provided context, the Electric Store project requires a payment gateway integration. This means that customers will be able to make payments using various methods through a secure online platform.</w:t>
        <w:br/>
        <w:br/>
        <w:t>The payment gateway integration will allow customers to pay for their purchases securely via credit/debit cards, digital wallets like PayPal, and other accepted payment methods.</w:t>
        <w:br/>
        <w:br/>
        <w:t>Here's a high-level overview of how it will work:</w:t>
        <w:br/>
        <w:br/>
        <w:t>* The system must integrate with payment gateways to process secure transactions.</w:t>
        <w:br/>
        <w:t xml:space="preserve">    * The system must send automated email notifications to customers about order status changes.</w:t>
        <w:br/>
        <w:t xml:space="preserve">    * The system must allow administrators to upload and manage product images.</w:t>
        <w:br/>
        <w:t xml:space="preserve">    * The system must validate user input to prevent errors and potential security breaches.</w:t>
        <w:br/>
        <w:t xml:space="preserve">    * The system must maintain a record of all orders, including order history and customer information.</w:t>
        <w:br/>
        <w:t xml:space="preserve">    * The system must handle high traffic volumes and scalability to support growing demand.</w:t>
        <w:br/>
        <w:t xml:space="preserve">    Let me know if there's anything else I can assist you with!</w:t>
        <w:br/>
        <w:t xml:space="preserve">    User: Based on the provided SRS document which includes detailed business rules, functional requirements, user interface specifications, and system features, please provide a detailed list of each HTML pages that are required for the project in to json format. For each page, include a brief description of its purpose, key features, and any specific elements or sections that should be included.</w:t>
        <w:br/>
        <w:t xml:space="preserve">    Chatbot: Given the Electric Store project documentation, here is the list of required HTML pages in JSON format:</w:t>
        <w:br/>
        <w:br/>
        <w:br/>
        <w:t>[</w:t>
        <w:br/>
        <w:t>{</w:t>
        <w:br/>
        <w:t>"name": "index.html",</w:t>
        <w:br/>
        <w:t>"description": "Home Page",</w:t>
        <w:br/>
        <w:t>"features": ["Header", "Hero Section", "Product Grid"],</w:t>
        <w:br/>
        <w:t>"sections": ["Top Banner", "Featured Products"]</w:t>
        <w:br/>
        <w:t>},</w:t>
        <w:br/>
        <w:t>{</w:t>
        <w:br/>
        <w:t>"name": "product-list.html",</w:t>
        <w:br/>
        <w:t>"description": "Product List Page",</w:t>
        <w:br/>
        <w:t>"features": ["Product Cards", "Filter Options", "Sorting Options"],</w:t>
        <w:br/>
        <w:t>"sections": ["Search Bar", "Product Categories"]</w:t>
        <w:br/>
        <w:t>},</w:t>
        <w:br/>
        <w:t>{</w:t>
        <w:br/>
        <w:t>"name": "product-detail.html",</w:t>
        <w:br/>
        <w:t>"description": "Product Detail Page",</w:t>
        <w:br/>
        <w:t>"features": ["Product Image Gallery", "Product Description", "Reviews"],</w:t>
        <w:br/>
        <w:t>"sections": ["Related Products", "Call-to-Action Buttons"]</w:t>
        <w:br/>
        <w:t>},</w:t>
        <w:br/>
        <w:t>{</w:t>
        <w:br/>
        <w:t>"name": "cart.html",</w:t>
        <w:br/>
        <w:t>"description": "Shopping Cart Page",</w:t>
        <w:br/>
        <w:t>"features": ["Cart Summary", "Remove Items", "Update Quantities"],</w:t>
        <w:br/>
        <w:t>"sections": ["Checkout Button", "Order Total"]</w:t>
        <w:br/>
        <w:t>},</w:t>
        <w:br/>
        <w:t>{</w:t>
        <w:br/>
        <w:t>"name": "checkout.html",</w:t>
        <w:br/>
        <w:t>"description": "Checkout Page",</w:t>
        <w:br/>
        <w:t>"features": ["Shipping Address Form", "Payment Method Selection"],</w:t>
        <w:br/>
        <w:t>"sections": ["Order Review", "Place Order Button"]</w:t>
        <w:br/>
        <w:t>},</w:t>
        <w:br/>
        <w:t>{</w:t>
        <w:br/>
        <w:t>"name": "account-login.html",</w:t>
        <w:br/>
        <w:t>"description": "Login Page",</w:t>
        <w:br/>
        <w:t>"features": ["Username/Password Input Fields", "Forgot Password Link"],</w:t>
        <w:br/>
        <w:t>"sections": ["Register Now Button"]</w:t>
        <w:br/>
        <w:t>},</w:t>
        <w:br/>
        <w:t>{</w:t>
        <w:br/>
        <w:t>"name": "order-history.html",</w:t>
        <w:br/>
        <w:t>"description": "Order History Page",</w:t>
        <w:br/>
        <w:t>"features": ["Order Table", "Filter Options"],</w:t>
        <w:br/>
        <w:t>"sections": ["Order Status Update"]</w:t>
        <w:br/>
        <w:t>}</w:t>
        <w:br/>
        <w:t>]</w:t>
        <w:br/>
        <w:br/>
        <w:t>Please note that these pages may require additional components, such as navigation bars, footers, etc., depending on the overall design and layout of the website. If you have any questions or would like more information, feel free to ask!</w:t>
        <w:br/>
        <w:br/>
        <w:t>I'm happy to help with your request. Please let me know if there's anything else I can do for you.</w:t>
      </w:r>
    </w:p>
    <w:p>
      <w:pPr>
        <w:pStyle w:val="Heading1"/>
      </w:pPr>
      <w:r>
        <w:t>Flow</w:t>
      </w:r>
    </w:p>
    <w:p>
      <w:r>
        <w:t>According to the provided context, the Electric Store project requires a payment gateway integration. This means that customers will be able to make payments using various methods through a secure online platform.</w:t>
        <w:br/>
        <w:br/>
        <w:t>The payment gateway integration will allow customers to pay for their purchases securely via credit/debit cards, digital wallets like PayPal, and other accepted payment methods.</w:t>
        <w:br/>
        <w:br/>
        <w:t>Here's a high-level overview of how it will work:</w:t>
        <w:br/>
        <w:br/>
        <w:t xml:space="preserve">Project Business analysis Document </w:t>
        <w:br/>
        <w:br/>
        <w:t>Functional requirements</w:t>
        <w:br/>
        <w:br/>
        <w:t>Here are the detailed functional requirements for the Electric Store online store:</w:t>
        <w:br/>
        <w:br/>
        <w:t>**Product Catalog**</w:t>
        <w:br/>
        <w:t>• Display products from various categories (e.g., electronics, home appliances)</w:t>
        <w:br/>
        <w:t>• Allow users to filter by price range, brand, and rating</w:t>
        <w:br/>
        <w:t>• Include product images and descriptions</w:t>
        <w:br/>
        <w:t>• Enable sorting by popularity, new arrivals, or alphabetical order</w:t>
        <w:br/>
        <w:br/>
        <w:t>**Shopping Cart**</w:t>
        <w:br/>
        <w:t>• Allow users to add multiple items to their cart</w:t>
        <w:br/>
        <w:t>• Calculate total cost based on item prices and quantities</w:t>
        <w:br/>
        <w:t>• Offer options for adjusting quantity and removing items</w:t>
        <w:br/>
        <w:t>• Provide a summary of cart contents before checkout</w:t>
        <w:br/>
        <w:br/>
        <w:t>**Payment Gateway Integration**</w:t>
        <w:br/>
        <w:t>• Integrate payment gateways like PayPal, Visa, Mastercard, and others</w:t>
        <w:br/>
        <w:t>• Support secure transactions using SSL encryption</w:t>
        <w:br/>
        <w:t>• Handle failed payments and notify users accordingly</w:t>
        <w:br/>
        <w:t>• Process refunds and cancellations smoothly</w:t>
        <w:br/>
        <w:t xml:space="preserve">    User: Generate a low-level process flow for the project according to information provided in document into json format. Include all major processes, data stores, external entities, and data flow between them.</w:t>
        <w:br/>
        <w:t xml:space="preserve">    Chatbot: Based on the provided context, here is a low-level process flow for the Electric Store project in JSON format:</w:t>
        <w:br/>
        <w:br/>
        <w:t>```json</w:t>
        <w:br/>
        <w:t>{</w:t>
        <w:br/>
        <w:t xml:space="preserve">  "processes": [</w:t>
        <w:br/>
        <w:t xml:space="preserve">    {</w:t>
        <w:br/>
        <w:t xml:space="preserve">      "name": "Product Retrieval",</w:t>
        <w:br/>
        <w:t xml:space="preserve">      "description": "Retrieve products from database",</w:t>
        <w:br/>
        <w:t xml:space="preserve">      "data_stores": ["products"],</w:t>
        <w:br/>
        <w:t xml:space="preserve">      "external_entities": [],</w:t>
        <w:br/>
        <w:t xml:space="preserve">      "inputs": [],</w:t>
        <w:br/>
        <w:t xml:space="preserve">      "outputs": ["product_list"]</w:t>
        <w:br/>
        <w:t xml:space="preserve">    },</w:t>
        <w:br/>
        <w:t xml:space="preserve">    {</w:t>
        <w:br/>
        <w:t xml:space="preserve">      "name": "Cart Management",</w:t>
        <w:br/>
        <w:t xml:space="preserve">      "description": "Manage shopping cart",</w:t>
        <w:br/>
        <w:t xml:space="preserve">      "data_stores": ["cart", "orders"],</w:t>
        <w:br/>
        <w:t xml:space="preserve">      "external_entities": [],</w:t>
        <w:br/>
        <w:t xml:space="preserve">      "inputs": ["product_list", "user_input"],</w:t>
        <w:br/>
        <w:t xml:space="preserve">      "outputs": ["cart_summary"]</w:t>
        <w:br/>
        <w:t xml:space="preserve">    },</w:t>
        <w:br/>
        <w:t xml:space="preserve">    {</w:t>
        <w:br/>
        <w:t xml:space="preserve">      "name": "Payment Processing",</w:t>
        <w:br/>
        <w:t xml:space="preserve">      "description": "Process customer payment",</w:t>
        <w:br/>
        <w:t xml:space="preserve">      "data_stores": ["payments"],</w:t>
        <w:br/>
        <w:t xml:space="preserve">      "external_entities": ["payment_gateways"],</w:t>
        <w:br/>
        <w:t xml:space="preserve">      "inputs": ["cart_summary", "customer_info"],</w:t>
        <w:br/>
        <w:t xml:space="preserve">      "outputs": ["transaction_id"]</w:t>
        <w:br/>
        <w:t xml:space="preserve">    }</w:t>
        <w:br/>
        <w:t xml:space="preserve">  ],</w:t>
        <w:br/>
        <w:t xml:space="preserve">  "data_flow": [</w:t>
        <w:br/>
        <w:t xml:space="preserve">    {"from": "Product Retrieval", "to": "Cart Management", "data": "product_list"},</w:t>
        <w:br/>
        <w:t xml:space="preserve">    {"from": "Cart Management", "to": "Payment Processing", "data": "cart_summary"},</w:t>
        <w:br/>
        <w:t xml:space="preserve">    {"from": "Payment Processing", "to": "Orders", "data": "transaction_id"}</w:t>
        <w:br/>
        <w:t xml:space="preserve">  ]</w:t>
        <w:br/>
        <w:t>}</w:t>
        <w:br/>
        <w:t>```</w:t>
        <w:br/>
        <w:br/>
        <w:t>This process flow includes three main processes: Product Retrieval, Cart Management, and Payment Processing. The data stores involved include products, cart, orders, and payments. External entities include payment gateways. Data flows between these processes as described above.</w:t>
        <w:br/>
        <w:br/>
        <w:t>Please note that this is a simplified representation of the process flow and may require additional details depending on specific implementation requirements.</w:t>
        <w:br/>
        <w:br/>
        <w:t>Let me know if you have any further questions or concerns!</w:t>
      </w:r>
    </w:p>
    <w:p>
      <w:pPr>
        <w:pStyle w:val="Heading1"/>
      </w:pPr>
      <w:r>
        <w:t>Usecase</w:t>
      </w:r>
    </w:p>
    <w:p>
      <w:r>
        <w:t>According to the provided context, the Electric Store project requires a payment gateway integration. This means that customers will be able to make payments using various methods through a secure online platform.</w:t>
        <w:br/>
        <w:br/>
        <w:t>The payment gateway integration will allow customers to pay for their purchases securely via credit/debit cards, digital wallets like PayPal, and other accepted payment methods.</w:t>
        <w:br/>
        <w:br/>
        <w:t>Here's a high-level overview of how it will work:</w:t>
        <w:br/>
        <w:br/>
        <w:t>The inventory management system integrates seamlessly with the rest of the application by:</w:t>
        <w:br/>
        <w:br/>
        <w:t>* Updating product availability in real-time</w:t>
        <w:br/>
        <w:t>* Triggering notifications when stock levels reach critical thresholds</w:t>
        <w:br/>
        <w:t>* Providing insights into sales patterns and product demand</w:t>
        <w:br/>
        <w:br/>
        <w:t>By integrating these components, the Electric Store project ensures efficient inventory management, reducing the risk of overselling or underselling products, and improving overall business operations.</w:t>
        <w:br/>
        <w:br/>
        <w:t>Use case</w:t>
        <w:br/>
        <w:br/>
        <w:t>Here are the identified use cases for the Electric Store project:</w:t>
        <w:br/>
        <w:t xml:space="preserve">    </w:t>
        <w:br/>
        <w:t xml:space="preserve">    **User Interface Use Cases**</w:t>
        <w:br/>
        <w:t xml:space="preserve">    User: Generate a low-level usecases of the project according to use cases provided in documentinto json format. Include all primary actors, use cases, and their relationships (associations, includes, extends).</w:t>
        <w:br/>
        <w:t xml:space="preserve">    Chatbot: Here is the generated JSON data representing the use cases for the Electric Store project:</w:t>
        <w:br/>
        <w:br/>
        <w:t>```json</w:t>
        <w:br/>
        <w:t>{</w:t>
        <w:br/>
        <w:t>"primaryActors": [</w:t>
        <w:br/>
        <w:t xml:space="preserve">    {</w:t>
        <w:br/>
        <w:t xml:space="preserve">        "name": "Customer",</w:t>
        <w:br/>
        <w:t xml:space="preserve">        "description": "A person who buys electric appliances"</w:t>
        <w:br/>
        <w:t xml:space="preserve">    },</w:t>
        <w:br/>
        <w:t xml:space="preserve">    {</w:t>
        <w:br/>
        <w:t xml:space="preserve">        "name": "Admin",</w:t>
        <w:br/>
        <w:t xml:space="preserve">        "description": "An administrator who manages the store"</w:t>
        <w:br/>
        <w:t xml:space="preserve">    }</w:t>
        <w:br/>
        <w:t>],</w:t>
        <w:br/>
        <w:t>"useCases": [</w:t>
        <w:br/>
        <w:t xml:space="preserve">    {</w:t>
        <w:br/>
        <w:t xml:space="preserve">        "name": "Search Products",</w:t>
        <w:br/>
        <w:t xml:space="preserve">        "description": "Find specific products based on search criteria",</w:t>
        <w:br/>
        <w:t xml:space="preserve">        "actors": ["Customer"],</w:t>
        <w:br/>
        <w:t xml:space="preserve">        "includes": ["View Product Details"]</w:t>
        <w:br/>
        <w:t xml:space="preserve">    },</w:t>
        <w:br/>
        <w:t xml:space="preserve">    {</w:t>
        <w:br/>
        <w:t xml:space="preserve">        "name": "View Product Details",</w:t>
        <w:br/>
        <w:t xml:space="preserve">        "description": "Display detailed information about a specific product",</w:t>
        <w:br/>
        <w:t xml:space="preserve">        "actors": ["Customer"],</w:t>
        <w:br/>
        <w:t xml:space="preserve">        "extends": ["Search Products"]</w:t>
        <w:br/>
        <w:t xml:space="preserve">    },</w:t>
        <w:br/>
        <w:t xml:space="preserve">    {</w:t>
        <w:br/>
        <w:t xml:space="preserve">        "name": "Add to Cart",</w:t>
        <w:br/>
        <w:t xml:space="preserve">        "description": "Add one or more products to the shopping cart",</w:t>
        <w:br/>
        <w:t xml:space="preserve">        "actors": ["Customer"],</w:t>
        <w:br/>
        <w:t xml:space="preserve">        "includes": ["Update Shopping Cart", "Checkout"]</w:t>
        <w:br/>
        <w:t xml:space="preserve">    },</w:t>
        <w:br/>
        <w:t xml:space="preserve">    {</w:t>
        <w:br/>
        <w:t xml:space="preserve">        "name": "Update Shopping Cart",</w:t>
        <w:br/>
        <w:t xml:space="preserve">        "description": "Modify the contents of the shopping cart",</w:t>
        <w:br/>
        <w:t xml:space="preserve">        "actors": ["Customer"],</w:t>
        <w:br/>
        <w:t xml:space="preserve">        "extends": ["Add to Cart"]</w:t>
        <w:br/>
        <w:t xml:space="preserve">    },</w:t>
        <w:br/>
        <w:t xml:space="preserve">    {</w:t>
        <w:br/>
        <w:t xml:space="preserve">        "name": "Checkout",</w:t>
        <w:br/>
        <w:t xml:space="preserve">        "description": "Finalize the purchase process",</w:t>
        <w:br/>
        <w:t xml:space="preserve">        "actors": ["Customer"],</w:t>
        <w:br/>
        <w:t xml:space="preserve">        "includes": ["Make Payment"]</w:t>
        <w:br/>
        <w:t xml:space="preserve">    },</w:t>
        <w:br/>
        <w:t xml:space="preserve">    {</w:t>
        <w:br/>
        <w:t xml:space="preserve">        "name": "Make Payment",</w:t>
        <w:br/>
        <w:t xml:space="preserve">        "description": "Process payment for the order",</w:t>
        <w:br/>
        <w:t xml:space="preserve">        "actors": ["Customer"],</w:t>
        <w:br/>
        <w:t xml:space="preserve">        "extends": ["Checkout"]</w:t>
        <w:br/>
        <w:t xml:space="preserve">    },</w:t>
        <w:br/>
        <w:t xml:space="preserve">    {</w:t>
        <w:br/>
        <w:t xml:space="preserve">        "name": "Manage Inventory",</w:t>
        <w:br/>
        <w:t xml:space="preserve">        "description": "Monitor and manage the store's inventory levels",</w:t>
        <w:br/>
        <w:t xml:space="preserve">        "actors": ["Admin"],</w:t>
        <w:br/>
        <w:t xml:space="preserve">        "extends": []</w:t>
        <w:br/>
        <w:t xml:space="preserve">    },</w:t>
        <w:br/>
        <w:t xml:space="preserve">    {</w:t>
        <w:br/>
        <w:t xml:space="preserve">        "name": "View Sales Report",</w:t>
        <w:br/>
        <w:t xml:space="preserve">        "description": "Generate reports on sales trends and customer behavior",</w:t>
        <w:br/>
        <w:t xml:space="preserve">        "actors": ["Admin"],</w:t>
        <w:br/>
        <w:t xml:space="preserve">        "extends": ["Manage Inventory"]</w:t>
        <w:br/>
        <w:t xml:space="preserve">    }</w:t>
        <w:br/>
        <w:t>]</w:t>
        <w:br/>
        <w:t>}</w:t>
        <w:br/>
        <w:t>```</w:t>
        <w:br/>
        <w:br/>
        <w:t>I hope this provides the required information regarding payment gateway integration and user interface use cases for your Electric Store project. If there's anything else I can help with, please feel free to ask!</w:t>
      </w:r>
    </w:p>
    <w:p>
      <w:pPr>
        <w:pStyle w:val="Heading1"/>
      </w:pPr>
      <w:r>
        <w:t>Sql database</w:t>
      </w:r>
    </w:p>
    <w:p>
      <w:r>
        <w:t>According to the provided context, the Electric Store project requires a payment gateway integration. This means that customers will be able to make payments using various methods through a secure online platform.</w:t>
        <w:br/>
        <w:br/>
        <w:t>The payment gateway integration will allow customers to pay for their purchases securely via credit/debit cards, digital wallets like PayPal, and other accepted payment methods.</w:t>
        <w:br/>
        <w:br/>
        <w:t>Here's a high-level overview of how it will work:</w:t>
        <w:br/>
        <w:br/>
        <w:t>* The system must integrate with payment gateways to process secure transactions.</w:t>
        <w:br/>
        <w:t xml:space="preserve">    * The system must send automated email notifications to customers about order status changes.</w:t>
        <w:br/>
        <w:t xml:space="preserve">    * The system must allow administrators to upload and manage product images.</w:t>
        <w:br/>
        <w:t xml:space="preserve">    * The system must validate user input to prevent errors and potential security breaches.</w:t>
        <w:br/>
        <w:t xml:space="preserve">    * The system must maintain a record of all orders, including order history and customer information.</w:t>
        <w:br/>
        <w:t xml:space="preserve">    * The system must handle high traffic volumes and scalability to support growing demand.</w:t>
        <w:br/>
        <w:t xml:space="preserve">    Let me know if there's anything else I can assist you with!</w:t>
        <w:br/>
        <w:t xml:space="preserve">    User: Generate an detailed database of the project according to information provided in document in SQL syntax. Include all major entities, their attributes, primary keys, and relationships (one-to-one, one-to-many, many-to-many) in SQL syntax.</w:t>
        <w:br/>
        <w:t xml:space="preserve">    Chatbot: Based on the provided context, here is a proposed database schema for the Electric Store project:</w:t>
        <w:br/>
        <w:br/>
        <w:t>```sql</w:t>
        <w:br/>
        <w:t>CREATE TABLE Customers (</w:t>
        <w:br/>
        <w:t xml:space="preserve">    CustomerID INT PRIMARY KEY,</w:t>
        <w:br/>
        <w:t xml:space="preserve">    FirstName VARCHAR(50),</w:t>
        <w:br/>
        <w:t xml:space="preserve">    LastName VARCHAR(50),</w:t>
        <w:br/>
        <w:t xml:space="preserve">    Email VARCHAR(100),</w:t>
        <w:br/>
        <w:t xml:space="preserve">    PasswordHash VARCHAR(200),</w:t>
        <w:br/>
        <w:t xml:space="preserve">    Address VARCHAR(150),</w:t>
        <w:br/>
        <w:t xml:space="preserve">    City VARCHAR(30),</w:t>
        <w:br/>
        <w:t xml:space="preserve">    State VARCHAR(20),</w:t>
        <w:br/>
        <w:t xml:space="preserve">    Country VARCHAR(40),</w:t>
        <w:br/>
        <w:t xml:space="preserve">    Phone VARCHAR(15),</w:t>
        <w:br/>
        <w:t xml:space="preserve">    CreatedDate TIMESTAMP DEFAULT CURRENT_TIMESTAMP,</w:t>
        <w:br/>
        <w:t xml:space="preserve">    ModifiedDate TIMESTAMP DEFAULT CURRENT_TIMESTAMP ON UPDATE CURRENT_TIMESTAMP</w:t>
        <w:br/>
        <w:t>);</w:t>
        <w:br/>
        <w:br/>
        <w:t>CREATE TABLE Products (</w:t>
        <w:br/>
        <w:t xml:space="preserve">    ProductID INT PRIMARY KEY,</w:t>
        <w:br/>
        <w:t xml:space="preserve">    Name VARCHAR(100),</w:t>
        <w:br/>
        <w:t xml:space="preserve">    Description TEXT,</w:t>
        <w:br/>
        <w:t xml:space="preserve">    Price DECIMAL(10,2),</w:t>
        <w:br/>
        <w:t xml:space="preserve">    ImageURL VARCHAR(255),</w:t>
        <w:br/>
        <w:t xml:space="preserve">    Category VARCHAR(50),</w:t>
        <w:br/>
        <w:t xml:space="preserve">    SubCategory VARCHAR(50),</w:t>
        <w:br/>
        <w:t xml:space="preserve">    StockQuantity INT,</w:t>
        <w:br/>
        <w:t xml:space="preserve">    CreatedDate TIMESTAMP DEFAULT CURRENT_TIMESTAMP,</w:t>
        <w:br/>
        <w:t xml:space="preserve">    ModifiedDate TIMESTAMP DEFAULT CURRENT_TIMESTAMP ON UPDATE CURRENT_TIMESTAMP</w:t>
        <w:br/>
        <w:t>);</w:t>
        <w:br/>
        <w:br/>
        <w:t>CREATE TABLE Orders (</w:t>
        <w:br/>
        <w:t xml:space="preserve">    OrderID INT PRIMARY KEY,</w:t>
        <w:br/>
        <w:t xml:space="preserve">    CustomerID INT,</w:t>
        <w:br/>
        <w:t xml:space="preserve">    OrderDate DATE,</w:t>
        <w:br/>
        <w:t xml:space="preserve">    TotalAmount DECIMAL(10,2),</w:t>
        <w:br/>
        <w:t xml:space="preserve">    Status VARCHAR(20),</w:t>
        <w:br/>
        <w:t xml:space="preserve">    FOREIGN KEY (CustomerID) REFERENCES Customers(CustomerID)</w:t>
        <w:br/>
        <w:t>);</w:t>
        <w:br/>
        <w:br/>
        <w:t>CREATE TABLE OrderItems (</w:t>
        <w:br/>
        <w:t xml:space="preserve">    OrderItemID INT PRIMARY KEY,</w:t>
        <w:br/>
        <w:t xml:space="preserve">    OrderID INT,</w:t>
        <w:br/>
        <w:t xml:space="preserve">    ProductID INT,</w:t>
        <w:br/>
        <w:t xml:space="preserve">    Quantity INT,</w:t>
        <w:br/>
        <w:t xml:space="preserve">    UnitPrice DECIMAL(10,2),</w:t>
        <w:br/>
        <w:t xml:space="preserve">    FOREIGN KEY (OrderID) REFERENCES Orders(OrderID),</w:t>
        <w:br/>
        <w:t xml:space="preserve">    FOREIGN KEY (ProductID) REFERENCES Products(ProductID)</w:t>
        <w:br/>
        <w:t>);</w:t>
        <w:br/>
        <w:br/>
        <w:t>CREATE TABLE PaymentMethods (</w:t>
        <w:br/>
        <w:t xml:space="preserve">    PaymentMethodID INT PRIMARY KEY,</w:t>
        <w:br/>
        <w:t xml:space="preserve">    MethodName VARCHAR(50),</w:t>
        <w:br/>
        <w:t xml:space="preserve">    Description TEXT,</w:t>
        <w:br/>
        <w:t xml:space="preserve">    Enabled BOOLEAN DEFAULT TRUE</w:t>
        <w:br/>
        <w:t>);</w:t>
        <w:br/>
        <w:br/>
        <w:t>CREATE TABLE Payments (</w:t>
        <w:br/>
        <w:t xml:space="preserve">    PaymentID INT PRIMARY KEY,</w:t>
        <w:br/>
        <w:t xml:space="preserve">    OrderID INT,</w:t>
        <w:br/>
        <w:t xml:space="preserve">    PaymentMethodID INT,</w:t>
        <w:br/>
        <w:t xml:space="preserve">    Amount DECIMAL(10,2),</w:t>
        <w:br/>
        <w:t xml:space="preserve">    TransactionDate DATE,</w:t>
        <w:br/>
        <w:t xml:space="preserve">    FOREIGN KEY (OrderID) REFERENCES Orders(OrderID),</w:t>
        <w:br/>
        <w:t xml:space="preserve">    FOREIGN KEY (PaymentMethodID) REFERENCES PaymentMethods(PaymentMethodID)</w:t>
        <w:br/>
        <w:t>);</w:t>
        <w:br/>
        <w:t>```</w:t>
        <w:br/>
        <w:br/>
        <w:t>This database schema includes the main entities such as `Customers`, `Products`, `Orders`, `OrderItems`, `PaymentMethods`, and `Payments`. Each entity has its own set of attributes, primary key(s), and foreign key relationships. The schema also captures essential data points such as customer information, product details, order history, and payment records.</w:t>
        <w:br/>
        <w:br/>
        <w:t>Please note that this is just a proposed solution based on the provided context. Depending on specific business requirements, additional tables or modifications might be necessary. If you have any questions or concerns regarding this proposal, please feel free to ask!</w:t>
        <w:br/>
        <w:br/>
        <w:t>I hope this helps! Let me know if you need further clarification or assistance.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