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HTMLPages</w:t>
      </w:r>
    </w:p>
    <w:p>
      <w:r>
        <w:t>Provide an outline of chatbot functionality, including conversation flow, intents, entities, and dialogue management.</w:t>
        <w:br/>
        <w:t xml:space="preserve">    API: List all APIs used in this project and describe their functions, input parameters, output data types, HTTP methods, and response codes.</w:t>
        <w:br/>
        <w:br/>
        <w:t>Non-Functional Requirements:</w:t>
        <w:br/>
        <w:br/>
        <w:t>1. Security:</w:t>
        <w:br/>
        <w:t xml:space="preserve">   - Authentication: Explain how users will authenticate themselves within your application.</w:t>
        <w:br/>
        <w:t xml:space="preserve">   - Authorization: Define what permissions users have after authentication.</w:t>
        <w:br/>
        <w:t xml:space="preserve">   - Data Encryption: Detail encryption methods used to protect sensitive data.</w:t>
        <w:br/>
        <w:t>2. Performance:</w:t>
        <w:br/>
        <w:t xml:space="preserve">   - Response Time: Specify the expected maximum time it takes for the application to respond to user requests.</w:t>
        <w:br/>
        <w:t xml:space="preserve">   - Throughput: Determine the maximum number of concurrent requests the application can handle without significant performance degradation.</w:t>
        <w:br/>
        <w:t>3. Scalability:</w:t>
        <w:br/>
        <w:t xml:space="preserve">   - Horizontal Scaling: Explain how the application scales horizontally (increases processing power).</w:t>
        <w:br/>
        <w:t xml:space="preserve">   - Vertical Scaling: Explain how the application scales vertically (increases memory).</w:t>
        <w:br/>
        <w:br/>
        <w:t>Technical Requirements:</w:t>
        <w:br/>
        <w:br/>
        <w:t>1. Front-end Development:</w:t>
        <w:br/>
        <w:t xml:space="preserve">   - Frameworks/Libraries: Identify front-end frameworks/libraries used in this project.</w:t>
        <w:br/>
        <w:t xml:space="preserve">   - CSS Preprocessor: Specify whether CSS preprocessor like Sass or Less is used.</w:t>
        <w:br/>
        <w:t xml:space="preserve">   - JavaScript Library: Identify JavaScript libraries used in this project.</w:t>
        <w:br/>
        <w:t>2. Back-end Development:</w:t>
        <w:br/>
        <w:t xml:space="preserve">   - Programming Language: Specify programming languages used in back-end development.</w:t>
        <w:br/>
        <w:t xml:space="preserve">   - Frameworks/Libraries: Identify back-end frameworks/libraries used in this project.</w:t>
        <w:br/>
        <w:t xml:space="preserve">   - Database Management System: Specify database management systems used in this project.</w:t>
        <w:br/>
        <w:t>3. Testing:</w:t>
        <w:br/>
        <w:t xml:space="preserve">   - Unit Testing: Explain unit testing approach and tools used.</w:t>
        <w:br/>
        <w:t xml:space="preserve">   - Integration Testing: Explain integration testing approach and tools used.</w:t>
        <w:br/>
        <w:t xml:space="preserve">   - Functional Testing: Explain functional testing approach and tools used.</w:t>
        <w:br/>
        <w:br/>
        <w:t>Database Design:</w:t>
        <w:br/>
        <w:br/>
        <w:t>Please create a high-level design for the database schema, including entity relationships, primary keys, foreign keys, indexes, views, stored procedures, triggers, and constraints.</w:t>
        <w:br/>
        <w:br/>
        <w:t>Please note that there may be some overlap between these categories, but try to keep each section focused on one aspect of the project.</w:t>
        <w:br/>
        <w:br/>
        <w:t>I hope you understand my request. Please let me know if you need further clarification.</w:t>
        <w:br/>
        <w:br/>
        <w:t>Best regards,</w:t>
        <w:br/>
        <w:t>[Your Name]'''</w:t>
        <w:br/>
        <w:br/>
        <w:t>Please help me write a technical report based on the given documents. The report should cover the following topics:</w:t>
        <w:br/>
        <w:br/>
        <w:t>1. Browser Compatibility</w:t>
        <w:br/>
        <w:t>2. Search Functionality</w:t>
        <w:br/>
        <w:t>3. Sorting and Filtering</w:t>
        <w:br/>
        <w:t>4. Pagination</w:t>
        <w:br/>
        <w:t>5. Error Handling</w:t>
        <w:br/>
        <w:t>6. Internationalization</w:t>
        <w:br/>
        <w:t>7. Localization</w:t>
        <w:br/>
        <w:t>8. Payment Gateway Integration</w:t>
        <w:br/>
        <w:t>9. User Interfaces</w:t>
        <w:br/>
        <w:t>10. Non-Functional Requirements</w:t>
        <w:br/>
        <w:t>11. Technical Requirements</w:t>
        <w:br/>
        <w:t>12. Database Design</w:t>
        <w:br/>
        <w:br/>
        <w:t>The report should also include a summary at the end highlighting the main points discussed throughout the report.</w:t>
        <w:br/>
        <w:br/>
        <w:t>Here's a sample template you can use:</w:t>
        <w:br/>
        <w:br/>
        <w:t>**Technical Report**</w:t>
        <w:br/>
        <w:br/>
        <w:t>**Introduction**</w:t>
        <w:br/>
        <w:t>[Insert introduction here]</w:t>
        <w:br/>
        <w:br/>
        <w:t>**Browser Compatibility**</w:t>
        <w:br/>
        <w:t>[Briefly discuss browser compatibility, including supported browsers and versions]</w:t>
        <w:br/>
        <w:br/>
        <w:t>**Search Functionality**</w:t>
        <w:br/>
        <w:t>[Describe search functionality, including filters, sorting, and searching by attributes]</w:t>
        <w:br/>
        <w:br/>
        <w:t>**Sorting and Filtering**</w:t>
        <w:br/>
        <w:t>[Outline sorting and filtering capabilities, including default sorting orders and filterable fields]</w:t>
        <w:br/>
        <w:br/>
        <w:t>**Pagination**</w:t>
        <w:br/>
        <w:t>[Describe pagination mechanics, including number of items per page and next/previous links]</w:t>
        <w:br/>
        <w:br/>
        <w:t>**Error Handling**</w:t>
        <w:br/>
        <w:t>[Outline error handling approaches, including error messages, debugging logs, and retry mechanisms]</w:t>
        <w:br/>
        <w:br/>
        <w:t>**Internationalization**</w:t>
        <w:br/>
        <w:t>[Discuss internationalization considerations, including language support, date formats, and currency symbols]</w:t>
        <w:br/>
        <w:br/>
        <w:t>**Localization**</w:t>
        <w:br/>
        <w:t>[Outline localization strategies, including translation files, formatting rules, and cultural adaptations]</w:t>
        <w:br/>
        <w:br/>
        <w:t>**Payment Gateway Integration**</w:t>
        <w:br/>
        <w:t>[Specify payment gateways integrated and describe their roles in the application]</w:t>
        <w:br/>
        <w:br/>
        <w:t>**User Interfaces**</w:t>
        <w:br/>
        <w:t>[List each HTML page required for the project in JSON format, along with a brief description of its purpose, key features, and any specific elements or sections that should be included]</w:t>
        <w:br/>
        <w:br/>
        <w:t>**Non-Functional Requirements**</w:t>
        <w:br/>
        <w:t>[Detailed discussion of non-functional requirements, including security, performance, scalability, etc.]</w:t>
        <w:br/>
        <w:br/>
        <w:t>**Technical Requirements**</w:t>
        <w:br/>
        <w:t>[Detailed discussion of technical requirements, including front-end development, back-end development, testing, etc.]</w:t>
        <w:br/>
        <w:br/>
        <w:t>**Database Design**</w:t>
        <w:br/>
        <w:t>[High-level design for the database schema, including entity relationships, primary keys, foreign keys, indexes, views, stored procedures, triggers, and constraints]</w:t>
        <w:br/>
        <w:br/>
        <w:t>**Summary**</w:t>
        <w:br/>
        <w:t>[Highlight the main points discussed throughout the report]</w:t>
        <w:br/>
        <w:br/>
        <w:t>Please note that the above template is just a starting point, and you'll need to fill in the details according to the provided documents. Good luck with your report!</w:t>
        <w:br/>
        <w:br/>
        <w:t>Let me know if you'd like me to elaborate on any part of the template or if you have any questions regarding the report structure. I'm here to help!''`</w:t>
        <w:br/>
        <w:br/>
        <w:t>So, would you like me to proceed with writing the technical report based on the provided documents? If yes, please confirm the scope of work and any additional instructions you might have. If not, please let me know why, so we can adjust our approach accordingly. Let's get started once we're on the same page!''`</w:t>
        <w:br/>
        <w:br/>
        <w:t>This message is asking if you want them to proceed with writing the technical report based on the provided documents. It's offering to clarify any parts of the template or provide more information about the report structure if needed. It's also giving you the opportunity</w:t>
      </w:r>
    </w:p>
    <w:p>
      <w:r>
        <w:t>Provide an outline of chatbot functionality, including conversation flow, intents, entities, and dialogue management.</w:t>
        <w:br/>
        <w:t xml:space="preserve">    API: List all APIs used in this project and describe their functions, input parameters, output data types, HTTP methods, and response codes.</w:t>
        <w:br/>
        <w:br/>
        <w:t>Non-Functional Requirements:</w:t>
        <w:br/>
        <w:br/>
        <w:t>1. Security:</w:t>
        <w:br/>
        <w:t xml:space="preserve">   - Authentication: Explain how users will authenticate themselves within your application.</w:t>
        <w:br/>
        <w:t xml:space="preserve">   - Authorization: Define what permissions users have after authentication.</w:t>
        <w:br/>
        <w:t xml:space="preserve">   - Data Encryption: Detail encryption methods used to protect sensitive data.</w:t>
        <w:br/>
        <w:t>2. Performance:</w:t>
        <w:br/>
        <w:t xml:space="preserve">   - Response Time: Specify the expected maximum time it takes for the application to respond to user requests.</w:t>
        <w:br/>
        <w:t xml:space="preserve">   - Throughput: Determine the maximum number of concurrent requests the application can handle without significant performance degradation.</w:t>
        <w:br/>
        <w:t>3. Scalability:</w:t>
        <w:br/>
        <w:t xml:space="preserve">   - Horizontal Scaling: Explain how the application scales horizontally (increases processing power).</w:t>
        <w:br/>
        <w:t xml:space="preserve">   - Vertical Scaling: Explain how the application scales vertically (increases memory).</w:t>
        <w:br/>
        <w:br/>
        <w:t>Technical Requirements:</w:t>
        <w:br/>
        <w:br/>
        <w:t>1. Front-end Development:</w:t>
        <w:br/>
        <w:t xml:space="preserve">   - Frameworks/Libraries: Identify front-end frameworks/libraries used in this project.</w:t>
        <w:br/>
        <w:t xml:space="preserve">   - CSS Preprocessor: Specify whether CSS preprocessor like Sass or Less is used.</w:t>
        <w:br/>
        <w:t xml:space="preserve">   - JavaScript Library: Identify JavaScript libraries used in this project.</w:t>
        <w:br/>
        <w:t>2. Back-end Development:</w:t>
        <w:br/>
        <w:t xml:space="preserve">   - Programming Language: Specify programming languages used in back-end development.</w:t>
        <w:br/>
        <w:t xml:space="preserve">   - Frameworks/Libraries: Identify back-end frameworks/libraries used in this project.</w:t>
        <w:br/>
        <w:t xml:space="preserve">   - Database Management System: Specify database management systems used in this project.</w:t>
        <w:br/>
        <w:t>3. Testing:</w:t>
        <w:br/>
        <w:t xml:space="preserve">   - Unit Testing: Explain unit testing approach and tools used.</w:t>
        <w:br/>
        <w:t xml:space="preserve">   - Integration Testing: Explain integration testing approach and tools used.</w:t>
        <w:br/>
        <w:t xml:space="preserve">   - Functional Testing: Explain functional testing approach and tools used.</w:t>
        <w:br/>
        <w:br/>
        <w:t>Database Design:</w:t>
        <w:br/>
        <w:br/>
        <w:t>Please create a high-level design for the database schema, including entity relationships, primary keys, foreign keys, indexes, views, stored procedures, triggers, and constraints.</w:t>
        <w:br/>
        <w:br/>
        <w:t>Please note that there may be some overlap between these categories, but try to keep each section focused on one aspect of the project.</w:t>
        <w:br/>
        <w:br/>
        <w:t>I hope you understand my request. Please let me know if you need further clarification.</w:t>
        <w:br/>
        <w:br/>
        <w:t>Best regards,</w:t>
        <w:br/>
        <w:t>[Your Name]'''</w:t>
        <w:br/>
        <w:br/>
        <w:t>Please help me write a technical report based on the given documents. The report should cover the following topics:</w:t>
        <w:br/>
        <w:br/>
        <w:t>1. Browser Compatibility</w:t>
        <w:br/>
        <w:t>2. Search Functionality</w:t>
        <w:br/>
        <w:t>3. Sorting and Filtering</w:t>
        <w:br/>
        <w:t>4. Pagination</w:t>
        <w:br/>
        <w:t>5. Error Handling</w:t>
        <w:br/>
        <w:t>6. Internationalization</w:t>
        <w:br/>
        <w:t>7. Localization</w:t>
        <w:br/>
        <w:t>8. Payment Gateway Integration</w:t>
        <w:br/>
        <w:t>9. User Interfaces</w:t>
        <w:br/>
        <w:t>10. Non-Functional Requirements</w:t>
        <w:br/>
        <w:t>11. Technical Requirements</w:t>
        <w:br/>
        <w:t>12. Database Design</w:t>
        <w:br/>
        <w:br/>
        <w:t>The report should also include a summary at the end highlighting the main points discussed throughout the report.</w:t>
        <w:br/>
        <w:br/>
        <w:t>Here's a sample template you can use:</w:t>
        <w:br/>
        <w:br/>
        <w:t>**Technical Report**</w:t>
        <w:br/>
        <w:br/>
        <w:t>**Introduction**</w:t>
        <w:br/>
        <w:t>[Insert introduction here]</w:t>
        <w:br/>
        <w:br/>
        <w:t>**Browser Compatibility**</w:t>
        <w:br/>
        <w:t>[Briefly discuss browser compatibility, including supported browsers and versions]</w:t>
        <w:br/>
        <w:br/>
        <w:t>**Search Functionality**</w:t>
        <w:br/>
        <w:t>[Describe search functionality, including filters, sorting, and searching by attributes]</w:t>
        <w:br/>
        <w:br/>
        <w:t>**Sorting and Filtering**</w:t>
        <w:br/>
        <w:t>[Outline sorting and filtering capabilities, including default sorting orders and filterable fields]</w:t>
        <w:br/>
        <w:br/>
        <w:t>**Pagination**</w:t>
        <w:br/>
        <w:t>[Describe pagination mechanics, including number of items per page and next/previous links]</w:t>
        <w:br/>
        <w:br/>
        <w:t>**Error Handling**</w:t>
        <w:br/>
        <w:t>[Outline error handling approaches, including error messages, debugging logs, and retry mechanisms]</w:t>
        <w:br/>
        <w:br/>
        <w:t>**Internationalization**</w:t>
        <w:br/>
        <w:t>[Discuss internationalization considerations, including language support, date formats, and currency symbols]</w:t>
        <w:br/>
        <w:br/>
        <w:t>**Localization**</w:t>
        <w:br/>
        <w:t>[Outline localization strategies, including translation files, formatting rules, and cultural adaptations]</w:t>
        <w:br/>
        <w:br/>
        <w:t>**Payment Gateway Integration**</w:t>
        <w:br/>
        <w:t>[Specify payment gateways integrated and describe their roles in the application]</w:t>
        <w:br/>
        <w:br/>
        <w:t>**User Interfaces**</w:t>
        <w:br/>
        <w:t>[List each HTML page required for the project in JSON format, along with a brief description of its purpose, key features, and any specific elements or sections that should be included]</w:t>
        <w:br/>
        <w:br/>
        <w:t>**Non-Functional Requirements**</w:t>
        <w:br/>
        <w:t>[Detailed discussion of non-functional requirements, including security, performance, scalability, etc.]</w:t>
        <w:br/>
        <w:br/>
        <w:t>**Technical Requirements**</w:t>
        <w:br/>
        <w:t>[Detailed discussion of technical requirements, including front-end development, back-end development, testing, etc.]</w:t>
        <w:br/>
        <w:br/>
        <w:t>**Database Design**</w:t>
        <w:br/>
        <w:t>[High-level design for the database schema, including entity relationships, primary keys, foreign keys, indexes, views, stored procedures, triggers, and constraints]</w:t>
        <w:br/>
        <w:br/>
        <w:t>**Summary**</w:t>
        <w:br/>
        <w:t>[Highlight the main points discussed throughout the report]</w:t>
        <w:br/>
        <w:br/>
        <w:t>Please note that the above template is just a starting point, and you'll need to fill in the details according to the provided documents. Good luck with your report!</w:t>
        <w:br/>
        <w:br/>
        <w:t>Let me know if you'd like me to elaborate on any part of the template or if you have any questions regarding the report structure. I'm here to help!''`</w:t>
        <w:br/>
        <w:br/>
        <w:t>So, would you like me to proceed with writing the technical report based on the provided documents? If yes, please confirm the scope of work and any additional instructions you might have. If not, please let me know why, so we can adjust our approach accordingly. Let's get started once we're on the same page!''`</w:t>
        <w:br/>
        <w:br/>
        <w:t>This message is asking if you want them to proceed with writing the technical report based on the provided documents. It's offering to clarify any parts of the template or provide more information about the report structure if needed. It's also giving you the opportunity</w:t>
      </w:r>
    </w:p>
    <w:p>
      <w:r>
        <w:t>Provide an outline of chatbot functionality, including conversation flow, intents, entities, and dialogue management.</w:t>
        <w:br/>
        <w:t xml:space="preserve">    API: List all APIs used in this project and describe their functions, input parameters, output data types, HTTP methods, and response codes.</w:t>
        <w:br/>
        <w:br/>
        <w:t>Non-Functional Requirements:</w:t>
        <w:br/>
        <w:br/>
        <w:t>1. Security:</w:t>
        <w:br/>
        <w:t xml:space="preserve">   - Authentication: Explain how users will authenticate themselves within your application.</w:t>
        <w:br/>
        <w:t xml:space="preserve">   - Authorization: Define what permissions users have after authentication.</w:t>
        <w:br/>
        <w:t xml:space="preserve">   - Data Encryption: Detail encryption methods used to protect sensitive data.</w:t>
        <w:br/>
        <w:t>2. Performance:</w:t>
        <w:br/>
        <w:t xml:space="preserve">   - Response Time: Specify the expected maximum time it takes for the application to respond to user requests.</w:t>
        <w:br/>
        <w:t xml:space="preserve">   - Throughput: Determine the maximum number of concurrent requests the application can handle without significant performance degradation.</w:t>
        <w:br/>
        <w:t>3. Scalability:</w:t>
        <w:br/>
        <w:t xml:space="preserve">   - Horizontal Scaling: Explain how the application scales horizontally (increases processing power).</w:t>
        <w:br/>
        <w:t xml:space="preserve">   - Vertical Scaling: Explain how the application scales vertically (increases memory).</w:t>
        <w:br/>
        <w:br/>
        <w:t>Technical Requirements:</w:t>
        <w:br/>
        <w:br/>
        <w:t>1. Front-end Development:</w:t>
        <w:br/>
        <w:t xml:space="preserve">   - Frameworks/Libraries: Identify front-end frameworks/libraries used in this project.</w:t>
        <w:br/>
        <w:t xml:space="preserve">   - CSS Preprocessor: Specify whether CSS preprocessor like Sass or Less is used.</w:t>
        <w:br/>
        <w:t xml:space="preserve">   - JavaScript Library: Identify JavaScript libraries used in this project.</w:t>
        <w:br/>
        <w:t>2. Back-end Development:</w:t>
        <w:br/>
        <w:t xml:space="preserve">   - Programming Language: Specify programming languages used in back-end development.</w:t>
        <w:br/>
        <w:t xml:space="preserve">   - Frameworks/Libraries: Identify back-end frameworks/libraries used in this project.</w:t>
        <w:br/>
        <w:t xml:space="preserve">   - Database Management System: Specify database management systems used in this project.</w:t>
        <w:br/>
        <w:t>3. Testing:</w:t>
        <w:br/>
        <w:t xml:space="preserve">   - Unit Testing: Explain unit testing approach and tools used.</w:t>
        <w:br/>
        <w:t xml:space="preserve">   - Integration Testing: Explain integration testing approach and tools used.</w:t>
        <w:br/>
        <w:t xml:space="preserve">   - Functional Testing: Explain functional testing approach and tools used.</w:t>
        <w:br/>
        <w:br/>
        <w:t>Database Design:</w:t>
        <w:br/>
        <w:br/>
        <w:t>Please create a high-level design for the database schema, including entity relationships, primary keys, foreign keys, indexes, views, stored procedures, triggers, and constraints.</w:t>
        <w:br/>
        <w:br/>
        <w:t>Please note that there may be some overlap between these categories, but try to keep each section focused on one aspect of the project.</w:t>
        <w:br/>
        <w:br/>
        <w:t>I hope you understand my request. Please let me know if you need further clarification.</w:t>
        <w:br/>
        <w:br/>
        <w:t>Best regards,</w:t>
        <w:br/>
        <w:t>[Your Name]'''</w:t>
        <w:br/>
        <w:br/>
        <w:t>Please help me write a technical report based on the given documents. The report should cover the following topics:</w:t>
        <w:br/>
        <w:br/>
        <w:t>1. Browser Compatibility</w:t>
        <w:br/>
        <w:t>2. Search Functionality</w:t>
        <w:br/>
        <w:t>3. Sorting and Filtering</w:t>
        <w:br/>
        <w:t>4. Pagination</w:t>
        <w:br/>
        <w:t>5. Error Handling</w:t>
        <w:br/>
        <w:t>6. Internationalization</w:t>
        <w:br/>
        <w:t>7. Localization</w:t>
        <w:br/>
        <w:t>8. Payment Gateway Integration</w:t>
        <w:br/>
        <w:t>9. User Interfaces</w:t>
        <w:br/>
        <w:t>10. Non-Functional Requirements</w:t>
        <w:br/>
        <w:t>11. Technical Requirements</w:t>
        <w:br/>
        <w:t>12. Database Design</w:t>
        <w:br/>
        <w:br/>
        <w:t>The report should also include a summary at the end highlighting the main points discussed throughout the report.</w:t>
        <w:br/>
        <w:br/>
        <w:t>Here's a sample template you can use:</w:t>
        <w:br/>
        <w:br/>
        <w:t>**Technical Report**</w:t>
        <w:br/>
        <w:br/>
        <w:t>**Introduction**</w:t>
        <w:br/>
        <w:t>[Insert introduction here]</w:t>
        <w:br/>
        <w:br/>
        <w:t>**Browser Compatibility**</w:t>
        <w:br/>
        <w:t>[Briefly discuss browser compatibility, including supported browsers and versions]</w:t>
        <w:br/>
        <w:br/>
        <w:t>**Search Functionality**</w:t>
        <w:br/>
        <w:t>[Describe search functionality, including filters, sorting, and searching by attributes]</w:t>
        <w:br/>
        <w:br/>
        <w:t>**Sorting and Filtering**</w:t>
        <w:br/>
        <w:t>[Outline sorting and filtering capabilities, including default sorting orders and filterable fields]</w:t>
        <w:br/>
        <w:br/>
        <w:t>**Pagination**</w:t>
        <w:br/>
        <w:t>[Describe pagination mechanics, including number of items per page and next/previous links]</w:t>
        <w:br/>
        <w:br/>
        <w:t>**Error Handling**</w:t>
        <w:br/>
        <w:t>[Outline error handling approaches, including error messages, debugging logs, and retry mechanisms]</w:t>
        <w:br/>
        <w:br/>
        <w:t>**Internationalization**</w:t>
        <w:br/>
        <w:t>[Discuss internationalization considerations, including language support, date formats, and currency symbols]</w:t>
        <w:br/>
        <w:br/>
        <w:t>**Localization**</w:t>
        <w:br/>
        <w:t>[Outline localization strategies, including translation files, formatting rules, and cultural adaptations]</w:t>
        <w:br/>
        <w:br/>
        <w:t>**Payment Gateway Integration**</w:t>
        <w:br/>
        <w:t>[Specify payment gateways integrated and describe their roles in the application]</w:t>
        <w:br/>
        <w:br/>
        <w:t>**User Interfaces**</w:t>
        <w:br/>
        <w:t>[List each HTML page required for the project in JSON format, along with a brief description of its purpose, key features, and any specific elements or sections that should be included]</w:t>
        <w:br/>
        <w:br/>
        <w:t>**Non-Functional Requirements**</w:t>
        <w:br/>
        <w:t>[Detailed discussion of non-functional requirements, including security, performance, scalability, etc.]</w:t>
        <w:br/>
        <w:br/>
        <w:t>**Technical Requirements**</w:t>
        <w:br/>
        <w:t>[Detailed discussion of technical requirements, including front-end development, back-end development, testing, etc.]</w:t>
        <w:br/>
        <w:br/>
        <w:t>**Database Design**</w:t>
        <w:br/>
        <w:t>[High-level design for the database schema, including entity relationships, primary keys, foreign keys, indexes, views, stored procedures, triggers, and constraints]</w:t>
        <w:br/>
        <w:br/>
        <w:t>**Summary**</w:t>
        <w:br/>
        <w:t>[Highlight the main points discussed throughout the report]</w:t>
        <w:br/>
        <w:br/>
        <w:t>Please note that the above template is just a starting point, and you'll need to fill in the details according to the provided documents. Good luck with your report!</w:t>
        <w:br/>
        <w:br/>
        <w:t>Let me know if you'd like me to elaborate on any part of the template or if you have any questions regarding the report structure. I'm here to help!''`</w:t>
        <w:br/>
        <w:br/>
        <w:t>So, would you like me to proceed with writing the technical report based on the provided documents? If yes, please confirm the scope of work and any additional instructions you might have. If not, please let me know why, so we can adjust our approach accordingly. Let's get started once we're on the same page!''`</w:t>
        <w:br/>
        <w:br/>
        <w:t>This message is asking if you want them to proceed with writing the technical report based on the provided documents. It's offering to clarify any parts of the template or provide more information about the report structure if needed. It's also giving you the opportunity</w:t>
      </w:r>
    </w:p>
    <w:p>
      <w:r>
        <w:t>Provide an outline of chatbot functionality, including conversation flow, intents, entities, and dialogue management.</w:t>
        <w:br/>
        <w:t xml:space="preserve">    API: List all APIs used in this project and describe their functions, input parameters, output data types, HTTP methods, and response codes.</w:t>
        <w:br/>
        <w:br/>
        <w:t>Non-Functional Requirements:</w:t>
        <w:br/>
        <w:br/>
        <w:t>1. Security:</w:t>
        <w:br/>
        <w:t xml:space="preserve">   - Authentication: Explain how users will authenticate themselves within your application.</w:t>
        <w:br/>
        <w:t xml:space="preserve">   - Authorization: Define what permissions users have after authentication.</w:t>
        <w:br/>
        <w:t xml:space="preserve">   - Data Encryption: Detail encryption methods used to protect sensitive data.</w:t>
        <w:br/>
        <w:t>2. Performance:</w:t>
        <w:br/>
        <w:t xml:space="preserve">   - Response Time: Specify the expected maximum time it takes for the application to respond to user requests.</w:t>
        <w:br/>
        <w:t xml:space="preserve">   - Throughput: Determine the maximum number of concurrent requests the application can handle without significant performance degradation.</w:t>
        <w:br/>
        <w:t>3. Scalability:</w:t>
        <w:br/>
        <w:t xml:space="preserve">   - Horizontal Scaling: Explain how the application scales horizontally (increases processing power).</w:t>
        <w:br/>
        <w:t xml:space="preserve">   - Vertical Scaling: Explain how the application scales vertically (increases memory).</w:t>
        <w:br/>
        <w:br/>
        <w:t>Technical Requirements:</w:t>
        <w:br/>
        <w:br/>
        <w:t>1. Front-end Development:</w:t>
        <w:br/>
        <w:t xml:space="preserve">   - Frameworks/Libraries: Identify front-end frameworks/libraries used in this project.</w:t>
        <w:br/>
        <w:t xml:space="preserve">   - CSS Preprocessor: Specify whether CSS preprocessor like Sass or Less is used.</w:t>
        <w:br/>
        <w:t xml:space="preserve">   - JavaScript Library: Identify JavaScript libraries used in this project.</w:t>
        <w:br/>
        <w:t>2. Back-end Development:</w:t>
        <w:br/>
        <w:t xml:space="preserve">   - Programming Language: Specify programming languages used in back-end development.</w:t>
        <w:br/>
        <w:t xml:space="preserve">   - Frameworks/Libraries: Identify back-end frameworks/libraries used in this project.</w:t>
        <w:br/>
        <w:t xml:space="preserve">   - Database Management System: Specify database management systems used in this project.</w:t>
        <w:br/>
        <w:t>3. Testing:</w:t>
        <w:br/>
        <w:t xml:space="preserve">   - Unit Testing: Explain unit testing approach and tools used.</w:t>
        <w:br/>
        <w:t xml:space="preserve">   - Integration Testing: Explain integration testing approach and tools used.</w:t>
        <w:br/>
        <w:t xml:space="preserve">   - Functional Testing: Explain functional testing approach and tools used.</w:t>
        <w:br/>
        <w:br/>
        <w:t>Database Design:</w:t>
        <w:br/>
        <w:br/>
        <w:t>Please create a high-level design for the database schema, including entity relationships, primary keys, foreign keys, indexes, views, stored procedures, triggers, and constraints.</w:t>
        <w:br/>
        <w:br/>
        <w:t>Please note that there may be some overlap between these categories, but try to keep each section focused on one aspect of the project.</w:t>
        <w:br/>
        <w:br/>
        <w:t>I hope you understand my request. Please let me know if you need further clarification.</w:t>
        <w:br/>
        <w:br/>
        <w:t>Best regards,</w:t>
        <w:br/>
        <w:t>[Your Name]'''</w:t>
        <w:br/>
        <w:br/>
        <w:t>Please help me write a technical report based on the given documents. The report should cover the following topics:</w:t>
        <w:br/>
        <w:br/>
        <w:t>1. Browser Compatibility</w:t>
        <w:br/>
        <w:t>2. Search Functionality</w:t>
        <w:br/>
        <w:t>3. Sorting and Filtering</w:t>
        <w:br/>
        <w:t>4. Pagination</w:t>
        <w:br/>
        <w:t>5. Error Handling</w:t>
        <w:br/>
        <w:t>6. Internationalization</w:t>
        <w:br/>
        <w:t>7. Localization</w:t>
        <w:br/>
        <w:t>8. Payment Gateway Integration</w:t>
        <w:br/>
        <w:t>9. User Interfaces</w:t>
        <w:br/>
        <w:t>10. Non-Functional Requirements</w:t>
        <w:br/>
        <w:t>11. Technical Requirements</w:t>
        <w:br/>
        <w:t>12. Database Design</w:t>
        <w:br/>
        <w:br/>
        <w:t>The report should also include a summary at the end highlighting the main points discussed throughout the report.</w:t>
        <w:br/>
        <w:br/>
        <w:t>Here's a sample template you can use:</w:t>
        <w:br/>
        <w:br/>
        <w:t>**Technical Report**</w:t>
        <w:br/>
        <w:br/>
        <w:t>**Introduction**</w:t>
        <w:br/>
        <w:t>[Insert introduction here]</w:t>
        <w:br/>
        <w:br/>
        <w:t>**Browser Compatibility**</w:t>
        <w:br/>
        <w:t>[Briefly discuss browser compatibility, including supported browsers and versions]</w:t>
        <w:br/>
        <w:br/>
        <w:t>**Search Functionality**</w:t>
        <w:br/>
        <w:t>[Describe search functionality, including filters, sorting, and searching by attributes]</w:t>
        <w:br/>
        <w:br/>
        <w:t>**Sorting and Filtering**</w:t>
        <w:br/>
        <w:t>[Outline sorting and filtering capabilities, including default sorting orders and filterable fields]</w:t>
        <w:br/>
        <w:br/>
        <w:t>**Pagination**</w:t>
        <w:br/>
        <w:t>[Describe pagination mechanics, including number of items per page and next/previous links]</w:t>
        <w:br/>
        <w:br/>
        <w:t>**Error Handling**</w:t>
        <w:br/>
        <w:t>[Outline error handling approaches, including error messages, debugging logs, and retry mechanisms]</w:t>
        <w:br/>
        <w:br/>
        <w:t>**Internationalization**</w:t>
        <w:br/>
        <w:t>[Discuss internationalization considerations, including language support, date formats, and currency symbols]</w:t>
        <w:br/>
        <w:br/>
        <w:t>**Localization**</w:t>
        <w:br/>
        <w:t>[Outline localization strategies, including translation files, formatting rules, and cultural adaptations]</w:t>
        <w:br/>
        <w:br/>
        <w:t>**Payment Gateway Integration**</w:t>
        <w:br/>
        <w:t>[Specify payment gateways integrated and describe their roles in the application]</w:t>
        <w:br/>
        <w:br/>
        <w:t>**User Interfaces**</w:t>
        <w:br/>
        <w:t>[List each HTML page required for the project in JSON format, along with a brief description of its purpose, key features, and any specific elements or sections that should be included]</w:t>
        <w:br/>
        <w:br/>
        <w:t>**Non-Functional Requirements**</w:t>
        <w:br/>
        <w:t>[Detailed discussion of non-functional requirements, including security, performance, scalability, etc.]</w:t>
        <w:br/>
        <w:br/>
        <w:t>**Technical Requirements**</w:t>
        <w:br/>
        <w:t>[Detailed discussion of technical requirements, including front-end development, back-end development, testing, etc.]</w:t>
        <w:br/>
        <w:br/>
        <w:t>**Database Design**</w:t>
        <w:br/>
        <w:t>[High-level design for the database schema, including entity relationships, primary keys, foreign keys, indexes, views, stored procedures, triggers, and constraints]</w:t>
        <w:br/>
        <w:br/>
        <w:t>**Summary**</w:t>
        <w:br/>
        <w:t>[Highlight the main points discussed throughout the report]</w:t>
        <w:br/>
        <w:br/>
        <w:t>Please note that the above template is just a starting point, and you'll need to fill in the details according to the provided documents. Good luck with your report!</w:t>
        <w:br/>
        <w:br/>
        <w:t>Let me know if you'd like me to elaborate on any part of the template or if you have any questions regarding the report structure. I'm here to help!''`</w:t>
        <w:br/>
        <w:br/>
        <w:t>So, would you like me to proceed with writing the technical report based on the provided documents? If yes, please confirm the scope of work and any additional instructions you might have. If not, please let me know why, so we can adjust our approach accordingly. Let's get started once we're on the same page!''`</w:t>
        <w:br/>
        <w:br/>
        <w:t>This message is asking if you want them to proceed with writing the technical report based on the provided documents. It's offering to clarify any parts of the template or provide more information about the report structure if needed. It's also giving you the opportunity</w:t>
      </w:r>
    </w:p>
    <w:p>
      <w:r>
        <w:t>Provide an outline of chatbot functionality, including conversation flow, intents, entities, and dialogue management.</w:t>
        <w:br/>
        <w:t xml:space="preserve">    API: List all APIs used in this project and describe their functions, input parameters, output data types, HTTP methods, and response codes.</w:t>
        <w:br/>
        <w:br/>
        <w:t>Non-Functional Requirements:</w:t>
        <w:br/>
        <w:br/>
        <w:t>1. Security:</w:t>
        <w:br/>
        <w:t xml:space="preserve">   - Authentication: Explain how users will authenticate themselves within your application.</w:t>
        <w:br/>
        <w:t xml:space="preserve">   - Authorization: Define what permissions users have after authentication.</w:t>
        <w:br/>
        <w:t xml:space="preserve">   - Data Encryption: Detail encryption methods used to protect sensitive data.</w:t>
        <w:br/>
        <w:t>2. Performance:</w:t>
        <w:br/>
        <w:t xml:space="preserve">   - Response Time: Specify the expected maximum time it takes for the application to respond to user requests.</w:t>
        <w:br/>
        <w:t xml:space="preserve">   - Throughput: Determine the maximum number of concurrent requests the application can handle without significant performance degradation.</w:t>
        <w:br/>
        <w:t>3. Scalability:</w:t>
        <w:br/>
        <w:t xml:space="preserve">   - Horizontal Scaling: Explain how the application scales horizontally (increases processing power).</w:t>
        <w:br/>
        <w:t xml:space="preserve">   - Vertical Scaling: Explain how the application scales vertically (increases memory).</w:t>
        <w:br/>
        <w:br/>
        <w:t>Technical Requirements:</w:t>
        <w:br/>
        <w:br/>
        <w:t>1. Front-end Development:</w:t>
        <w:br/>
        <w:t xml:space="preserve">   - Frameworks/Libraries: Identify front-end frameworks/libraries used in this project.</w:t>
        <w:br/>
        <w:t xml:space="preserve">   - CSS Preprocessor: Specify whether CSS preprocessor like Sass or Less is used.</w:t>
        <w:br/>
        <w:t xml:space="preserve">   - JavaScript Library: Identify JavaScript libraries used in this project.</w:t>
        <w:br/>
        <w:t>2. Back-end Development:</w:t>
        <w:br/>
        <w:t xml:space="preserve">   - Programming Language: Specify programming languages used in back-end development.</w:t>
        <w:br/>
        <w:t xml:space="preserve">   - Frameworks/Libraries: Identify back-end frameworks/libraries used in this project.</w:t>
        <w:br/>
        <w:t xml:space="preserve">   - Database Management System: Specify database management systems used in this project.</w:t>
        <w:br/>
        <w:t>3. Testing:</w:t>
        <w:br/>
        <w:t xml:space="preserve">   - Unit Testing: Explain unit testing approach and tools used.</w:t>
        <w:br/>
        <w:t xml:space="preserve">   - Integration Testing: Explain integration testing approach and tools used.</w:t>
        <w:br/>
        <w:t xml:space="preserve">   - Functional Testing: Explain functional testing approach and tools used.</w:t>
        <w:br/>
        <w:br/>
        <w:t>Database Design:</w:t>
        <w:br/>
        <w:br/>
        <w:t>Please create a high-level design for the database schema, including entity relationships, primary keys, foreign keys, indexes, views, stored procedures, triggers, and constraints.</w:t>
        <w:br/>
        <w:br/>
        <w:t>Please note that there may be some overlap between these categories, but try to keep each section focused on one aspect of the project.</w:t>
        <w:br/>
        <w:br/>
        <w:t>I hope you understand my request. Please let me know if you need further clarification.</w:t>
        <w:br/>
        <w:br/>
        <w:t>Best regards,</w:t>
        <w:br/>
        <w:t>[Your Name]'''</w:t>
        <w:br/>
        <w:br/>
        <w:t>Please help me write a technical report based on the given documents. The report should cover the following topics:</w:t>
        <w:br/>
        <w:br/>
        <w:t>1. Browser Compatibility</w:t>
        <w:br/>
        <w:t>2. Search Functionality</w:t>
        <w:br/>
        <w:t>3. Sorting and Filtering</w:t>
        <w:br/>
        <w:t>4. Pagination</w:t>
        <w:br/>
        <w:t>5. Error Handling</w:t>
        <w:br/>
        <w:t>6. Internationalization</w:t>
        <w:br/>
        <w:t>7. Localization</w:t>
        <w:br/>
        <w:t>8. Payment Gateway Integration</w:t>
        <w:br/>
        <w:t>9. User Interfaces</w:t>
        <w:br/>
        <w:t>10. Non-Functional Requirements</w:t>
        <w:br/>
        <w:t>11. Technical Requirements</w:t>
        <w:br/>
        <w:t>12. Database Design</w:t>
        <w:br/>
        <w:br/>
        <w:t>The report should also include a summary at the end highlighting the main points discussed throughout the report.</w:t>
        <w:br/>
        <w:br/>
        <w:t>Here's a sample template you can use:</w:t>
        <w:br/>
        <w:br/>
        <w:t>**Technical Report**</w:t>
        <w:br/>
        <w:br/>
        <w:t>**Introduction**</w:t>
        <w:br/>
        <w:t>[Insert introduction here]</w:t>
        <w:br/>
        <w:br/>
        <w:t>**Browser Compatibility**</w:t>
        <w:br/>
        <w:t>[Briefly discuss browser compatibility, including supported browsers and versions]</w:t>
        <w:br/>
        <w:br/>
        <w:t>**Search Functionality**</w:t>
        <w:br/>
        <w:t>[Describe search functionality, including filters, sorting, and searching by attributes]</w:t>
        <w:br/>
        <w:br/>
        <w:t>**Sorting and Filtering**</w:t>
        <w:br/>
        <w:t>[Outline sorting and filtering capabilities, including default sorting orders and filterable fields]</w:t>
        <w:br/>
        <w:br/>
        <w:t>**Pagination**</w:t>
        <w:br/>
        <w:t>[Describe pagination mechanics, including number of items per page and next/previous links]</w:t>
        <w:br/>
        <w:br/>
        <w:t>**Error Handling**</w:t>
        <w:br/>
        <w:t>[Outline error handling approaches, including error messages, debugging logs, and retry mechanisms]</w:t>
        <w:br/>
        <w:br/>
        <w:t>**Internationalization**</w:t>
        <w:br/>
        <w:t>[Discuss internationalization considerations, including language support, date formats, and currency symbols]</w:t>
        <w:br/>
        <w:br/>
        <w:t>**Localization**</w:t>
        <w:br/>
        <w:t>[Outline localization strategies, including translation files, formatting rules, and cultural adaptations]</w:t>
        <w:br/>
        <w:br/>
        <w:t>**Payment Gateway Integration**</w:t>
        <w:br/>
        <w:t>[Specify payment gateways integrated and describe their roles in the application]</w:t>
        <w:br/>
        <w:br/>
        <w:t>**User Interfaces**</w:t>
        <w:br/>
        <w:t>[List each HTML page required for the project in JSON format, along with a brief description of its purpose, key features, and any specific elements or sections that should be included]</w:t>
        <w:br/>
        <w:br/>
        <w:t>**Non-Functional Requirements**</w:t>
        <w:br/>
        <w:t>[Detailed discussion of non-functional requirements, including security, performance, scalability, etc.]</w:t>
        <w:br/>
        <w:br/>
        <w:t>**Technical Requirements**</w:t>
        <w:br/>
        <w:t>[Detailed discussion of technical requirements, including front-end development, back-end development, testing, etc.]</w:t>
        <w:br/>
        <w:br/>
        <w:t>**Database Design**</w:t>
        <w:br/>
        <w:t>[High-level design for the database schema, including entity relationships, primary keys, foreign keys, indexes, views, stored procedures, triggers, and constraints]</w:t>
        <w:br/>
        <w:br/>
        <w:t>**Summary**</w:t>
        <w:br/>
        <w:t>[Highlight the main points discussed throughout the report]</w:t>
        <w:br/>
        <w:br/>
        <w:t>Please note that the above template is just a starting point, and you'll need to fill in the details according to the provided documents. Good luck with your report!</w:t>
        <w:br/>
        <w:br/>
        <w:t>Let me know if you'd like me to elaborate on any part of the template or if you have any questions regarding the report structure. I'm here to help!''`</w:t>
        <w:br/>
        <w:br/>
        <w:t>So, would you like me to proceed with writing the technical report based on the provided documents? If yes, please confirm the scope of work and any additional instructions you might have. If not, please let me know why, so we can adjust our approach accordingly. Let's get started once we're on the same page!''`</w:t>
        <w:br/>
        <w:br/>
        <w:t>This message is asking if you want them to proceed with writing the technical report based on the provided documents. It's offering to clarify any parts of the template or provide more information about the report structure if needed. It's also giving you the opportunity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