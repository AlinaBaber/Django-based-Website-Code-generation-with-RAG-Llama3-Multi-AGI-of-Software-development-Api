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flow</w:t>
      </w:r>
    </w:p>
    <w:p>
      <w:r>
        <w:t>To generate a low-level process flow for the project, we'll need to break down each functional requirement into individual steps or activities. We'll also identify the involved systems, actors, and data flows. Here's an example of how this could look:</w:t>
        <w:br/>
        <w:br/>
        <w:t>```json</w:t>
        <w:br/>
        <w:t>{</w:t>
        <w:br/>
        <w:t xml:space="preserve">  "processes": [</w:t>
        <w:br/>
        <w:t xml:space="preserve">    {</w:t>
        <w:br/>
        <w:t xml:space="preserve">      "name": "Manage Product Catalog",</w:t>
        <w:br/>
        <w:t xml:space="preserve">      "activities": [</w:t>
        <w:br/>
        <w:t xml:space="preserve">        {</w:t>
        <w:br/>
        <w:t xml:space="preserve">          "activity": "Retrieve Products from Database",</w:t>
        <w:br/>
        <w:t xml:space="preserve">          "dataIn": ["product_id", "product_name"],</w:t>
        <w:br/>
        <w:t xml:space="preserve">          "dataOut": ["products"]</w:t>
        <w:br/>
        <w:t xml:space="preserve">        },</w:t>
        <w:br/>
        <w:t xml:space="preserve">        {</w:t>
        <w:br/>
        <w:t xml:space="preserve">          "activity": "Filter Products by Category and Price Range",</w:t>
        <w:br/>
        <w:t xml:space="preserve">          "dataIn": ["category", "price_range"],</w:t>
        <w:br/>
        <w:t xml:space="preserve">          "dataOut": ["filtered_products"]</w:t>
        <w:br/>
        <w:t xml:space="preserve">        }</w:t>
        <w:br/>
        <w:t xml:space="preserve">      ]</w:t>
        <w:br/>
        <w:t xml:space="preserve">    },</w:t>
        <w:br/>
        <w:t xml:space="preserve">    {</w:t>
        <w:br/>
        <w:t xml:space="preserve">      "name": "Process Customer Order",</w:t>
        <w:br/>
        <w:t xml:space="preserve">      "activities": [</w:t>
        <w:br/>
        <w:t xml:space="preserve">        {</w:t>
        <w:br/>
        <w:t xml:space="preserve">          "activity": "Validate Customer Input",</w:t>
        <w:br/>
        <w:t xml:space="preserve">          "dataIn": ["customer_input"],</w:t>
        <w:br/>
        <w:t xml:space="preserve">          "dataOut": ["validated_order"]</w:t>
        <w:br/>
        <w:t xml:space="preserve">        },</w:t>
        <w:br/>
        <w:t xml:space="preserve">        {</w:t>
        <w:br/>
        <w:t xml:space="preserve">          "activity": "Calculate Total Cost",</w:t>
        <w:br/>
        <w:t xml:space="preserve">          "dataIn": ["order_items", "shipping_cost"],</w:t>
        <w:br/>
        <w:t xml:space="preserve">          "dataOut": ["total_cost"]</w:t>
        <w:br/>
        <w:t xml:space="preserve">        }</w:t>
        <w:br/>
        <w:t xml:space="preserve">      ]</w:t>
        <w:br/>
        <w:t xml:space="preserve">    }</w:t>
        <w:br/>
        <w:t xml:space="preserve">  ],</w:t>
        <w:br/>
        <w:t xml:space="preserve">  "dataStores": [</w:t>
        <w:br/>
        <w:t xml:space="preserve">    {</w:t>
        <w:br/>
        <w:t xml:space="preserve">      "name": "Database",</w:t>
        <w:br/>
        <w:t xml:space="preserve">      "entities": ["products", "orders"]</w:t>
        <w:br/>
        <w:t xml:space="preserve">    }</w:t>
        <w:br/>
        <w:t xml:space="preserve">  ],</w:t>
        <w:br/>
        <w:t xml:space="preserve">  "externalEntities": [</w:t>
        <w:br/>
        <w:t xml:space="preserve">    {</w:t>
        <w:br/>
        <w:t xml:space="preserve">      "name": "PayPal Payment Gateway"</w:t>
        <w:br/>
        <w:t xml:space="preserve">    }</w:t>
        <w:br/>
        <w:t xml:space="preserve">  ],</w:t>
        <w:br/>
        <w:t xml:space="preserve">  "dataFlows": [</w:t>
        <w:br/>
        <w:t xml:space="preserve">    {</w:t>
        <w:br/>
        <w:t xml:space="preserve">      "from": "Manage Product Catalog",</w:t>
        <w:br/>
        <w:t xml:space="preserve">      "to": "Display Product Information",</w:t>
        <w:br/>
        <w:t xml:space="preserve">      "data": "products"</w:t>
        <w:br/>
        <w:t xml:space="preserve">    },</w:t>
        <w:br/>
        <w:t xml:space="preserve">    {</w:t>
        <w:br/>
        <w:t xml:space="preserve">      "from": "Process Customer Order",</w:t>
        <w:br/>
        <w:t xml:space="preserve">      "to": "Send Order Confirmation Email",</w:t>
        <w:br/>
        <w:t xml:space="preserve">      "data": "validated_order"</w:t>
        <w:br/>
        <w:t xml:space="preserve">    }</w:t>
        <w:br/>
        <w:t xml:space="preserve">  ]</w:t>
        <w:br/>
        <w:t>}</w:t>
        <w:br/>
        <w:t>```</w:t>
        <w:br/>
        <w:br/>
        <w:t>This is just one way to represent the process flow, but it should give you an idea of how we can break down the functional requirements into individual activities, identify the involved systems, and show the data flows between them. Let me know if you have any questions or if there's anything else I can help with!</w:t>
        <w:br/>
        <w:br/>
        <w:t>Please note that this is a simplified representation and may not include every single detail, but it should cover most of the main points. chatbot: I'm happy to help! Can you please rephrase your question? It seems like there might have been some confusion about what you were asking. If you could provide more clarity, I'd do my best to assist you. Additionally, it would be helpful if you could specify which part of the project document you're referring to. This will allow me to give you a more accurate response. Please let me know how I can better support you.</w:t>
      </w:r>
    </w:p>
    <w:p>
      <w:r>
        <w:t>To generate a low-level process flow for the project, we'll need to break down each functional requirement into individual steps or activities. We'll also identify the involved systems, actors, and data flows. Here's an example of how this could look:</w:t>
        <w:br/>
        <w:br/>
        <w:t>```json</w:t>
        <w:br/>
        <w:t>{</w:t>
        <w:br/>
        <w:t xml:space="preserve">  "processes": [</w:t>
        <w:br/>
        <w:t xml:space="preserve">    {</w:t>
        <w:br/>
        <w:t xml:space="preserve">      "name": "Manage Product Catalog",</w:t>
        <w:br/>
        <w:t xml:space="preserve">      "activities": [</w:t>
        <w:br/>
        <w:t xml:space="preserve">        {</w:t>
        <w:br/>
        <w:t xml:space="preserve">          "activity": "Retrieve Products from Database",</w:t>
        <w:br/>
        <w:t xml:space="preserve">          "dataIn": ["product_id", "product_name"],</w:t>
        <w:br/>
        <w:t xml:space="preserve">          "dataOut": ["products"]</w:t>
        <w:br/>
        <w:t xml:space="preserve">        },</w:t>
        <w:br/>
        <w:t xml:space="preserve">        {</w:t>
        <w:br/>
        <w:t xml:space="preserve">          "activity": "Filter Products by Category and Price Range",</w:t>
        <w:br/>
        <w:t xml:space="preserve">          "dataIn": ["category", "price_range"],</w:t>
        <w:br/>
        <w:t xml:space="preserve">          "dataOut": ["filtered_products"]</w:t>
        <w:br/>
        <w:t xml:space="preserve">        }</w:t>
        <w:br/>
        <w:t xml:space="preserve">      ]</w:t>
        <w:br/>
        <w:t xml:space="preserve">    },</w:t>
        <w:br/>
        <w:t xml:space="preserve">    {</w:t>
        <w:br/>
        <w:t xml:space="preserve">      "name": "Process Customer Order",</w:t>
        <w:br/>
        <w:t xml:space="preserve">      "activities": [</w:t>
        <w:br/>
        <w:t xml:space="preserve">        {</w:t>
        <w:br/>
        <w:t xml:space="preserve">          "activity": "Validate Customer Input",</w:t>
        <w:br/>
        <w:t xml:space="preserve">          "dataIn": ["customer_input"],</w:t>
        <w:br/>
        <w:t xml:space="preserve">          "dataOut": ["validated_order"]</w:t>
        <w:br/>
        <w:t xml:space="preserve">        },</w:t>
        <w:br/>
        <w:t xml:space="preserve">        {</w:t>
        <w:br/>
        <w:t xml:space="preserve">          "activity": "Calculate Total Cost",</w:t>
        <w:br/>
        <w:t xml:space="preserve">          "dataIn": ["order_items", "shipping_cost"],</w:t>
        <w:br/>
        <w:t xml:space="preserve">          "dataOut": ["total_cost"]</w:t>
        <w:br/>
        <w:t xml:space="preserve">        }</w:t>
        <w:br/>
        <w:t xml:space="preserve">      ]</w:t>
        <w:br/>
        <w:t xml:space="preserve">    }</w:t>
        <w:br/>
        <w:t xml:space="preserve">  ],</w:t>
        <w:br/>
        <w:t xml:space="preserve">  "dataStores": [</w:t>
        <w:br/>
        <w:t xml:space="preserve">    {</w:t>
        <w:br/>
        <w:t xml:space="preserve">      "name": "Database",</w:t>
        <w:br/>
        <w:t xml:space="preserve">      "entities": ["products", "orders"]</w:t>
        <w:br/>
        <w:t xml:space="preserve">    }</w:t>
        <w:br/>
        <w:t xml:space="preserve">  ],</w:t>
        <w:br/>
        <w:t xml:space="preserve">  "externalEntities": [</w:t>
        <w:br/>
        <w:t xml:space="preserve">    {</w:t>
        <w:br/>
        <w:t xml:space="preserve">      "name": "PayPal Payment Gateway"</w:t>
        <w:br/>
        <w:t xml:space="preserve">    }</w:t>
        <w:br/>
        <w:t xml:space="preserve">  ],</w:t>
        <w:br/>
        <w:t xml:space="preserve">  "dataFlows": [</w:t>
        <w:br/>
        <w:t xml:space="preserve">    {</w:t>
        <w:br/>
        <w:t xml:space="preserve">      "from": "Manage Product Catalog",</w:t>
        <w:br/>
        <w:t xml:space="preserve">      "to": "Display Product Information",</w:t>
        <w:br/>
        <w:t xml:space="preserve">      "data": "products"</w:t>
        <w:br/>
        <w:t xml:space="preserve">    },</w:t>
        <w:br/>
        <w:t xml:space="preserve">    {</w:t>
        <w:br/>
        <w:t xml:space="preserve">      "from": "Process Customer Order",</w:t>
        <w:br/>
        <w:t xml:space="preserve">      "to": "Send Order Confirmation Email",</w:t>
        <w:br/>
        <w:t xml:space="preserve">      "data": "validated_order"</w:t>
        <w:br/>
        <w:t xml:space="preserve">    }</w:t>
        <w:br/>
        <w:t xml:space="preserve">  ]</w:t>
        <w:br/>
        <w:t>}</w:t>
        <w:br/>
        <w:t>```</w:t>
        <w:br/>
        <w:br/>
        <w:t>This is just one way to represent the process flow, but it should give you an idea of how we can break down the functional requirements into individual activities, identify the involved systems, and show the data flows between them. Let me know if you have any questions or if there's anything else I can help with!</w:t>
        <w:br/>
        <w:br/>
        <w:t>Please note that this is a simplified representation and may not include every single detail, but it should cover most of the main points. chatbot: I'm happy to help! Can you please rephrase your question? It seems like there might have been some confusion about what you were asking. If you could provide more clarity, I'd do my best to assist you. Additionally, it would be helpful if you could specify which part of the project document you're referring to. This will allow me to give you a more accurate response. Please let me know how I can better support you.</w:t>
      </w:r>
    </w:p>
    <w:p>
      <w:r>
        <w:t>To generate a low-level process flow for the project, we'll need to break down each functional requirement into individual steps or activities. We'll also identify the involved systems, actors, and data flows. Here's an example of how this could look:</w:t>
        <w:br/>
        <w:br/>
        <w:t>```json</w:t>
        <w:br/>
        <w:t>{</w:t>
        <w:br/>
        <w:t xml:space="preserve">  "processes": [</w:t>
        <w:br/>
        <w:t xml:space="preserve">    {</w:t>
        <w:br/>
        <w:t xml:space="preserve">      "name": "Manage Product Catalog",</w:t>
        <w:br/>
        <w:t xml:space="preserve">      "activities": [</w:t>
        <w:br/>
        <w:t xml:space="preserve">        {</w:t>
        <w:br/>
        <w:t xml:space="preserve">          "activity": "Retrieve Products from Database",</w:t>
        <w:br/>
        <w:t xml:space="preserve">          "dataIn": ["product_id", "product_name"],</w:t>
        <w:br/>
        <w:t xml:space="preserve">          "dataOut": ["products"]</w:t>
        <w:br/>
        <w:t xml:space="preserve">        },</w:t>
        <w:br/>
        <w:t xml:space="preserve">        {</w:t>
        <w:br/>
        <w:t xml:space="preserve">          "activity": "Filter Products by Category and Price Range",</w:t>
        <w:br/>
        <w:t xml:space="preserve">          "dataIn": ["category", "price_range"],</w:t>
        <w:br/>
        <w:t xml:space="preserve">          "dataOut": ["filtered_products"]</w:t>
        <w:br/>
        <w:t xml:space="preserve">        }</w:t>
        <w:br/>
        <w:t xml:space="preserve">      ]</w:t>
        <w:br/>
        <w:t xml:space="preserve">    },</w:t>
        <w:br/>
        <w:t xml:space="preserve">    {</w:t>
        <w:br/>
        <w:t xml:space="preserve">      "name": "Process Customer Order",</w:t>
        <w:br/>
        <w:t xml:space="preserve">      "activities": [</w:t>
        <w:br/>
        <w:t xml:space="preserve">        {</w:t>
        <w:br/>
        <w:t xml:space="preserve">          "activity": "Validate Customer Input",</w:t>
        <w:br/>
        <w:t xml:space="preserve">          "dataIn": ["customer_input"],</w:t>
        <w:br/>
        <w:t xml:space="preserve">          "dataOut": ["validated_order"]</w:t>
        <w:br/>
        <w:t xml:space="preserve">        },</w:t>
        <w:br/>
        <w:t xml:space="preserve">        {</w:t>
        <w:br/>
        <w:t xml:space="preserve">          "activity": "Calculate Total Cost",</w:t>
        <w:br/>
        <w:t xml:space="preserve">          "dataIn": ["order_items", "shipping_cost"],</w:t>
        <w:br/>
        <w:t xml:space="preserve">          "dataOut": ["total_cost"]</w:t>
        <w:br/>
        <w:t xml:space="preserve">        }</w:t>
        <w:br/>
        <w:t xml:space="preserve">      ]</w:t>
        <w:br/>
        <w:t xml:space="preserve">    }</w:t>
        <w:br/>
        <w:t xml:space="preserve">  ],</w:t>
        <w:br/>
        <w:t xml:space="preserve">  "dataStores": [</w:t>
        <w:br/>
        <w:t xml:space="preserve">    {</w:t>
        <w:br/>
        <w:t xml:space="preserve">      "name": "Database",</w:t>
        <w:br/>
        <w:t xml:space="preserve">      "entities": ["products", "orders"]</w:t>
        <w:br/>
        <w:t xml:space="preserve">    }</w:t>
        <w:br/>
        <w:t xml:space="preserve">  ],</w:t>
        <w:br/>
        <w:t xml:space="preserve">  "externalEntities": [</w:t>
        <w:br/>
        <w:t xml:space="preserve">    {</w:t>
        <w:br/>
        <w:t xml:space="preserve">      "name": "PayPal Payment Gateway"</w:t>
        <w:br/>
        <w:t xml:space="preserve">    }</w:t>
        <w:br/>
        <w:t xml:space="preserve">  ],</w:t>
        <w:br/>
        <w:t xml:space="preserve">  "dataFlows": [</w:t>
        <w:br/>
        <w:t xml:space="preserve">    {</w:t>
        <w:br/>
        <w:t xml:space="preserve">      "from": "Manage Product Catalog",</w:t>
        <w:br/>
        <w:t xml:space="preserve">      "to": "Display Product Information",</w:t>
        <w:br/>
        <w:t xml:space="preserve">      "data": "products"</w:t>
        <w:br/>
        <w:t xml:space="preserve">    },</w:t>
        <w:br/>
        <w:t xml:space="preserve">    {</w:t>
        <w:br/>
        <w:t xml:space="preserve">      "from": "Process Customer Order",</w:t>
        <w:br/>
        <w:t xml:space="preserve">      "to": "Send Order Confirmation Email",</w:t>
        <w:br/>
        <w:t xml:space="preserve">      "data": "validated_order"</w:t>
        <w:br/>
        <w:t xml:space="preserve">    }</w:t>
        <w:br/>
        <w:t xml:space="preserve">  ]</w:t>
        <w:br/>
        <w:t>}</w:t>
        <w:br/>
        <w:t>```</w:t>
        <w:br/>
        <w:br/>
        <w:t>This is just one way to represent the process flow, but it should give you an idea of how we can break down the functional requirements into individual activities, identify the involved systems, and show the data flows between them. Let me know if you have any questions or if there's anything else I can help with!</w:t>
        <w:br/>
        <w:br/>
        <w:t>Please note that this is a simplified representation and may not include every single detail, but it should cover most of the main points. chatbot: I'm happy to help! Can you please rephrase your question? It seems like there might have been some confusion about what you were asking. If you could provide more clarity, I'd do my best to assist you. Additionally, it would be helpful if you could specify which part of the project document you're referring to. This will allow me to give you a more accurate response. Please let me know how I can better support you.</w:t>
      </w:r>
    </w:p>
    <w:p>
      <w:r>
        <w:t>To generate a low-level process flow for the project, we'll need to break down each functional requirement into individual steps or activities. We'll also identify the involved systems, actors, and data flows. Here's an example of how this could look:</w:t>
        <w:br/>
        <w:br/>
        <w:t>```json</w:t>
        <w:br/>
        <w:t>{</w:t>
        <w:br/>
        <w:t xml:space="preserve">  "processes": [</w:t>
        <w:br/>
        <w:t xml:space="preserve">    {</w:t>
        <w:br/>
        <w:t xml:space="preserve">      "name": "Manage Product Catalog",</w:t>
        <w:br/>
        <w:t xml:space="preserve">      "activities": [</w:t>
        <w:br/>
        <w:t xml:space="preserve">        {</w:t>
        <w:br/>
        <w:t xml:space="preserve">          "activity": "Retrieve Products from Database",</w:t>
        <w:br/>
        <w:t xml:space="preserve">          "dataIn": ["product_id", "product_name"],</w:t>
        <w:br/>
        <w:t xml:space="preserve">          "dataOut": ["products"]</w:t>
        <w:br/>
        <w:t xml:space="preserve">        },</w:t>
        <w:br/>
        <w:t xml:space="preserve">        {</w:t>
        <w:br/>
        <w:t xml:space="preserve">          "activity": "Filter Products by Category and Price Range",</w:t>
        <w:br/>
        <w:t xml:space="preserve">          "dataIn": ["category", "price_range"],</w:t>
        <w:br/>
        <w:t xml:space="preserve">          "dataOut": ["filtered_products"]</w:t>
        <w:br/>
        <w:t xml:space="preserve">        }</w:t>
        <w:br/>
        <w:t xml:space="preserve">      ]</w:t>
        <w:br/>
        <w:t xml:space="preserve">    },</w:t>
        <w:br/>
        <w:t xml:space="preserve">    {</w:t>
        <w:br/>
        <w:t xml:space="preserve">      "name": "Process Customer Order",</w:t>
        <w:br/>
        <w:t xml:space="preserve">      "activities": [</w:t>
        <w:br/>
        <w:t xml:space="preserve">        {</w:t>
        <w:br/>
        <w:t xml:space="preserve">          "activity": "Validate Customer Input",</w:t>
        <w:br/>
        <w:t xml:space="preserve">          "dataIn": ["customer_input"],</w:t>
        <w:br/>
        <w:t xml:space="preserve">          "dataOut": ["validated_order"]</w:t>
        <w:br/>
        <w:t xml:space="preserve">        },</w:t>
        <w:br/>
        <w:t xml:space="preserve">        {</w:t>
        <w:br/>
        <w:t xml:space="preserve">          "activity": "Calculate Total Cost",</w:t>
        <w:br/>
        <w:t xml:space="preserve">          "dataIn": ["order_items", "shipping_cost"],</w:t>
        <w:br/>
        <w:t xml:space="preserve">          "dataOut": ["total_cost"]</w:t>
        <w:br/>
        <w:t xml:space="preserve">        }</w:t>
        <w:br/>
        <w:t xml:space="preserve">      ]</w:t>
        <w:br/>
        <w:t xml:space="preserve">    }</w:t>
        <w:br/>
        <w:t xml:space="preserve">  ],</w:t>
        <w:br/>
        <w:t xml:space="preserve">  "dataStores": [</w:t>
        <w:br/>
        <w:t xml:space="preserve">    {</w:t>
        <w:br/>
        <w:t xml:space="preserve">      "name": "Database",</w:t>
        <w:br/>
        <w:t xml:space="preserve">      "entities": ["products", "orders"]</w:t>
        <w:br/>
        <w:t xml:space="preserve">    }</w:t>
        <w:br/>
        <w:t xml:space="preserve">  ],</w:t>
        <w:br/>
        <w:t xml:space="preserve">  "externalEntities": [</w:t>
        <w:br/>
        <w:t xml:space="preserve">    {</w:t>
        <w:br/>
        <w:t xml:space="preserve">      "name": "PayPal Payment Gateway"</w:t>
        <w:br/>
        <w:t xml:space="preserve">    }</w:t>
        <w:br/>
        <w:t xml:space="preserve">  ],</w:t>
        <w:br/>
        <w:t xml:space="preserve">  "dataFlows": [</w:t>
        <w:br/>
        <w:t xml:space="preserve">    {</w:t>
        <w:br/>
        <w:t xml:space="preserve">      "from": "Manage Product Catalog",</w:t>
        <w:br/>
        <w:t xml:space="preserve">      "to": "Display Product Information",</w:t>
        <w:br/>
        <w:t xml:space="preserve">      "data": "products"</w:t>
        <w:br/>
        <w:t xml:space="preserve">    },</w:t>
        <w:br/>
        <w:t xml:space="preserve">    {</w:t>
        <w:br/>
        <w:t xml:space="preserve">      "from": "Process Customer Order",</w:t>
        <w:br/>
        <w:t xml:space="preserve">      "to": "Send Order Confirmation Email",</w:t>
        <w:br/>
        <w:t xml:space="preserve">      "data": "validated_order"</w:t>
        <w:br/>
        <w:t xml:space="preserve">    }</w:t>
        <w:br/>
        <w:t xml:space="preserve">  ]</w:t>
        <w:br/>
        <w:t>}</w:t>
        <w:br/>
        <w:t>```</w:t>
        <w:br/>
        <w:br/>
        <w:t>This is just one way to represent the process flow, but it should give you an idea of how we can break down the functional requirements into individual activities, identify the involved systems, and show the data flows between them. Let me know if you have any questions or if there's anything else I can help with!</w:t>
        <w:br/>
        <w:br/>
        <w:t>Please note that this is a simplified representation and may not include every single detail, but it should cover most of the main points. chatbot: I'm happy to help! Can you please rephrase your question? It seems like there might have been some confusion about what you were asking. If you could provide more clarity, I'd do my best to assist you. Additionally, it would be helpful if you could specify which part of the project document you're referring to. This will allow me to give you a more accurate response. Please let me know how I can better support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