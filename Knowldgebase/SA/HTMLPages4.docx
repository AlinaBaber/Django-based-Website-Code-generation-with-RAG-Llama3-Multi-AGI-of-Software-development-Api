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HTMLPages</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br/>
        <w:t>{</w:t>
        <w:br/>
        <w:t>"pages": [</w:t>
        <w:br/>
        <w:t>{</w:t>
        <w:br/>
        <w:t>"name": "Login",</w:t>
        <w:br/>
        <w:t>"description": "Page for users to log in to their account",</w:t>
        <w:br/>
        <w:t>"features": ["login form", "password reset"],</w:t>
        <w:br/>
        <w:t>"sections": ["header", "nav", "main"]</w:t>
        <w:br/>
        <w:t>},</w:t>
        <w:br/>
        <w:t>{</w:t>
        <w:br/>
        <w:t>"name": "Register",</w:t>
        <w:br/>
        <w:t>"description": "Page for new users to create an account",</w:t>
        <w:br/>
        <w:t>"features": ["registration form", "profile creation"],</w:t>
        <w:br/>
        <w:t>"sections": ["header", "nav", "main"]</w:t>
        <w:br/>
        <w:t>},</w:t>
        <w:br/>
        <w:t>{</w:t>
        <w:br/>
        <w:t>"name": "Dashboard",</w:t>
        <w:br/>
        <w:t>"description": "Page for logged in users to view their profile and recent orders",</w:t>
        <w:br/>
        <w:t>"features": ["profile summary", "order list", "account settings"],</w:t>
        <w:br/>
        <w:t>"sections": ["header", "nav", "main"]</w:t>
        <w:br/>
        <w:t>},</w:t>
        <w:br/>
        <w:t>{</w:t>
        <w:br/>
        <w:t>"name": "Product Listings",</w:t>
        <w:br/>
        <w:t>"description": "Page for browsing and searching products",</w:t>
        <w:br/>
        <w:t>"features": ["product catalog", "search bar", "filtering"],</w:t>
        <w:br/>
        <w:t>"sections": ["header", "nav", "main"]</w:t>
        <w:br/>
        <w:t>},</w:t>
        <w:br/>
        <w:t>{</w:t>
        <w:br/>
        <w:t>"name": "Product Details",</w:t>
        <w:br/>
        <w:t>"description": "Page for viewing product details and adding to cart",</w:t>
        <w:br/>
        <w:t>"features": ["product information", "add to cart button", "reviews"],</w:t>
        <w:br/>
        <w:t>"sections": ["header", "nav", "main"]</w:t>
        <w:br/>
        <w:t>},</w:t>
        <w:br/>
        <w:t>{</w:t>
        <w:br/>
        <w:t>"name": "Cart",</w:t>
        <w:br/>
        <w:t>"description": "Page for viewing and managing shopping cart",</w:t>
        <w:br/>
        <w:t>"features": ["cart contents", "update quantity", "remove item"],</w:t>
        <w:br/>
        <w:t>"sections": ["header", "nav", "main"]</w:t>
        <w:br/>
        <w:t>},</w:t>
        <w:br/>
        <w:t>{</w:t>
        <w:br/>
        <w:t>"name": "Checkout",</w:t>
        <w:br/>
        <w:t>"description": "Page for completing the checkout process",</w:t>
        <w:br/>
        <w:t>"features": ["billing information", "payment methods", "shipping address"],</w:t>
        <w:br/>
        <w:t>"sections": ["header", "nav", "main"]</w:t>
        <w:br/>
        <w:t>},</w:t>
        <w:br/>
        <w:t>{</w:t>
        <w:br/>
        <w:t>"name": "Order Confirmation",</w:t>
        <w:br/>
        <w:t>"description": "Page for confirming order completion and receiving order number",</w:t>
        <w:br/>
        <w:t>"features": ["order summary", "download receipt"],</w:t>
        <w:br/>
        <w:t>"sections": ["header", "nav", "main"]</w:t>
        <w:br/>
        <w:t>}</w:t>
        <w:br/>
        <w:t>]</w:t>
        <w:br/>
        <w:t>}</w:t>
        <w:br/>
        <w:br/>
        <w:t>Note: Each page listed above may contain multiple sections, but for the sake of this exercise, we will only include one section per page. Also, some pages may overlap with others (e.g., "Order Confirmation" also contains "Order Summary"), but for simplicity, we will treat them as separate pages.</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br/>
        <w:t>{</w:t>
        <w:br/>
        <w:t>"pages": [</w:t>
        <w:br/>
        <w:t>{</w:t>
        <w:br/>
        <w:t>"name": "Login",</w:t>
        <w:br/>
        <w:t>"description": "Page for users to log in to their account",</w:t>
        <w:br/>
        <w:t>"features": ["login form", "password reset"],</w:t>
        <w:br/>
        <w:t>"sections": ["header", "nav", "main"]</w:t>
        <w:br/>
        <w:t>},</w:t>
        <w:br/>
        <w:t>{</w:t>
        <w:br/>
        <w:t>"name": "Register",</w:t>
        <w:br/>
        <w:t>"description": "Page for new users to create an account",</w:t>
        <w:br/>
        <w:t>"features": ["registration form", "profile creation"],</w:t>
        <w:br/>
        <w:t>"sections": ["header", "nav", "main"]</w:t>
        <w:br/>
        <w:t>},</w:t>
        <w:br/>
        <w:t>{</w:t>
        <w:br/>
        <w:t>"name": "Dashboard",</w:t>
        <w:br/>
        <w:t>"description": "Page for logged in users to view their profile and recent orders",</w:t>
        <w:br/>
        <w:t>"features": ["profile summary", "order list", "account settings"],</w:t>
        <w:br/>
        <w:t>"sections": ["header", "nav", "main"]</w:t>
        <w:br/>
        <w:t>},</w:t>
        <w:br/>
        <w:t>{</w:t>
        <w:br/>
        <w:t>"name": "Product Listings",</w:t>
        <w:br/>
        <w:t>"description": "Page for browsing and searching products",</w:t>
        <w:br/>
        <w:t>"features": ["product catalog", "search bar", "filtering"],</w:t>
        <w:br/>
        <w:t>"sections": ["header", "nav", "main"]</w:t>
        <w:br/>
        <w:t>},</w:t>
        <w:br/>
        <w:t>{</w:t>
        <w:br/>
        <w:t>"name": "Product Details",</w:t>
        <w:br/>
        <w:t>"description": "Page for viewing product details and adding to cart",</w:t>
        <w:br/>
        <w:t>"features": ["product information", "add to cart button", "reviews"],</w:t>
        <w:br/>
        <w:t>"sections": ["header", "nav", "main"]</w:t>
        <w:br/>
        <w:t>},</w:t>
        <w:br/>
        <w:t>{</w:t>
        <w:br/>
        <w:t>"name": "Cart",</w:t>
        <w:br/>
        <w:t>"description": "Page for viewing and managing shopping cart",</w:t>
        <w:br/>
        <w:t>"features": ["cart contents", "update quantity", "remove item"],</w:t>
        <w:br/>
        <w:t>"sections": ["header", "nav", "main"]</w:t>
        <w:br/>
        <w:t>},</w:t>
        <w:br/>
        <w:t>{</w:t>
        <w:br/>
        <w:t>"name": "Checkout",</w:t>
        <w:br/>
        <w:t>"description": "Page for completing the checkout process",</w:t>
        <w:br/>
        <w:t>"features": ["billing information", "payment methods", "shipping address"],</w:t>
        <w:br/>
        <w:t>"sections": ["header", "nav", "main"]</w:t>
        <w:br/>
        <w:t>},</w:t>
        <w:br/>
        <w:t>{</w:t>
        <w:br/>
        <w:t>"name": "Order Confirmation",</w:t>
        <w:br/>
        <w:t>"description": "Page for confirming order completion and receiving order number",</w:t>
        <w:br/>
        <w:t>"features": ["order summary", "download receipt"],</w:t>
        <w:br/>
        <w:t>"sections": ["header", "nav", "main"]</w:t>
        <w:br/>
        <w:t>}</w:t>
        <w:br/>
        <w:t>]</w:t>
        <w:br/>
        <w:t>}</w:t>
        <w:br/>
        <w:br/>
        <w:t>Note: Each page listed above may contain multiple sections, but for the sake of this exercise, we will only include one section per page. Also, some pages may overlap with others (e.g., "Order Confirmation" also contains "Order Summary"), but for simplicity, we will treat them as separate pages.</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br/>
        <w:t>{</w:t>
        <w:br/>
        <w:t>"pages": [</w:t>
        <w:br/>
        <w:t>{</w:t>
        <w:br/>
        <w:t>"name": "Login",</w:t>
        <w:br/>
        <w:t>"description": "Page for users to log in to their account",</w:t>
        <w:br/>
        <w:t>"features": ["login form", "password reset"],</w:t>
        <w:br/>
        <w:t>"sections": ["header", "nav", "main"]</w:t>
        <w:br/>
        <w:t>},</w:t>
        <w:br/>
        <w:t>{</w:t>
        <w:br/>
        <w:t>"name": "Register",</w:t>
        <w:br/>
        <w:t>"description": "Page for new users to create an account",</w:t>
        <w:br/>
        <w:t>"features": ["registration form", "profile creation"],</w:t>
        <w:br/>
        <w:t>"sections": ["header", "nav", "main"]</w:t>
        <w:br/>
        <w:t>},</w:t>
        <w:br/>
        <w:t>{</w:t>
        <w:br/>
        <w:t>"name": "Dashboard",</w:t>
        <w:br/>
        <w:t>"description": "Page for logged in users to view their profile and recent orders",</w:t>
        <w:br/>
        <w:t>"features": ["profile summary", "order list", "account settings"],</w:t>
        <w:br/>
        <w:t>"sections": ["header", "nav", "main"]</w:t>
        <w:br/>
        <w:t>},</w:t>
        <w:br/>
        <w:t>{</w:t>
        <w:br/>
        <w:t>"name": "Product Listings",</w:t>
        <w:br/>
        <w:t>"description": "Page for browsing and searching products",</w:t>
        <w:br/>
        <w:t>"features": ["product catalog", "search bar", "filtering"],</w:t>
        <w:br/>
        <w:t>"sections": ["header", "nav", "main"]</w:t>
        <w:br/>
        <w:t>},</w:t>
        <w:br/>
        <w:t>{</w:t>
        <w:br/>
        <w:t>"name": "Product Details",</w:t>
        <w:br/>
        <w:t>"description": "Page for viewing product details and adding to cart",</w:t>
        <w:br/>
        <w:t>"features": ["product information", "add to cart button", "reviews"],</w:t>
        <w:br/>
        <w:t>"sections": ["header", "nav", "main"]</w:t>
        <w:br/>
        <w:t>},</w:t>
        <w:br/>
        <w:t>{</w:t>
        <w:br/>
        <w:t>"name": "Cart",</w:t>
        <w:br/>
        <w:t>"description": "Page for viewing and managing shopping cart",</w:t>
        <w:br/>
        <w:t>"features": ["cart contents", "update quantity", "remove item"],</w:t>
        <w:br/>
        <w:t>"sections": ["header", "nav", "main"]</w:t>
        <w:br/>
        <w:t>},</w:t>
        <w:br/>
        <w:t>{</w:t>
        <w:br/>
        <w:t>"name": "Checkout",</w:t>
        <w:br/>
        <w:t>"description": "Page for completing the checkout process",</w:t>
        <w:br/>
        <w:t>"features": ["billing information", "payment methods", "shipping address"],</w:t>
        <w:br/>
        <w:t>"sections": ["header", "nav", "main"]</w:t>
        <w:br/>
        <w:t>},</w:t>
        <w:br/>
        <w:t>{</w:t>
        <w:br/>
        <w:t>"name": "Order Confirmation",</w:t>
        <w:br/>
        <w:t>"description": "Page for confirming order completion and receiving order number",</w:t>
        <w:br/>
        <w:t>"features": ["order summary", "download receipt"],</w:t>
        <w:br/>
        <w:t>"sections": ["header", "nav", "main"]</w:t>
        <w:br/>
        <w:t>}</w:t>
        <w:br/>
        <w:t>]</w:t>
        <w:br/>
        <w:t>}</w:t>
        <w:br/>
        <w:br/>
        <w:t>Note: Each page listed above may contain multiple sections, but for the sake of this exercise, we will only include one section per page. Also, some pages may overlap with others (e.g., "Order Confirmation" also contains "Order Summary"), but for simplicity, we will treat them as separate pages.</w:t>
      </w:r>
    </w:p>
    <w:p>
      <w:r>
        <w:t>Thank you for providing me with the necessary information. Based on the provided document, I have identified the following functional and non-functional requirements for the project. Please let me know if there's anything else I can help you with.</w:t>
        <w:br/>
        <w:br/>
        <w:t>User interfaces</w:t>
        <w:br/>
        <w:br/>
        <w:t>Please provide detailed answers to each question based on the provided information. Ensure that the answers align with the business analysis standards and provide enough details to support the decision-making process.</w:t>
        <w:br/>
        <w:br/>
        <w:t>Functional Requirements</w:t>
        <w:br/>
        <w:br/>
        <w:t xml:space="preserve">Project Business analysis Document </w:t>
        <w:br/>
        <w:br/>
        <w:t>Functional requirements</w:t>
        <w:br/>
        <w:br/>
        <w:t>Of course! Here are the functional requirements for the project based on the provided document:</w:t>
        <w:br/>
        <w:br/>
        <w:t>Functional Requirements</w:t>
        <w:br/>
        <w:t>----------------------</w:t>
        <w:br/>
        <w:br/>
        <w:t>### User Management</w:t>
        <w:br/>
        <w:br/>
        <w:t>* User registration</w:t>
        <w:br/>
        <w:t>* User login</w:t>
        <w:br/>
        <w:t>* Profile management</w:t>
        <w:br/>
        <w:t>* Account deletion</w:t>
        <w:br/>
        <w:br/>
        <w:t>### Product Management</w:t>
        <w:br/>
        <w:br/>
        <w:t>* Product creation</w:t>
        <w:br/>
        <w:t>* Product editing</w:t>
        <w:br/>
        <w:t>* Product deleting</w:t>
        <w:br/>
        <w:t>* Product categorization</w:t>
        <w:br/>
        <w:t>* Product search</w:t>
        <w:br/>
        <w:br/>
        <w:t>### Order Management</w:t>
        <w:br/>
        <w:br/>
        <w:t>* Order placement</w:t>
        <w:br/>
        <w:t>* Order tracking</w:t>
        <w:br/>
        <w:t>* Order cancellation</w:t>
        <w:br/>
        <w:t>* Order refund</w:t>
        <w:br/>
        <w:br/>
        <w:t>### Payment Management</w:t>
        <w:br/>
        <w:br/>
        <w:t>* Payment gateway integration</w:t>
        <w:br/>
        <w:t>* Multiple payment options</w:t>
        <w:br/>
        <w:t>* Payment method selection</w:t>
        <w:br/>
        <w:br/>
        <w:t>### Shipping Management</w:t>
        <w:br/>
        <w:br/>
        <w:t>* Shipment calculation</w:t>
        <w:br/>
        <w:t>* Shipping carrier integration</w:t>
        <w:br/>
        <w:t>* Shipment tracking</w:t>
        <w:br/>
        <w:br/>
        <w:t>### Reporting and Analytics</w:t>
        <w:br/>
        <w:br/>
        <w:t>* Sales reports</w:t>
        <w:br/>
        <w:t>* Customer behavior analytics</w:t>
        <w:br/>
        <w:t>* Product performance reports</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br/>
        <w:t>{</w:t>
        <w:br/>
        <w:t>"pages": [</w:t>
        <w:br/>
        <w:t>{</w:t>
        <w:br/>
        <w:t>"name": "Login",</w:t>
        <w:br/>
        <w:t>"description": "Page for users to log in to their account",</w:t>
        <w:br/>
        <w:t>"features": ["login form", "password reset"],</w:t>
        <w:br/>
        <w:t>"sections": ["header", "nav", "main"]</w:t>
        <w:br/>
        <w:t>},</w:t>
        <w:br/>
        <w:t>{</w:t>
        <w:br/>
        <w:t>"name": "Register",</w:t>
        <w:br/>
        <w:t>"description": "Page for new users to create an account",</w:t>
        <w:br/>
        <w:t>"features": ["registration form", "profile creation"],</w:t>
        <w:br/>
        <w:t>"sections": ["header", "nav", "main"]</w:t>
        <w:br/>
        <w:t>},</w:t>
        <w:br/>
        <w:t>{</w:t>
        <w:br/>
        <w:t>"name": "Dashboard",</w:t>
        <w:br/>
        <w:t>"description": "Page for logged in users to view their profile and recent orders",</w:t>
        <w:br/>
        <w:t>"features": ["profile summary", "order list", "account settings"],</w:t>
        <w:br/>
        <w:t>"sections": ["header", "nav", "main"]</w:t>
        <w:br/>
        <w:t>},</w:t>
        <w:br/>
        <w:t>{</w:t>
        <w:br/>
        <w:t>"name": "Product Listings",</w:t>
        <w:br/>
        <w:t>"description": "Page for browsing and searching products",</w:t>
        <w:br/>
        <w:t>"features": ["product catalog", "search bar", "filtering"],</w:t>
        <w:br/>
        <w:t>"sections": ["header", "nav", "main"]</w:t>
        <w:br/>
        <w:t>},</w:t>
        <w:br/>
        <w:t>{</w:t>
        <w:br/>
        <w:t>"name": "Product Details",</w:t>
        <w:br/>
        <w:t>"description": "Page for viewing product details and adding to cart",</w:t>
        <w:br/>
        <w:t>"features": ["product information", "add to cart button", "reviews"],</w:t>
        <w:br/>
        <w:t>"sections": ["header", "nav", "main"]</w:t>
        <w:br/>
        <w:t>},</w:t>
        <w:br/>
        <w:t>{</w:t>
        <w:br/>
        <w:t>"name": "Cart",</w:t>
        <w:br/>
        <w:t>"description": "Page for viewing and managing shopping cart",</w:t>
        <w:br/>
        <w:t>"features": ["cart contents", "update quantity", "remove item"],</w:t>
        <w:br/>
        <w:t>"sections": ["header", "nav", "main"]</w:t>
        <w:br/>
        <w:t>},</w:t>
        <w:br/>
        <w:t>{</w:t>
        <w:br/>
        <w:t>"name": "Checkout",</w:t>
        <w:br/>
        <w:t>"description": "Page for completing the checkout process",</w:t>
        <w:br/>
        <w:t>"features": ["billing information", "payment methods", "shipping address"],</w:t>
        <w:br/>
        <w:t>"sections": ["header", "nav", "main"]</w:t>
        <w:br/>
        <w:t>},</w:t>
        <w:br/>
        <w:t>{</w:t>
        <w:br/>
        <w:t>"name": "Order Confirmation",</w:t>
        <w:br/>
        <w:t>"description": "Page for confirming order completion and receiving order number",</w:t>
        <w:br/>
        <w:t>"features": ["order summary", "download receipt"],</w:t>
        <w:br/>
        <w:t>"sections": ["header", "nav", "main"]</w:t>
        <w:br/>
        <w:t>}</w:t>
        <w:br/>
        <w:t>]</w:t>
        <w:br/>
        <w:t>}</w:t>
        <w:br/>
        <w:br/>
        <w:t>Note: Each page listed above may contain multiple sections, but for the sake of this exercise, we will only include one section per page. Also, some pages may overlap with others (e.g., "Order Confirmation" also contains "Order Summary"), but for simplicity, we will treat them as separate 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